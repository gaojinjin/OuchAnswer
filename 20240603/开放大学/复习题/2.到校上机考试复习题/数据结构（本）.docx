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【单选题】数据结构中，与所使用的计算机无关的是数据的（</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存储结构</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物理和存储结构</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物理结构</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逻辑结构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【单选题】在数据结构中，从逻辑上可以把数据结构分为（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动态结构和静态结构</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紧凑结构和非紧凑结构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内部结构和外部结构</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线性结构和非线性结构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【单选题】线性结构中数据元素之间的关系是（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一对一</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一对多</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多对一</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多对多</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r>
      <w:r w:rsidRPr="00B664CB">
        <w:rPr>
          <w:rFonts w:ascii="宋体" w:eastAsia="宋体" w:hAnsi="宋体"/>
          <w:szCs w:val="24"/>
          <w:lang w:eastAsia="zh-CN"/>
        </w:rPr>
        <w:t xml:space="preserve"> </w:t>
      </w:r>
      <w:r w:rsidRPr="00B664CB">
        <w:rPr>
          <w:rFonts w:ascii="宋体" w:eastAsia="宋体" w:hAnsi="宋体"/>
          <w:szCs w:val="24"/>
          <w:lang w:eastAsia="zh-CN"/>
        </w:rPr>
        <w:t>【知识点编号】</w:t>
      </w:r>
      <w:r w:rsidRPr="00B664CB">
        <w:rPr>
          <w:rFonts w:ascii="宋体" w:eastAsia="宋体" w:hAnsi="宋体"/>
          <w:szCs w:val="24"/>
          <w:lang w:eastAsia="zh-CN"/>
        </w:rPr>
        <w:t>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【单选题】树形结构中数据元素之间的关系是（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一对一</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一对多</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多对一</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多对多</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【单选题】数据的存储结构包括数据元素的表示和（</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数据处理的方法</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相关算法</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数据元素的类型</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数据元素间的关系的表示</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【单选题】每个存储结点只存储一个数据元素，各结点存储在连续的存储空间，该存储方式是（</w:t>
      </w:r>
      <w:r w:rsidRPr="00B664CB">
        <w:rPr>
          <w:rFonts w:ascii="宋体" w:eastAsia="宋体" w:hAnsi="宋体"/>
          <w:szCs w:val="24"/>
          <w:lang w:eastAsia="zh-CN"/>
        </w:rPr>
        <w:t xml:space="preserve">    </w:t>
      </w:r>
      <w:r w:rsidRPr="00B664CB">
        <w:rPr>
          <w:rFonts w:ascii="宋体" w:eastAsia="宋体" w:hAnsi="宋体"/>
          <w:szCs w:val="24"/>
          <w:lang w:eastAsia="zh-CN"/>
        </w:rPr>
        <w:t>）存储方式。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顺序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链接</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索引</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散列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w:t>
      </w:r>
      <w:r w:rsidRPr="00B664CB">
        <w:rPr>
          <w:rFonts w:ascii="宋体" w:eastAsia="宋体" w:hAnsi="宋体"/>
          <w:szCs w:val="24"/>
          <w:lang w:eastAsia="zh-CN"/>
        </w:rPr>
        <w:t xml:space="preserve">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【单选题】线性表中（</w:t>
      </w:r>
      <w:r w:rsidRPr="00B664CB">
        <w:rPr>
          <w:rFonts w:ascii="宋体" w:eastAsia="宋体" w:hAnsi="宋体"/>
          <w:szCs w:val="24"/>
          <w:lang w:eastAsia="zh-CN"/>
        </w:rPr>
        <w:t xml:space="preserve">    </w:t>
      </w:r>
      <w:r w:rsidRPr="00B664CB">
        <w:rPr>
          <w:rFonts w:ascii="宋体" w:eastAsia="宋体" w:hAnsi="宋体"/>
          <w:szCs w:val="24"/>
          <w:lang w:eastAsia="zh-CN"/>
        </w:rPr>
        <w:t>）称为线性表的长度。</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数据最大值</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数据最小值</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数据元素个数</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表的行数</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【单选题】设有一个长度为</w:t>
      </w:r>
      <w:r w:rsidRPr="00B664CB">
        <w:rPr>
          <w:rFonts w:ascii="宋体" w:eastAsia="宋体" w:hAnsi="宋体"/>
          <w:szCs w:val="24"/>
          <w:lang w:eastAsia="zh-CN"/>
        </w:rPr>
        <w:t>n</w:t>
      </w:r>
      <w:r w:rsidRPr="00B664CB">
        <w:rPr>
          <w:rFonts w:ascii="宋体" w:eastAsia="宋体" w:hAnsi="宋体"/>
          <w:szCs w:val="24"/>
          <w:lang w:eastAsia="zh-CN"/>
        </w:rPr>
        <w:t>的顺序表，要在第</w:t>
      </w:r>
      <w:proofErr w:type="spellStart"/>
      <w:r w:rsidRPr="00B664CB">
        <w:rPr>
          <w:rFonts w:ascii="宋体" w:eastAsia="宋体" w:hAnsi="宋体"/>
          <w:szCs w:val="24"/>
          <w:lang w:eastAsia="zh-CN"/>
        </w:rPr>
        <w:t>i</w:t>
      </w:r>
      <w:proofErr w:type="spellEnd"/>
      <w:r w:rsidRPr="00B664CB">
        <w:rPr>
          <w:rFonts w:ascii="宋体" w:eastAsia="宋体" w:hAnsi="宋体"/>
          <w:szCs w:val="24"/>
          <w:lang w:eastAsia="zh-CN"/>
        </w:rPr>
        <w:t>个元素之前（也就是插入元素作为新表的第</w:t>
      </w:r>
      <w:proofErr w:type="spellStart"/>
      <w:r w:rsidRPr="00B664CB">
        <w:rPr>
          <w:rFonts w:ascii="宋体" w:eastAsia="宋体" w:hAnsi="宋体"/>
          <w:szCs w:val="24"/>
          <w:lang w:eastAsia="zh-CN"/>
        </w:rPr>
        <w:t>i</w:t>
      </w:r>
      <w:proofErr w:type="spellEnd"/>
      <w:r w:rsidRPr="00B664CB">
        <w:rPr>
          <w:rFonts w:ascii="宋体" w:eastAsia="宋体" w:hAnsi="宋体"/>
          <w:szCs w:val="24"/>
          <w:lang w:eastAsia="zh-CN"/>
        </w:rPr>
        <w:t>个元素），插入一个元素，则移动元素个数为（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A.n-i</w:t>
      </w:r>
      <w:proofErr w:type="spellEnd"/>
      <w:r w:rsidRPr="00B664CB">
        <w:rPr>
          <w:rFonts w:ascii="宋体" w:eastAsia="宋体" w:hAnsi="宋体"/>
          <w:szCs w:val="24"/>
        </w:rPr>
        <w:t xml:space="preserve"> </w:t>
      </w:r>
      <w:r w:rsidRPr="00B664CB">
        <w:rPr>
          <w:rFonts w:ascii="宋体" w:eastAsia="宋体" w:hAnsi="宋体"/>
          <w:szCs w:val="24"/>
        </w:rPr>
        <w:tab/>
        <w:t xml:space="preserve">B.n-i-1 </w:t>
      </w:r>
      <w:r w:rsidRPr="00B664CB">
        <w:rPr>
          <w:rFonts w:ascii="宋体" w:eastAsia="宋体" w:hAnsi="宋体"/>
          <w:szCs w:val="24"/>
        </w:rPr>
        <w:tab/>
        <w:t xml:space="preserve">C.n-i+1 </w:t>
      </w:r>
      <w:r w:rsidRPr="00B664CB">
        <w:rPr>
          <w:rFonts w:ascii="宋体" w:eastAsia="宋体" w:hAnsi="宋体"/>
          <w:szCs w:val="24"/>
        </w:rPr>
        <w:tab/>
      </w:r>
      <w:proofErr w:type="spellStart"/>
      <w:r w:rsidRPr="00B664CB">
        <w:rPr>
          <w:rFonts w:ascii="宋体" w:eastAsia="宋体" w:hAnsi="宋体"/>
          <w:szCs w:val="24"/>
        </w:rPr>
        <w:t>D.i</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【单选题】设有一个长度为</w:t>
      </w:r>
      <w:r w:rsidRPr="00B664CB">
        <w:rPr>
          <w:rFonts w:ascii="宋体" w:eastAsia="宋体" w:hAnsi="宋体"/>
          <w:szCs w:val="24"/>
          <w:lang w:eastAsia="zh-CN"/>
        </w:rPr>
        <w:t>n</w:t>
      </w:r>
      <w:r w:rsidRPr="00B664CB">
        <w:rPr>
          <w:rFonts w:ascii="宋体" w:eastAsia="宋体" w:hAnsi="宋体"/>
          <w:szCs w:val="24"/>
          <w:lang w:eastAsia="zh-CN"/>
        </w:rPr>
        <w:t>的顺序表，要删除第</w:t>
      </w:r>
      <w:proofErr w:type="spellStart"/>
      <w:r w:rsidRPr="00B664CB">
        <w:rPr>
          <w:rFonts w:ascii="宋体" w:eastAsia="宋体" w:hAnsi="宋体"/>
          <w:szCs w:val="24"/>
          <w:lang w:eastAsia="zh-CN"/>
        </w:rPr>
        <w:t>i</w:t>
      </w:r>
      <w:proofErr w:type="spellEnd"/>
      <w:r w:rsidRPr="00B664CB">
        <w:rPr>
          <w:rFonts w:ascii="宋体" w:eastAsia="宋体" w:hAnsi="宋体"/>
          <w:szCs w:val="24"/>
          <w:lang w:eastAsia="zh-CN"/>
        </w:rPr>
        <w:t>个元素</w:t>
      </w:r>
      <w:r w:rsidRPr="00B664CB">
        <w:rPr>
          <w:rFonts w:ascii="宋体" w:eastAsia="宋体" w:hAnsi="宋体"/>
          <w:szCs w:val="24"/>
          <w:lang w:eastAsia="zh-CN"/>
        </w:rPr>
        <w:t>,</w:t>
      </w:r>
      <w:r w:rsidRPr="00B664CB">
        <w:rPr>
          <w:rFonts w:ascii="宋体" w:eastAsia="宋体" w:hAnsi="宋体"/>
          <w:szCs w:val="24"/>
          <w:lang w:eastAsia="zh-CN"/>
        </w:rPr>
        <w:t>则需移动元素的个数为（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A.i</w:t>
      </w:r>
      <w:proofErr w:type="spellEnd"/>
      <w:r w:rsidRPr="00B664CB">
        <w:rPr>
          <w:rFonts w:ascii="宋体" w:eastAsia="宋体" w:hAnsi="宋体"/>
          <w:szCs w:val="24"/>
        </w:rPr>
        <w:t xml:space="preserve"> </w:t>
      </w:r>
      <w:r w:rsidRPr="00B664CB">
        <w:rPr>
          <w:rFonts w:ascii="宋体" w:eastAsia="宋体" w:hAnsi="宋体"/>
          <w:szCs w:val="24"/>
        </w:rPr>
        <w:tab/>
        <w:t xml:space="preserve">B.n-i-1 </w:t>
      </w:r>
      <w:r w:rsidRPr="00B664CB">
        <w:rPr>
          <w:rFonts w:ascii="宋体" w:eastAsia="宋体" w:hAnsi="宋体"/>
          <w:szCs w:val="24"/>
        </w:rPr>
        <w:tab/>
      </w:r>
      <w:proofErr w:type="spellStart"/>
      <w:r w:rsidRPr="00B664CB">
        <w:rPr>
          <w:rFonts w:ascii="宋体" w:eastAsia="宋体" w:hAnsi="宋体"/>
          <w:szCs w:val="24"/>
        </w:rPr>
        <w:t>C.n-i</w:t>
      </w:r>
      <w:proofErr w:type="spellEnd"/>
      <w:r w:rsidRPr="00B664CB">
        <w:rPr>
          <w:rFonts w:ascii="宋体" w:eastAsia="宋体" w:hAnsi="宋体"/>
          <w:szCs w:val="24"/>
        </w:rPr>
        <w:t xml:space="preserve"> </w:t>
      </w:r>
      <w:r w:rsidRPr="00B664CB">
        <w:rPr>
          <w:rFonts w:ascii="宋体" w:eastAsia="宋体" w:hAnsi="宋体"/>
          <w:szCs w:val="24"/>
        </w:rPr>
        <w:tab/>
        <w:t>D.n-i+1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【单选题】有关线性表的正确说法是（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A.</w:t>
      </w:r>
      <w:r w:rsidRPr="00B664CB">
        <w:rPr>
          <w:rFonts w:ascii="宋体" w:eastAsia="宋体" w:hAnsi="宋体"/>
          <w:szCs w:val="24"/>
          <w:lang w:eastAsia="zh-CN"/>
        </w:rPr>
        <w:t>线性表至少要求一个元素</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每个元素都有一个直接前驱和一个直接后继</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表中的元素必须按由小到大或由大到下排序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除了一个和最后一个元素外，其余元素都有一个且仅有一个直接前驱和一个直接后继</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【单选题】在线性表的顺序结构中，以下说法正确的是（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逻辑上相邻的元素在物理位置上不一定相邻</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数据元素是不能随机访问的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进行数据元素的插入、删除效率较高</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逻辑上相邻的元素在物理位置上也相邻</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【单选题】在非空双向循环链表的</w:t>
      </w:r>
      <w:r w:rsidRPr="00B664CB">
        <w:rPr>
          <w:rFonts w:ascii="宋体" w:eastAsia="宋体" w:hAnsi="宋体"/>
          <w:szCs w:val="24"/>
          <w:lang w:eastAsia="zh-CN"/>
        </w:rPr>
        <w:t>*p</w:t>
      </w:r>
      <w:r w:rsidRPr="00B664CB">
        <w:rPr>
          <w:rFonts w:ascii="宋体" w:eastAsia="宋体" w:hAnsi="宋体"/>
          <w:szCs w:val="24"/>
          <w:lang w:eastAsia="zh-CN"/>
        </w:rPr>
        <w:t>结点之前插入</w:t>
      </w:r>
      <w:r w:rsidRPr="00B664CB">
        <w:rPr>
          <w:rFonts w:ascii="宋体" w:eastAsia="宋体" w:hAnsi="宋体"/>
          <w:szCs w:val="24"/>
          <w:lang w:eastAsia="zh-CN"/>
        </w:rPr>
        <w:t>*q</w:t>
      </w:r>
      <w:r w:rsidRPr="00B664CB">
        <w:rPr>
          <w:rFonts w:ascii="宋体" w:eastAsia="宋体" w:hAnsi="宋体"/>
          <w:szCs w:val="24"/>
          <w:lang w:eastAsia="zh-CN"/>
        </w:rPr>
        <w:t>结点的操作是（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A.p</w:t>
      </w:r>
      <w:proofErr w:type="spellEnd"/>
      <w:r w:rsidRPr="00B664CB">
        <w:rPr>
          <w:rFonts w:ascii="宋体" w:eastAsia="宋体" w:hAnsi="宋体"/>
          <w:szCs w:val="24"/>
        </w:rPr>
        <w:t>-&gt;prior=</w:t>
      </w:r>
      <w:proofErr w:type="spellStart"/>
      <w:r w:rsidRPr="00B664CB">
        <w:rPr>
          <w:rFonts w:ascii="宋体" w:eastAsia="宋体" w:hAnsi="宋体"/>
          <w:szCs w:val="24"/>
        </w:rPr>
        <w:t>q;q</w:t>
      </w:r>
      <w:proofErr w:type="spellEnd"/>
      <w:r w:rsidRPr="00B664CB">
        <w:rPr>
          <w:rFonts w:ascii="宋体" w:eastAsia="宋体" w:hAnsi="宋体"/>
          <w:szCs w:val="24"/>
        </w:rPr>
        <w:t>-&gt;next=</w:t>
      </w:r>
      <w:proofErr w:type="spellStart"/>
      <w:r w:rsidRPr="00B664CB">
        <w:rPr>
          <w:rFonts w:ascii="宋体" w:eastAsia="宋体" w:hAnsi="宋体"/>
          <w:szCs w:val="24"/>
        </w:rPr>
        <w:t>p;p</w:t>
      </w:r>
      <w:proofErr w:type="spellEnd"/>
      <w:r w:rsidRPr="00B664CB">
        <w:rPr>
          <w:rFonts w:ascii="宋体" w:eastAsia="宋体" w:hAnsi="宋体"/>
          <w:szCs w:val="24"/>
        </w:rPr>
        <w:t>-&gt;prior-&gt;next=</w:t>
      </w:r>
      <w:proofErr w:type="spellStart"/>
      <w:r w:rsidRPr="00B664CB">
        <w:rPr>
          <w:rFonts w:ascii="宋体" w:eastAsia="宋体" w:hAnsi="宋体"/>
          <w:szCs w:val="24"/>
        </w:rPr>
        <w:t>q;q</w:t>
      </w:r>
      <w:proofErr w:type="spellEnd"/>
      <w:r w:rsidRPr="00B664CB">
        <w:rPr>
          <w:rFonts w:ascii="宋体" w:eastAsia="宋体" w:hAnsi="宋体"/>
          <w:szCs w:val="24"/>
        </w:rPr>
        <w:t>-&gt;prior=p-&gt;prior;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B.p-&gt;prior=q;p-&gt;prior-&gt;next=q;q-&gt;next=p;q-&gt;prior=p-&gt;prior;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C.q-&gt;next=p;q-&gt;prior=p-&gt;prior;p-&gt;prior=q;</w:t>
      </w:r>
      <w:r w:rsidRPr="00B664CB">
        <w:rPr>
          <w:rFonts w:ascii="宋体" w:eastAsia="宋体" w:hAnsi="宋体"/>
          <w:szCs w:val="24"/>
        </w:rPr>
        <w:t>p-&gt;prior-&gt;next=q;</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D.q-&gt;next=p;q-&gt;prior=p-&gt;prior;p-&gt;prior-&gt;next=q;p-&gt;prior=q;</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【单选题】对链表</w:t>
      </w:r>
      <w:r w:rsidRPr="00B664CB">
        <w:rPr>
          <w:rFonts w:ascii="宋体" w:eastAsia="宋体" w:hAnsi="宋体"/>
          <w:szCs w:val="24"/>
          <w:lang w:eastAsia="zh-CN"/>
        </w:rPr>
        <w:t xml:space="preserve">, </w:t>
      </w:r>
      <w:r w:rsidRPr="00B664CB">
        <w:rPr>
          <w:rFonts w:ascii="宋体" w:eastAsia="宋体" w:hAnsi="宋体"/>
          <w:szCs w:val="24"/>
          <w:lang w:eastAsia="zh-CN"/>
        </w:rPr>
        <w:t>以下叙述中正确的是（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不能随机访问任一结点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插入删除元素的操作一定要要移动结点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结点占用的存储空间是连续的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可以通过下标对链表进行直接访问</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【单选题】非空的单向循环链表的尾结点满足（</w:t>
      </w:r>
      <w:r w:rsidRPr="00B664CB">
        <w:rPr>
          <w:rFonts w:ascii="宋体" w:eastAsia="宋体" w:hAnsi="宋体"/>
          <w:szCs w:val="24"/>
          <w:lang w:eastAsia="zh-CN"/>
        </w:rPr>
        <w:t xml:space="preserve">   </w:t>
      </w:r>
      <w:r w:rsidRPr="00B664CB">
        <w:rPr>
          <w:rFonts w:ascii="宋体" w:eastAsia="宋体" w:hAnsi="宋体"/>
          <w:szCs w:val="24"/>
          <w:lang w:eastAsia="zh-CN"/>
        </w:rPr>
        <w:t>）（设头指针为</w:t>
      </w:r>
      <w:r w:rsidRPr="00B664CB">
        <w:rPr>
          <w:rFonts w:ascii="宋体" w:eastAsia="宋体" w:hAnsi="宋体"/>
          <w:szCs w:val="24"/>
          <w:lang w:eastAsia="zh-CN"/>
        </w:rPr>
        <w:t>head</w:t>
      </w:r>
      <w:r w:rsidRPr="00B664CB">
        <w:rPr>
          <w:rFonts w:ascii="宋体" w:eastAsia="宋体" w:hAnsi="宋体"/>
          <w:szCs w:val="24"/>
          <w:lang w:eastAsia="zh-CN"/>
        </w:rPr>
        <w:t>，指针</w:t>
      </w:r>
      <w:r w:rsidRPr="00B664CB">
        <w:rPr>
          <w:rFonts w:ascii="宋体" w:eastAsia="宋体" w:hAnsi="宋体"/>
          <w:szCs w:val="24"/>
          <w:lang w:eastAsia="zh-CN"/>
        </w:rPr>
        <w:t>p</w:t>
      </w:r>
      <w:r w:rsidRPr="00B664CB">
        <w:rPr>
          <w:rFonts w:ascii="宋体" w:eastAsia="宋体" w:hAnsi="宋体"/>
          <w:szCs w:val="24"/>
          <w:lang w:eastAsia="zh-CN"/>
        </w:rPr>
        <w:t>指向尾结点）。</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A.p</w:t>
      </w:r>
      <w:proofErr w:type="spellEnd"/>
      <w:r w:rsidRPr="00B664CB">
        <w:rPr>
          <w:rFonts w:ascii="宋体" w:eastAsia="宋体" w:hAnsi="宋体"/>
          <w:szCs w:val="24"/>
        </w:rPr>
        <w:t xml:space="preserve">-&gt;next==head </w:t>
      </w:r>
      <w:r w:rsidRPr="00B664CB">
        <w:rPr>
          <w:rFonts w:ascii="宋体" w:eastAsia="宋体" w:hAnsi="宋体"/>
          <w:szCs w:val="24"/>
        </w:rPr>
        <w:tab/>
      </w:r>
      <w:proofErr w:type="spellStart"/>
      <w:r w:rsidRPr="00B664CB">
        <w:rPr>
          <w:rFonts w:ascii="宋体" w:eastAsia="宋体" w:hAnsi="宋体"/>
          <w:szCs w:val="24"/>
        </w:rPr>
        <w:t>B.p</w:t>
      </w:r>
      <w:proofErr w:type="spellEnd"/>
      <w:r w:rsidRPr="00B664CB">
        <w:rPr>
          <w:rFonts w:ascii="宋体" w:eastAsia="宋体" w:hAnsi="宋体"/>
          <w:szCs w:val="24"/>
        </w:rPr>
        <w:t>==NULL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C.p== head </w:t>
      </w:r>
      <w:r w:rsidRPr="00B664CB">
        <w:rPr>
          <w:rFonts w:ascii="宋体" w:eastAsia="宋体" w:hAnsi="宋体"/>
          <w:szCs w:val="24"/>
        </w:rPr>
        <w:tab/>
        <w:t>D.p-&gt;next==NULL</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【单选题】设头指针为</w:t>
      </w:r>
      <w:r w:rsidRPr="00B664CB">
        <w:rPr>
          <w:rFonts w:ascii="宋体" w:eastAsia="宋体" w:hAnsi="宋体"/>
          <w:szCs w:val="24"/>
          <w:lang w:eastAsia="zh-CN"/>
        </w:rPr>
        <w:t>head</w:t>
      </w:r>
      <w:r w:rsidRPr="00B664CB">
        <w:rPr>
          <w:rFonts w:ascii="宋体" w:eastAsia="宋体" w:hAnsi="宋体"/>
          <w:szCs w:val="24"/>
          <w:lang w:eastAsia="zh-CN"/>
        </w:rPr>
        <w:t>的非空的单向链表，指针</w:t>
      </w:r>
      <w:r w:rsidRPr="00B664CB">
        <w:rPr>
          <w:rFonts w:ascii="宋体" w:eastAsia="宋体" w:hAnsi="宋体"/>
          <w:szCs w:val="24"/>
          <w:lang w:eastAsia="zh-CN"/>
        </w:rPr>
        <w:t>p</w:t>
      </w:r>
      <w:r w:rsidRPr="00B664CB">
        <w:rPr>
          <w:rFonts w:ascii="宋体" w:eastAsia="宋体" w:hAnsi="宋体"/>
          <w:szCs w:val="24"/>
          <w:lang w:eastAsia="zh-CN"/>
        </w:rPr>
        <w:t>指向尾结点</w:t>
      </w:r>
      <w:r w:rsidRPr="00B664CB">
        <w:rPr>
          <w:rFonts w:ascii="宋体" w:eastAsia="宋体" w:hAnsi="宋体"/>
          <w:szCs w:val="24"/>
          <w:lang w:eastAsia="zh-CN"/>
        </w:rPr>
        <w:t>,</w:t>
      </w:r>
      <w:r w:rsidRPr="00B664CB">
        <w:rPr>
          <w:rFonts w:ascii="宋体" w:eastAsia="宋体" w:hAnsi="宋体"/>
          <w:szCs w:val="24"/>
          <w:lang w:eastAsia="zh-CN"/>
        </w:rPr>
        <w:t>则通过以下操作（</w:t>
      </w:r>
      <w:r w:rsidRPr="00B664CB">
        <w:rPr>
          <w:rFonts w:ascii="宋体" w:eastAsia="宋体" w:hAnsi="宋体"/>
          <w:szCs w:val="24"/>
          <w:lang w:eastAsia="zh-CN"/>
        </w:rPr>
        <w:t xml:space="preserve">    )</w:t>
      </w:r>
      <w:r w:rsidRPr="00B664CB">
        <w:rPr>
          <w:rFonts w:ascii="宋体" w:eastAsia="宋体" w:hAnsi="宋体"/>
          <w:szCs w:val="24"/>
          <w:lang w:eastAsia="zh-CN"/>
        </w:rPr>
        <w:t>可使其成为单向循环链表。</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A.head</w:t>
      </w:r>
      <w:proofErr w:type="spellEnd"/>
      <w:r w:rsidRPr="00B664CB">
        <w:rPr>
          <w:rFonts w:ascii="宋体" w:eastAsia="宋体" w:hAnsi="宋体"/>
          <w:szCs w:val="24"/>
        </w:rPr>
        <w:t xml:space="preserve"> = p;</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B.p=head;</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C.C. p-&gt;next = NULL;</w:t>
      </w:r>
    </w:p>
    <w:p w:rsidR="000250F5" w:rsidRPr="00B664CB" w:rsidRDefault="00190E1E" w:rsidP="00E251E5">
      <w:pPr>
        <w:spacing w:after="0" w:line="240" w:lineRule="auto"/>
        <w:rPr>
          <w:rFonts w:ascii="宋体" w:eastAsia="宋体" w:hAnsi="宋体"/>
          <w:szCs w:val="24"/>
          <w:lang w:eastAsia="zh-CN"/>
        </w:rPr>
      </w:pPr>
      <w:proofErr w:type="spellStart"/>
      <w:r w:rsidRPr="00B664CB">
        <w:rPr>
          <w:rFonts w:ascii="宋体" w:eastAsia="宋体" w:hAnsi="宋体"/>
          <w:szCs w:val="24"/>
          <w:lang w:eastAsia="zh-CN"/>
        </w:rPr>
        <w:t>D.p</w:t>
      </w:r>
      <w:proofErr w:type="spellEnd"/>
      <w:r w:rsidRPr="00B664CB">
        <w:rPr>
          <w:rFonts w:ascii="宋体" w:eastAsia="宋体" w:hAnsi="宋体"/>
          <w:szCs w:val="24"/>
          <w:lang w:eastAsia="zh-CN"/>
        </w:rPr>
        <w:t>-&gt;next=head;</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【单选题】链表不具有的特点是（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不必事先估计存储空间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可随机访问任一元素</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逻辑上相邻的元素在物理位置上不一定相邻</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插入删除不需要移动元素</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【单选题】在一个单链表</w:t>
      </w:r>
      <w:r w:rsidRPr="00B664CB">
        <w:rPr>
          <w:rFonts w:ascii="宋体" w:eastAsia="宋体" w:hAnsi="宋体"/>
          <w:szCs w:val="24"/>
          <w:lang w:eastAsia="zh-CN"/>
        </w:rPr>
        <w:t>Head</w:t>
      </w:r>
      <w:r w:rsidRPr="00B664CB">
        <w:rPr>
          <w:rFonts w:ascii="宋体" w:eastAsia="宋体" w:hAnsi="宋体"/>
          <w:szCs w:val="24"/>
          <w:lang w:eastAsia="zh-CN"/>
        </w:rPr>
        <w:t>中，若要向表头插入一个由指针</w:t>
      </w:r>
      <w:r w:rsidRPr="00B664CB">
        <w:rPr>
          <w:rFonts w:ascii="宋体" w:eastAsia="宋体" w:hAnsi="宋体"/>
          <w:szCs w:val="24"/>
          <w:lang w:eastAsia="zh-CN"/>
        </w:rPr>
        <w:t>p</w:t>
      </w:r>
      <w:r w:rsidRPr="00B664CB">
        <w:rPr>
          <w:rFonts w:ascii="宋体" w:eastAsia="宋体" w:hAnsi="宋体"/>
          <w:szCs w:val="24"/>
          <w:lang w:eastAsia="zh-CN"/>
        </w:rPr>
        <w:t>指向的结点，则执行（</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A.Head</w:t>
      </w:r>
      <w:proofErr w:type="spellEnd"/>
      <w:r w:rsidRPr="00B664CB">
        <w:rPr>
          <w:rFonts w:ascii="宋体" w:eastAsia="宋体" w:hAnsi="宋体"/>
          <w:szCs w:val="24"/>
        </w:rPr>
        <w:t>=</w:t>
      </w:r>
      <w:proofErr w:type="spellStart"/>
      <w:r w:rsidRPr="00B664CB">
        <w:rPr>
          <w:rFonts w:ascii="宋体" w:eastAsia="宋体" w:hAnsi="宋体"/>
          <w:szCs w:val="24"/>
        </w:rPr>
        <w:t>p;p</w:t>
      </w:r>
      <w:proofErr w:type="spellEnd"/>
      <w:r w:rsidRPr="00B664CB">
        <w:rPr>
          <w:rFonts w:ascii="宋体" w:eastAsia="宋体" w:hAnsi="宋体"/>
          <w:szCs w:val="24"/>
        </w:rPr>
        <w:t>-&gt;next=Head;</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B.p-&gt;next=Head;Head=p;</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C.p-&gt;next=Head;p=Head;</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D.p-&gt;next=Head-&gt;next;Head-&gt;next=p;</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【单选题】在一个单链表中</w:t>
      </w:r>
      <w:r w:rsidRPr="00B664CB">
        <w:rPr>
          <w:rFonts w:ascii="宋体" w:eastAsia="宋体" w:hAnsi="宋体"/>
          <w:szCs w:val="24"/>
          <w:lang w:eastAsia="zh-CN"/>
        </w:rPr>
        <w:t>p</w:t>
      </w:r>
      <w:r w:rsidRPr="00B664CB">
        <w:rPr>
          <w:rFonts w:ascii="宋体" w:eastAsia="宋体" w:hAnsi="宋体"/>
          <w:szCs w:val="24"/>
          <w:lang w:eastAsia="zh-CN"/>
        </w:rPr>
        <w:t>所指结点之后插入一个</w:t>
      </w:r>
      <w:r w:rsidRPr="00B664CB">
        <w:rPr>
          <w:rFonts w:ascii="宋体" w:eastAsia="宋体" w:hAnsi="宋体"/>
          <w:szCs w:val="24"/>
          <w:lang w:eastAsia="zh-CN"/>
        </w:rPr>
        <w:t>s</w:t>
      </w:r>
      <w:r w:rsidRPr="00B664CB">
        <w:rPr>
          <w:rFonts w:ascii="宋体" w:eastAsia="宋体" w:hAnsi="宋体"/>
          <w:szCs w:val="24"/>
          <w:lang w:eastAsia="zh-CN"/>
        </w:rPr>
        <w:t>所指的结点时，可执行（</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A.p</w:t>
      </w:r>
      <w:proofErr w:type="spellEnd"/>
      <w:r w:rsidRPr="00B664CB">
        <w:rPr>
          <w:rFonts w:ascii="宋体" w:eastAsia="宋体" w:hAnsi="宋体"/>
          <w:szCs w:val="24"/>
        </w:rPr>
        <w:t>-&gt;next=</w:t>
      </w:r>
      <w:proofErr w:type="spellStart"/>
      <w:r w:rsidRPr="00B664CB">
        <w:rPr>
          <w:rFonts w:ascii="宋体" w:eastAsia="宋体" w:hAnsi="宋体"/>
          <w:szCs w:val="24"/>
        </w:rPr>
        <w:t>s;s</w:t>
      </w:r>
      <w:proofErr w:type="spellEnd"/>
      <w:r w:rsidRPr="00B664CB">
        <w:rPr>
          <w:rFonts w:ascii="宋体" w:eastAsia="宋体" w:hAnsi="宋体"/>
          <w:szCs w:val="24"/>
        </w:rPr>
        <w:t>-&gt;next=p-&gt;next;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B.p-&gt;next=s-&gt;next;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C.p=s-&gt;next;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D.s-&gt;next=p-&gt;next;p-&gt;next=s;</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【单选题】对于一个线性表，若要求既能进行较快地插入和删除，又要求存储结构能够反映数据元素之间的逻辑关系，则应该（</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以顺序存储方式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以链接存储方式</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以索引存储方式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以散列存储方式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【单选题】若</w:t>
      </w:r>
      <w:r w:rsidRPr="00B664CB">
        <w:rPr>
          <w:rFonts w:ascii="宋体" w:eastAsia="宋体" w:hAnsi="宋体"/>
          <w:szCs w:val="24"/>
          <w:lang w:eastAsia="zh-CN"/>
        </w:rPr>
        <w:t>Head</w:t>
      </w:r>
      <w:r w:rsidRPr="00B664CB">
        <w:rPr>
          <w:rFonts w:ascii="宋体" w:eastAsia="宋体" w:hAnsi="宋体"/>
          <w:szCs w:val="24"/>
          <w:lang w:eastAsia="zh-CN"/>
        </w:rPr>
        <w:t>为一个带表头结点的单链表的表头指针，则该表为空表的条件是（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A.Head</w:t>
      </w:r>
      <w:proofErr w:type="spellEnd"/>
      <w:r w:rsidRPr="00B664CB">
        <w:rPr>
          <w:rFonts w:ascii="宋体" w:eastAsia="宋体" w:hAnsi="宋体"/>
          <w:szCs w:val="24"/>
        </w:rPr>
        <w:t>==NULL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B.Head-&gt;next==NULL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C.Head-&gt;next==Head</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D.Head!=NULL</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【单选题】每个存储结点不仅含有一个数据元素，还包含一组指针，该存储方式是（</w:t>
      </w:r>
      <w:r w:rsidRPr="00B664CB">
        <w:rPr>
          <w:rFonts w:ascii="宋体" w:eastAsia="宋体" w:hAnsi="宋体"/>
          <w:szCs w:val="24"/>
          <w:lang w:eastAsia="zh-CN"/>
        </w:rPr>
        <w:t xml:space="preserve">    </w:t>
      </w:r>
      <w:r w:rsidRPr="00B664CB">
        <w:rPr>
          <w:rFonts w:ascii="宋体" w:eastAsia="宋体" w:hAnsi="宋体"/>
          <w:szCs w:val="24"/>
          <w:lang w:eastAsia="zh-CN"/>
        </w:rPr>
        <w:t>）存储方式。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顺序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链接</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索引</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散列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【单选题】非空的单向循环链表</w:t>
      </w:r>
      <w:r w:rsidRPr="00B664CB">
        <w:rPr>
          <w:rFonts w:ascii="宋体" w:eastAsia="宋体" w:hAnsi="宋体"/>
          <w:szCs w:val="24"/>
          <w:lang w:eastAsia="zh-CN"/>
        </w:rPr>
        <w:t>L</w:t>
      </w:r>
      <w:r w:rsidRPr="00B664CB">
        <w:rPr>
          <w:rFonts w:ascii="宋体" w:eastAsia="宋体" w:hAnsi="宋体"/>
          <w:szCs w:val="24"/>
          <w:lang w:eastAsia="zh-CN"/>
        </w:rPr>
        <w:t>的尾</w:t>
      </w:r>
      <w:r w:rsidRPr="00B664CB">
        <w:rPr>
          <w:rFonts w:ascii="宋体" w:eastAsia="宋体" w:hAnsi="宋体"/>
          <w:szCs w:val="24"/>
          <w:lang w:eastAsia="zh-CN"/>
        </w:rPr>
        <w:t>结点（由</w:t>
      </w:r>
      <w:r w:rsidRPr="00B664CB">
        <w:rPr>
          <w:rFonts w:ascii="宋体" w:eastAsia="宋体" w:hAnsi="宋体"/>
          <w:szCs w:val="24"/>
          <w:lang w:eastAsia="zh-CN"/>
        </w:rPr>
        <w:t>p</w:t>
      </w:r>
      <w:r w:rsidRPr="00B664CB">
        <w:rPr>
          <w:rFonts w:ascii="宋体" w:eastAsia="宋体" w:hAnsi="宋体"/>
          <w:szCs w:val="24"/>
          <w:lang w:eastAsia="zh-CN"/>
        </w:rPr>
        <w:t>所指向）满足（</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A.p</w:t>
      </w:r>
      <w:proofErr w:type="spellEnd"/>
      <w:r w:rsidRPr="00B664CB">
        <w:rPr>
          <w:rFonts w:ascii="宋体" w:eastAsia="宋体" w:hAnsi="宋体"/>
          <w:szCs w:val="24"/>
        </w:rPr>
        <w:t xml:space="preserve">==NULL </w:t>
      </w:r>
      <w:r w:rsidRPr="00B664CB">
        <w:rPr>
          <w:rFonts w:ascii="宋体" w:eastAsia="宋体" w:hAnsi="宋体"/>
          <w:szCs w:val="24"/>
        </w:rPr>
        <w:tab/>
      </w:r>
      <w:proofErr w:type="spellStart"/>
      <w:r w:rsidRPr="00B664CB">
        <w:rPr>
          <w:rFonts w:ascii="宋体" w:eastAsia="宋体" w:hAnsi="宋体"/>
          <w:szCs w:val="24"/>
        </w:rPr>
        <w:t>B.p</w:t>
      </w:r>
      <w:proofErr w:type="spellEnd"/>
      <w:r w:rsidRPr="00B664CB">
        <w:rPr>
          <w:rFonts w:ascii="宋体" w:eastAsia="宋体" w:hAnsi="宋体"/>
          <w:szCs w:val="24"/>
        </w:rPr>
        <w:t>-&gt;next==NULL</w:t>
      </w:r>
    </w:p>
    <w:p w:rsidR="000250F5" w:rsidRPr="00B664CB" w:rsidRDefault="00190E1E" w:rsidP="00E251E5">
      <w:pPr>
        <w:spacing w:after="0" w:line="240" w:lineRule="auto"/>
        <w:rPr>
          <w:rFonts w:ascii="宋体" w:eastAsia="宋体" w:hAnsi="宋体"/>
          <w:szCs w:val="24"/>
          <w:lang w:eastAsia="zh-CN"/>
        </w:rPr>
      </w:pPr>
      <w:proofErr w:type="spellStart"/>
      <w:r w:rsidRPr="00B664CB">
        <w:rPr>
          <w:rFonts w:ascii="宋体" w:eastAsia="宋体" w:hAnsi="宋体"/>
          <w:szCs w:val="24"/>
          <w:lang w:eastAsia="zh-CN"/>
        </w:rPr>
        <w:t>C.p</w:t>
      </w:r>
      <w:proofErr w:type="spellEnd"/>
      <w:r w:rsidRPr="00B664CB">
        <w:rPr>
          <w:rFonts w:ascii="宋体" w:eastAsia="宋体" w:hAnsi="宋体"/>
          <w:szCs w:val="24"/>
          <w:lang w:eastAsia="zh-CN"/>
        </w:rPr>
        <w:t xml:space="preserve">==L </w:t>
      </w:r>
      <w:r w:rsidRPr="00B664CB">
        <w:rPr>
          <w:rFonts w:ascii="宋体" w:eastAsia="宋体" w:hAnsi="宋体"/>
          <w:szCs w:val="24"/>
          <w:lang w:eastAsia="zh-CN"/>
        </w:rPr>
        <w:tab/>
      </w:r>
      <w:proofErr w:type="spellStart"/>
      <w:r w:rsidRPr="00B664CB">
        <w:rPr>
          <w:rFonts w:ascii="宋体" w:eastAsia="宋体" w:hAnsi="宋体"/>
          <w:szCs w:val="24"/>
          <w:lang w:eastAsia="zh-CN"/>
        </w:rPr>
        <w:t>D.p</w:t>
      </w:r>
      <w:proofErr w:type="spellEnd"/>
      <w:r w:rsidRPr="00B664CB">
        <w:rPr>
          <w:rFonts w:ascii="宋体" w:eastAsia="宋体" w:hAnsi="宋体"/>
          <w:szCs w:val="24"/>
          <w:lang w:eastAsia="zh-CN"/>
        </w:rPr>
        <w:t>-&gt;next==L</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【单选题】在双向循环双链表中，删除</w:t>
      </w:r>
      <w:r w:rsidRPr="00B664CB">
        <w:rPr>
          <w:rFonts w:ascii="宋体" w:eastAsia="宋体" w:hAnsi="宋体"/>
          <w:szCs w:val="24"/>
          <w:lang w:eastAsia="zh-CN"/>
        </w:rPr>
        <w:t>*p</w:t>
      </w:r>
      <w:r w:rsidRPr="00B664CB">
        <w:rPr>
          <w:rFonts w:ascii="宋体" w:eastAsia="宋体" w:hAnsi="宋体"/>
          <w:szCs w:val="24"/>
          <w:lang w:eastAsia="zh-CN"/>
        </w:rPr>
        <w:t>结点需要（</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A.p</w:t>
      </w:r>
      <w:proofErr w:type="spellEnd"/>
      <w:r w:rsidRPr="00B664CB">
        <w:rPr>
          <w:rFonts w:ascii="宋体" w:eastAsia="宋体" w:hAnsi="宋体"/>
          <w:szCs w:val="24"/>
        </w:rPr>
        <w:t>-&gt;next-&gt;prior=p-&gt;</w:t>
      </w:r>
      <w:proofErr w:type="spellStart"/>
      <w:r w:rsidRPr="00B664CB">
        <w:rPr>
          <w:rFonts w:ascii="宋体" w:eastAsia="宋体" w:hAnsi="宋体"/>
          <w:szCs w:val="24"/>
        </w:rPr>
        <w:t>prior;p</w:t>
      </w:r>
      <w:proofErr w:type="spellEnd"/>
      <w:r w:rsidRPr="00B664CB">
        <w:rPr>
          <w:rFonts w:ascii="宋体" w:eastAsia="宋体" w:hAnsi="宋体"/>
          <w:szCs w:val="24"/>
        </w:rPr>
        <w:t>-&gt;prior-&gt;next=p-&gt;next;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B.p-&gt;prior-&gt;next=p-&gt;next;p-&gt;next-&gt;prior=p-&gt;prior;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C.p-&gt;prior-&gt;next=p;p-&gt;prior=p-&gt;prior-&gt;prior;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D.p-&gt;prior=p-&gt;next-&gt;next;p-&gt;next=p-&gt;prior-&gt;prior;</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【单选题】链表所具备的特点是（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可以随机访问任一结点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占用连续的存储空间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插入删除元素的操作不需要移动元素结点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可以通过下标对链表进行直接访问</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【单选题】带头结点的双向循环链表</w:t>
      </w:r>
      <w:r w:rsidRPr="00B664CB">
        <w:rPr>
          <w:rFonts w:ascii="宋体" w:eastAsia="宋体" w:hAnsi="宋体"/>
          <w:szCs w:val="24"/>
          <w:lang w:eastAsia="zh-CN"/>
        </w:rPr>
        <w:t>L</w:t>
      </w:r>
      <w:r w:rsidRPr="00B664CB">
        <w:rPr>
          <w:rFonts w:ascii="宋体" w:eastAsia="宋体" w:hAnsi="宋体"/>
          <w:szCs w:val="24"/>
          <w:lang w:eastAsia="zh-CN"/>
        </w:rPr>
        <w:t>为空表的条件是（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A.L==N</w:t>
      </w:r>
      <w:r w:rsidRPr="00B664CB">
        <w:rPr>
          <w:rFonts w:ascii="宋体" w:eastAsia="宋体" w:hAnsi="宋体"/>
          <w:szCs w:val="24"/>
        </w:rPr>
        <w:t>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B.L-&gt;next-&gt;prior=NULL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C.L-&gt;next==L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D.L-&gt;prior==NULL</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【单选题】在一个带头结点的单向链表中，若要在指针</w:t>
      </w:r>
      <w:r w:rsidRPr="00B664CB">
        <w:rPr>
          <w:rFonts w:ascii="宋体" w:eastAsia="宋体" w:hAnsi="宋体"/>
          <w:szCs w:val="24"/>
          <w:lang w:eastAsia="zh-CN"/>
        </w:rPr>
        <w:t>q</w:t>
      </w:r>
      <w:r w:rsidRPr="00B664CB">
        <w:rPr>
          <w:rFonts w:ascii="宋体" w:eastAsia="宋体" w:hAnsi="宋体"/>
          <w:szCs w:val="24"/>
          <w:lang w:eastAsia="zh-CN"/>
        </w:rPr>
        <w:t>所指结点后插入</w:t>
      </w:r>
      <w:r w:rsidRPr="00B664CB">
        <w:rPr>
          <w:rFonts w:ascii="宋体" w:eastAsia="宋体" w:hAnsi="宋体"/>
          <w:szCs w:val="24"/>
          <w:lang w:eastAsia="zh-CN"/>
        </w:rPr>
        <w:t>p</w:t>
      </w:r>
      <w:r w:rsidRPr="00B664CB">
        <w:rPr>
          <w:rFonts w:ascii="宋体" w:eastAsia="宋体" w:hAnsi="宋体"/>
          <w:szCs w:val="24"/>
          <w:lang w:eastAsia="zh-CN"/>
        </w:rPr>
        <w:t>指针所指结点，则执行（</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A.p</w:t>
      </w:r>
      <w:proofErr w:type="spellEnd"/>
      <w:r w:rsidRPr="00B664CB">
        <w:rPr>
          <w:rFonts w:ascii="宋体" w:eastAsia="宋体" w:hAnsi="宋体"/>
          <w:szCs w:val="24"/>
        </w:rPr>
        <w:t>-&gt;next=q-&gt;next; q-&gt;next=p;</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B.q-&gt;next=p-&gt;next; p=q;</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C.p-&gt;next=q-&gt;next; p-&gt;next=q;</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D.q-&gt;next=p-&gt;next; p-&gt;next=q;</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【单选题】若某表最常用的操作是在最后一个结点之后插入一个结点，则采用</w:t>
      </w:r>
      <w:r w:rsidRPr="00B664CB">
        <w:rPr>
          <w:rFonts w:ascii="宋体" w:eastAsia="宋体" w:hAnsi="宋体"/>
          <w:szCs w:val="24"/>
          <w:lang w:eastAsia="zh-CN"/>
        </w:rPr>
        <w:t>_____</w:t>
      </w:r>
      <w:r w:rsidRPr="00B664CB">
        <w:rPr>
          <w:rFonts w:ascii="宋体" w:eastAsia="宋体" w:hAnsi="宋体"/>
          <w:szCs w:val="24"/>
          <w:lang w:eastAsia="zh-CN"/>
        </w:rPr>
        <w:t>最节省运算时间。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单链表</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给出表头指针的单向循环链表</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双链表</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带头结点的双向循环链表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【单选题】设有两个长度为</w:t>
      </w:r>
      <w:r w:rsidRPr="00B664CB">
        <w:rPr>
          <w:rFonts w:ascii="宋体" w:eastAsia="宋体" w:hAnsi="宋体"/>
          <w:szCs w:val="24"/>
          <w:lang w:eastAsia="zh-CN"/>
        </w:rPr>
        <w:t>n</w:t>
      </w:r>
      <w:r w:rsidRPr="00B664CB">
        <w:rPr>
          <w:rFonts w:ascii="宋体" w:eastAsia="宋体" w:hAnsi="宋体"/>
          <w:szCs w:val="24"/>
          <w:lang w:eastAsia="zh-CN"/>
        </w:rPr>
        <w:t>的单向链表，结点类型相同，分别是循环链表和非循环链表，则（</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对于两个链表来说，删除第一个结点的操作，其时间复杂度都是</w:t>
      </w:r>
      <w:r w:rsidRPr="00B664CB">
        <w:rPr>
          <w:rFonts w:ascii="宋体" w:eastAsia="宋体" w:hAnsi="宋体"/>
          <w:szCs w:val="24"/>
          <w:lang w:eastAsia="zh-CN"/>
        </w:rPr>
        <w:t>O(1)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对于两个链表来说，删除最后一个结点的操作，其时间复杂度都是</w:t>
      </w:r>
      <w:r w:rsidRPr="00B664CB">
        <w:rPr>
          <w:rFonts w:ascii="宋体" w:eastAsia="宋体" w:hAnsi="宋体"/>
          <w:szCs w:val="24"/>
          <w:lang w:eastAsia="zh-CN"/>
        </w:rPr>
        <w:t>O(n)</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循环链表要比非循环链表占用更多的内存空间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循环链表与非循环链表占用相同的内存空间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【单选题】单向线性链表的结点包含</w:t>
      </w:r>
      <w:r w:rsidRPr="00B664CB">
        <w:rPr>
          <w:rFonts w:ascii="宋体" w:eastAsia="宋体" w:hAnsi="宋体"/>
          <w:szCs w:val="24"/>
          <w:lang w:eastAsia="zh-CN"/>
        </w:rPr>
        <w:t>data</w:t>
      </w:r>
      <w:r w:rsidRPr="00B664CB">
        <w:rPr>
          <w:rFonts w:ascii="宋体" w:eastAsia="宋体" w:hAnsi="宋体"/>
          <w:szCs w:val="24"/>
          <w:lang w:eastAsia="zh-CN"/>
        </w:rPr>
        <w:t>域和（</w:t>
      </w:r>
      <w:r w:rsidRPr="00B664CB">
        <w:rPr>
          <w:rFonts w:ascii="宋体" w:eastAsia="宋体" w:hAnsi="宋体"/>
          <w:szCs w:val="24"/>
          <w:lang w:eastAsia="zh-CN"/>
        </w:rPr>
        <w:t xml:space="preserve">   </w:t>
      </w:r>
      <w:r w:rsidRPr="00B664CB">
        <w:rPr>
          <w:rFonts w:ascii="宋体" w:eastAsia="宋体" w:hAnsi="宋体"/>
          <w:szCs w:val="24"/>
          <w:lang w:eastAsia="zh-CN"/>
        </w:rPr>
        <w:t>）域。</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A.next</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B.right</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C.left</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D.head</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【单选题】带头结点的单向链表为空的判断条件是（</w:t>
      </w:r>
      <w:r w:rsidRPr="00B664CB">
        <w:rPr>
          <w:rFonts w:ascii="宋体" w:eastAsia="宋体" w:hAnsi="宋体"/>
          <w:szCs w:val="24"/>
          <w:lang w:eastAsia="zh-CN"/>
        </w:rPr>
        <w:t xml:space="preserve">     </w:t>
      </w:r>
      <w:r w:rsidRPr="00B664CB">
        <w:rPr>
          <w:rFonts w:ascii="宋体" w:eastAsia="宋体" w:hAnsi="宋体"/>
          <w:szCs w:val="24"/>
          <w:lang w:eastAsia="zh-CN"/>
        </w:rPr>
        <w:t>）（设头指针为</w:t>
      </w:r>
      <w:r w:rsidRPr="00B664CB">
        <w:rPr>
          <w:rFonts w:ascii="宋体" w:eastAsia="宋体" w:hAnsi="宋体"/>
          <w:szCs w:val="24"/>
          <w:lang w:eastAsia="zh-CN"/>
        </w:rPr>
        <w:t>head</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A.head</w:t>
      </w:r>
      <w:proofErr w:type="spellEnd"/>
      <w:r w:rsidRPr="00B664CB">
        <w:rPr>
          <w:rFonts w:ascii="宋体" w:eastAsia="宋体" w:hAnsi="宋体"/>
          <w:szCs w:val="24"/>
        </w:rPr>
        <w:t xml:space="preserve"> = =NULL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B.head!=NULL</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C.head-&gt;next= =head</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D.head-&gt;next= =NULL</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w:t>
      </w:r>
      <w:r w:rsidRPr="00B664CB">
        <w:rPr>
          <w:rFonts w:ascii="宋体" w:eastAsia="宋体" w:hAnsi="宋体"/>
          <w:szCs w:val="24"/>
          <w:lang w:eastAsia="zh-CN"/>
        </w:rPr>
        <w:t>当利用大小为</w:t>
      </w:r>
      <w:r w:rsidRPr="00B664CB">
        <w:rPr>
          <w:rFonts w:ascii="宋体" w:eastAsia="宋体" w:hAnsi="宋体"/>
          <w:szCs w:val="24"/>
          <w:lang w:eastAsia="zh-CN"/>
        </w:rPr>
        <w:t>N</w:t>
      </w:r>
      <w:r w:rsidRPr="00B664CB">
        <w:rPr>
          <w:rFonts w:ascii="宋体" w:eastAsia="宋体" w:hAnsi="宋体"/>
          <w:szCs w:val="24"/>
          <w:lang w:eastAsia="zh-CN"/>
        </w:rPr>
        <w:t>的数组顺序存储一个栈时，假定用</w:t>
      </w:r>
      <w:r w:rsidRPr="00B664CB">
        <w:rPr>
          <w:rFonts w:ascii="宋体" w:eastAsia="宋体" w:hAnsi="宋体"/>
          <w:szCs w:val="24"/>
          <w:lang w:eastAsia="zh-CN"/>
        </w:rPr>
        <w:t>top==-1</w:t>
      </w:r>
      <w:r w:rsidRPr="00B664CB">
        <w:rPr>
          <w:rFonts w:ascii="宋体" w:eastAsia="宋体" w:hAnsi="宋体"/>
          <w:szCs w:val="24"/>
          <w:lang w:eastAsia="zh-CN"/>
        </w:rPr>
        <w:t>表示栈空，则入栈应该执行（）语句修改</w:t>
      </w:r>
      <w:r w:rsidRPr="00B664CB">
        <w:rPr>
          <w:rFonts w:ascii="宋体" w:eastAsia="宋体" w:hAnsi="宋体"/>
          <w:szCs w:val="24"/>
          <w:lang w:eastAsia="zh-CN"/>
        </w:rPr>
        <w:t>top</w:t>
      </w:r>
      <w:r w:rsidRPr="00B664CB">
        <w:rPr>
          <w:rFonts w:ascii="宋体" w:eastAsia="宋体" w:hAnsi="宋体"/>
          <w:szCs w:val="24"/>
          <w:lang w:eastAsia="zh-CN"/>
        </w:rPr>
        <w:t>指针。</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A.top</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B.top</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C.top</w:t>
      </w:r>
      <w:proofErr w:type="spellEnd"/>
      <w:r w:rsidRPr="00B664CB">
        <w:rPr>
          <w:rFonts w:ascii="宋体" w:eastAsia="宋体" w:hAnsi="宋体"/>
          <w:szCs w:val="24"/>
        </w:rPr>
        <w:t xml:space="preserve">=0 </w:t>
      </w:r>
      <w:r w:rsidRPr="00B664CB">
        <w:rPr>
          <w:rFonts w:ascii="宋体" w:eastAsia="宋体" w:hAnsi="宋体"/>
          <w:szCs w:val="24"/>
        </w:rPr>
        <w:tab/>
      </w:r>
      <w:proofErr w:type="spellStart"/>
      <w:r w:rsidRPr="00B664CB">
        <w:rPr>
          <w:rFonts w:ascii="宋体" w:eastAsia="宋体" w:hAnsi="宋体"/>
          <w:szCs w:val="24"/>
        </w:rPr>
        <w:t>D.</w:t>
      </w:r>
      <w:r w:rsidRPr="00B664CB">
        <w:rPr>
          <w:rFonts w:ascii="宋体" w:eastAsia="宋体" w:hAnsi="宋体"/>
          <w:szCs w:val="24"/>
        </w:rPr>
        <w:t>！</w:t>
      </w:r>
      <w:r w:rsidRPr="00B664CB">
        <w:rPr>
          <w:rFonts w:ascii="宋体" w:eastAsia="宋体" w:hAnsi="宋体"/>
          <w:szCs w:val="24"/>
        </w:rPr>
        <w:t>top</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【单选题】从顺序栈中删除新元素时，应当（</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先移动栈顶指针，再存入元素</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先读取元素，再移动栈顶指针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先后次序无关紧要</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同时进行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w:t>
      </w:r>
      <w:r w:rsidRPr="00B664CB">
        <w:rPr>
          <w:rFonts w:ascii="宋体" w:eastAsia="宋体" w:hAnsi="宋体"/>
          <w:szCs w:val="24"/>
          <w:lang w:eastAsia="zh-CN"/>
        </w:rPr>
        <w:t xml:space="preserve">   </w:t>
      </w:r>
      <w:r w:rsidRPr="00B664CB">
        <w:rPr>
          <w:rFonts w:ascii="宋体" w:eastAsia="宋体" w:hAnsi="宋体"/>
          <w:szCs w:val="24"/>
          <w:lang w:eastAsia="zh-CN"/>
        </w:rPr>
        <w:t>）的一个重要应用是在程序设计中实现递归调用。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双向链表</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循环链表</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栈</w:t>
      </w:r>
      <w:r w:rsidRPr="00B664CB">
        <w:rPr>
          <w:rFonts w:ascii="宋体" w:eastAsia="宋体" w:hAnsi="宋体"/>
          <w:szCs w:val="24"/>
          <w:lang w:eastAsia="zh-CN"/>
        </w:rPr>
        <w:t xml:space="preserve"> </w:t>
      </w:r>
      <w:r w:rsidRPr="00B664CB">
        <w:rPr>
          <w:rFonts w:ascii="宋体" w:eastAsia="宋体" w:hAnsi="宋体"/>
          <w:szCs w:val="24"/>
          <w:lang w:eastAsia="zh-CN"/>
        </w:rPr>
        <w:tab/>
      </w:r>
      <w:r w:rsidRPr="00B664CB">
        <w:rPr>
          <w:rFonts w:ascii="宋体" w:eastAsia="宋体" w:hAnsi="宋体"/>
          <w:szCs w:val="24"/>
          <w:lang w:eastAsia="zh-CN"/>
        </w:rPr>
        <w:t>D.</w:t>
      </w:r>
      <w:r w:rsidRPr="00B664CB">
        <w:rPr>
          <w:rFonts w:ascii="宋体" w:eastAsia="宋体" w:hAnsi="宋体"/>
          <w:szCs w:val="24"/>
          <w:lang w:eastAsia="zh-CN"/>
        </w:rPr>
        <w:t>队列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【单选题】栈是一种操作受限的线性表，其限制是（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仅允许在表的一端进行插入和删除操作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仅允许进行插入操作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仅允许进行删除操作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仅允许在表的一端进行插入，而在另一端进行删除操作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【单选题】表达式</w:t>
      </w:r>
      <w:r w:rsidRPr="00B664CB">
        <w:rPr>
          <w:rFonts w:ascii="宋体" w:eastAsia="宋体" w:hAnsi="宋体"/>
          <w:szCs w:val="24"/>
          <w:lang w:eastAsia="zh-CN"/>
        </w:rPr>
        <w:t>3*(</w:t>
      </w:r>
      <w:proofErr w:type="spellStart"/>
      <w:r w:rsidRPr="00B664CB">
        <w:rPr>
          <w:rFonts w:ascii="宋体" w:eastAsia="宋体" w:hAnsi="宋体"/>
          <w:szCs w:val="24"/>
          <w:lang w:eastAsia="zh-CN"/>
        </w:rPr>
        <w:t>x+y</w:t>
      </w:r>
      <w:proofErr w:type="spellEnd"/>
      <w:r w:rsidRPr="00B664CB">
        <w:rPr>
          <w:rFonts w:ascii="宋体" w:eastAsia="宋体" w:hAnsi="宋体"/>
          <w:szCs w:val="24"/>
          <w:lang w:eastAsia="zh-CN"/>
        </w:rPr>
        <w:t>)/(2-x)</w:t>
      </w:r>
      <w:r w:rsidRPr="00B664CB">
        <w:rPr>
          <w:rFonts w:ascii="宋体" w:eastAsia="宋体" w:hAnsi="宋体"/>
          <w:szCs w:val="24"/>
          <w:lang w:eastAsia="zh-CN"/>
        </w:rPr>
        <w:t>的后缀表达式是（）。</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lastRenderedPageBreak/>
        <w:t>A.3 x y + 2 * 2 x -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B.3 x * y + 2 x -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C.3 x y 2 x * + / -</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D.3 x y + * 2 x -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【单选题】当利用大小为</w:t>
      </w:r>
      <w:r w:rsidRPr="00B664CB">
        <w:rPr>
          <w:rFonts w:ascii="宋体" w:eastAsia="宋体" w:hAnsi="宋体"/>
          <w:szCs w:val="24"/>
          <w:lang w:eastAsia="zh-CN"/>
        </w:rPr>
        <w:t>N</w:t>
      </w:r>
      <w:r w:rsidRPr="00B664CB">
        <w:rPr>
          <w:rFonts w:ascii="宋体" w:eastAsia="宋体" w:hAnsi="宋体"/>
          <w:szCs w:val="24"/>
          <w:lang w:eastAsia="zh-CN"/>
        </w:rPr>
        <w:t>的数组顺序存储一个栈时，假定用</w:t>
      </w:r>
      <w:r w:rsidRPr="00B664CB">
        <w:rPr>
          <w:rFonts w:ascii="宋体" w:eastAsia="宋体" w:hAnsi="宋体"/>
          <w:szCs w:val="24"/>
          <w:lang w:eastAsia="zh-CN"/>
        </w:rPr>
        <w:t>top==N</w:t>
      </w:r>
      <w:r w:rsidRPr="00B664CB">
        <w:rPr>
          <w:rFonts w:ascii="宋体" w:eastAsia="宋体" w:hAnsi="宋体"/>
          <w:szCs w:val="24"/>
          <w:lang w:eastAsia="zh-CN"/>
        </w:rPr>
        <w:t>表示栈空，则入栈应该执行（）语句修改</w:t>
      </w:r>
      <w:r w:rsidRPr="00B664CB">
        <w:rPr>
          <w:rFonts w:ascii="宋体" w:eastAsia="宋体" w:hAnsi="宋体"/>
          <w:szCs w:val="24"/>
          <w:lang w:eastAsia="zh-CN"/>
        </w:rPr>
        <w:t>top</w:t>
      </w:r>
      <w:r w:rsidRPr="00B664CB">
        <w:rPr>
          <w:rFonts w:ascii="宋体" w:eastAsia="宋体" w:hAnsi="宋体"/>
          <w:szCs w:val="24"/>
          <w:lang w:eastAsia="zh-CN"/>
        </w:rPr>
        <w:t>指针。</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A.top</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B.top</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C.top</w:t>
      </w:r>
      <w:proofErr w:type="spellEnd"/>
      <w:r w:rsidRPr="00B664CB">
        <w:rPr>
          <w:rFonts w:ascii="宋体" w:eastAsia="宋体" w:hAnsi="宋体"/>
          <w:szCs w:val="24"/>
        </w:rPr>
        <w:t xml:space="preserve">=0 </w:t>
      </w:r>
      <w:r w:rsidRPr="00B664CB">
        <w:rPr>
          <w:rFonts w:ascii="宋体" w:eastAsia="宋体" w:hAnsi="宋体"/>
          <w:szCs w:val="24"/>
        </w:rPr>
        <w:tab/>
      </w:r>
      <w:proofErr w:type="spellStart"/>
      <w:r w:rsidRPr="00B664CB">
        <w:rPr>
          <w:rFonts w:ascii="宋体" w:eastAsia="宋体" w:hAnsi="宋体"/>
          <w:szCs w:val="24"/>
        </w:rPr>
        <w:t>D.</w:t>
      </w:r>
      <w:r w:rsidRPr="00B664CB">
        <w:rPr>
          <w:rFonts w:ascii="宋体" w:eastAsia="宋体" w:hAnsi="宋体"/>
          <w:szCs w:val="24"/>
        </w:rPr>
        <w:t>！</w:t>
      </w:r>
      <w:r w:rsidRPr="00B664CB">
        <w:rPr>
          <w:rFonts w:ascii="宋体" w:eastAsia="宋体" w:hAnsi="宋体"/>
          <w:szCs w:val="24"/>
        </w:rPr>
        <w:t>top</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【单选题】在一个栈顶指针为</w:t>
      </w:r>
      <w:r w:rsidRPr="00B664CB">
        <w:rPr>
          <w:rFonts w:ascii="宋体" w:eastAsia="宋体" w:hAnsi="宋体"/>
          <w:szCs w:val="24"/>
          <w:lang w:eastAsia="zh-CN"/>
        </w:rPr>
        <w:t>top</w:t>
      </w:r>
      <w:r w:rsidRPr="00B664CB">
        <w:rPr>
          <w:rFonts w:ascii="宋体" w:eastAsia="宋体" w:hAnsi="宋体"/>
          <w:szCs w:val="24"/>
          <w:lang w:eastAsia="zh-CN"/>
        </w:rPr>
        <w:t>的链栈中删除一个结点时，用</w:t>
      </w:r>
      <w:r w:rsidRPr="00B664CB">
        <w:rPr>
          <w:rFonts w:ascii="宋体" w:eastAsia="宋体" w:hAnsi="宋体"/>
          <w:szCs w:val="24"/>
          <w:lang w:eastAsia="zh-CN"/>
        </w:rPr>
        <w:t xml:space="preserve"> x</w:t>
      </w:r>
      <w:r w:rsidRPr="00B664CB">
        <w:rPr>
          <w:rFonts w:ascii="宋体" w:eastAsia="宋体" w:hAnsi="宋体"/>
          <w:szCs w:val="24"/>
          <w:lang w:eastAsia="zh-CN"/>
        </w:rPr>
        <w:t>保存被删结点的值，则执行（</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A.x</w:t>
      </w:r>
      <w:proofErr w:type="spellEnd"/>
      <w:r w:rsidRPr="00B664CB">
        <w:rPr>
          <w:rFonts w:ascii="宋体" w:eastAsia="宋体" w:hAnsi="宋体"/>
          <w:szCs w:val="24"/>
        </w:rPr>
        <w:t>=</w:t>
      </w:r>
      <w:proofErr w:type="spellStart"/>
      <w:r w:rsidRPr="00B664CB">
        <w:rPr>
          <w:rFonts w:ascii="宋体" w:eastAsia="宋体" w:hAnsi="宋体"/>
          <w:szCs w:val="24"/>
        </w:rPr>
        <w:t>top;top</w:t>
      </w:r>
      <w:proofErr w:type="spellEnd"/>
      <w:r w:rsidRPr="00B664CB">
        <w:rPr>
          <w:rFonts w:ascii="宋体" w:eastAsia="宋体" w:hAnsi="宋体"/>
          <w:szCs w:val="24"/>
        </w:rPr>
        <w:t>=top-&gt;next;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B.x=top-&gt;data;</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C.top=top-&gt;next; x=top-&gt;data;</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D.x=top-&gt;data; top=top-&gt;next;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【单选题】关于单链表实现的链栈，下面说法正确的是（）。</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表头为栈顶效率高</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表尾为栈顶效率高</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表中为栈顶效率高</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以上答案均不对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【单选题】表达式</w:t>
      </w:r>
      <w:r w:rsidRPr="00B664CB">
        <w:rPr>
          <w:rFonts w:ascii="宋体" w:eastAsia="宋体" w:hAnsi="宋体"/>
          <w:szCs w:val="24"/>
          <w:lang w:eastAsia="zh-CN"/>
        </w:rPr>
        <w:t>8/5+4</w:t>
      </w:r>
      <w:r w:rsidRPr="00B664CB">
        <w:rPr>
          <w:rFonts w:ascii="宋体" w:eastAsia="宋体" w:hAnsi="宋体"/>
          <w:szCs w:val="24"/>
          <w:lang w:eastAsia="zh-CN"/>
        </w:rPr>
        <w:t>的后缀表达式是（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A.8 5 4 / + </w:t>
      </w:r>
      <w:r w:rsidRPr="00B664CB">
        <w:rPr>
          <w:rFonts w:ascii="宋体" w:eastAsia="宋体" w:hAnsi="宋体"/>
          <w:szCs w:val="24"/>
          <w:lang w:eastAsia="zh-CN"/>
        </w:rPr>
        <w:tab/>
        <w:t>B.8 5 / + 4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C.8 4 + 5 / </w:t>
      </w:r>
      <w:r w:rsidRPr="00B664CB">
        <w:rPr>
          <w:rFonts w:ascii="宋体" w:eastAsia="宋体" w:hAnsi="宋体"/>
          <w:szCs w:val="24"/>
          <w:lang w:eastAsia="zh-CN"/>
        </w:rPr>
        <w:tab/>
        <w:t>D.8 5 / 4 +</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【单选题】栈顶指针通常命名为（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w:t>
      </w:r>
      <w:r w:rsidRPr="00B664CB">
        <w:rPr>
          <w:rFonts w:ascii="宋体" w:eastAsia="宋体" w:hAnsi="宋体"/>
          <w:szCs w:val="24"/>
        </w:rPr>
        <w:t>.next</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B.top</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C.rear</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D.front</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【单选题】元素</w:t>
      </w:r>
      <w:r w:rsidRPr="00B664CB">
        <w:rPr>
          <w:rFonts w:ascii="宋体" w:eastAsia="宋体" w:hAnsi="宋体"/>
          <w:szCs w:val="24"/>
          <w:lang w:eastAsia="zh-CN"/>
        </w:rPr>
        <w:t>4</w:t>
      </w:r>
      <w:r w:rsidRPr="00B664CB">
        <w:rPr>
          <w:rFonts w:ascii="宋体" w:eastAsia="宋体" w:hAnsi="宋体"/>
          <w:szCs w:val="24"/>
          <w:lang w:eastAsia="zh-CN"/>
        </w:rPr>
        <w:t>，</w:t>
      </w:r>
      <w:r w:rsidRPr="00B664CB">
        <w:rPr>
          <w:rFonts w:ascii="宋体" w:eastAsia="宋体" w:hAnsi="宋体"/>
          <w:szCs w:val="24"/>
          <w:lang w:eastAsia="zh-CN"/>
        </w:rPr>
        <w:t>6</w:t>
      </w:r>
      <w:r w:rsidRPr="00B664CB">
        <w:rPr>
          <w:rFonts w:ascii="宋体" w:eastAsia="宋体" w:hAnsi="宋体"/>
          <w:szCs w:val="24"/>
          <w:lang w:eastAsia="zh-CN"/>
        </w:rPr>
        <w:t>，</w:t>
      </w:r>
      <w:r w:rsidRPr="00B664CB">
        <w:rPr>
          <w:rFonts w:ascii="宋体" w:eastAsia="宋体" w:hAnsi="宋体"/>
          <w:szCs w:val="24"/>
          <w:lang w:eastAsia="zh-CN"/>
        </w:rPr>
        <w:t>8</w:t>
      </w:r>
      <w:r w:rsidRPr="00B664CB">
        <w:rPr>
          <w:rFonts w:ascii="宋体" w:eastAsia="宋体" w:hAnsi="宋体"/>
          <w:szCs w:val="24"/>
          <w:lang w:eastAsia="zh-CN"/>
        </w:rPr>
        <w:t>，</w:t>
      </w:r>
      <w:r w:rsidRPr="00B664CB">
        <w:rPr>
          <w:rFonts w:ascii="宋体" w:eastAsia="宋体" w:hAnsi="宋体"/>
          <w:szCs w:val="24"/>
          <w:lang w:eastAsia="zh-CN"/>
        </w:rPr>
        <w:t>10</w:t>
      </w:r>
      <w:r w:rsidRPr="00B664CB">
        <w:rPr>
          <w:rFonts w:ascii="宋体" w:eastAsia="宋体" w:hAnsi="宋体"/>
          <w:szCs w:val="24"/>
          <w:lang w:eastAsia="zh-CN"/>
        </w:rPr>
        <w:t>按顺序依次进栈，按该栈的可能输出序列依次入队列，该队列的可能输出序列是（</w:t>
      </w:r>
      <w:r w:rsidRPr="00B664CB">
        <w:rPr>
          <w:rFonts w:ascii="宋体" w:eastAsia="宋体" w:hAnsi="宋体"/>
          <w:szCs w:val="24"/>
          <w:lang w:eastAsia="zh-CN"/>
        </w:rPr>
        <w:t xml:space="preserve">    </w:t>
      </w:r>
      <w:r w:rsidRPr="00B664CB">
        <w:rPr>
          <w:rFonts w:ascii="宋体" w:eastAsia="宋体" w:hAnsi="宋体"/>
          <w:szCs w:val="24"/>
          <w:lang w:eastAsia="zh-CN"/>
        </w:rPr>
        <w:t>）（进栈出栈可以交替进行）。</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A.10</w:t>
      </w:r>
      <w:r w:rsidRPr="00B664CB">
        <w:rPr>
          <w:rFonts w:ascii="宋体" w:eastAsia="宋体" w:hAnsi="宋体"/>
          <w:szCs w:val="24"/>
        </w:rPr>
        <w:t>，</w:t>
      </w:r>
      <w:r w:rsidRPr="00B664CB">
        <w:rPr>
          <w:rFonts w:ascii="宋体" w:eastAsia="宋体" w:hAnsi="宋体"/>
          <w:szCs w:val="24"/>
        </w:rPr>
        <w:t>8</w:t>
      </w:r>
      <w:r w:rsidRPr="00B664CB">
        <w:rPr>
          <w:rFonts w:ascii="宋体" w:eastAsia="宋体" w:hAnsi="宋体"/>
          <w:szCs w:val="24"/>
        </w:rPr>
        <w:t>，</w:t>
      </w:r>
      <w:r w:rsidRPr="00B664CB">
        <w:rPr>
          <w:rFonts w:ascii="宋体" w:eastAsia="宋体" w:hAnsi="宋体"/>
          <w:szCs w:val="24"/>
        </w:rPr>
        <w:t>4</w:t>
      </w:r>
      <w:r w:rsidRPr="00B664CB">
        <w:rPr>
          <w:rFonts w:ascii="宋体" w:eastAsia="宋体" w:hAnsi="宋体"/>
          <w:szCs w:val="24"/>
        </w:rPr>
        <w:t>，</w:t>
      </w:r>
      <w:r w:rsidRPr="00B664CB">
        <w:rPr>
          <w:rFonts w:ascii="宋体" w:eastAsia="宋体" w:hAnsi="宋体"/>
          <w:szCs w:val="24"/>
        </w:rPr>
        <w:t xml:space="preserve">6 </w:t>
      </w:r>
      <w:r w:rsidRPr="00B664CB">
        <w:rPr>
          <w:rFonts w:ascii="宋体" w:eastAsia="宋体" w:hAnsi="宋体"/>
          <w:szCs w:val="24"/>
        </w:rPr>
        <w:tab/>
        <w:t>B.10</w:t>
      </w:r>
      <w:r w:rsidRPr="00B664CB">
        <w:rPr>
          <w:rFonts w:ascii="宋体" w:eastAsia="宋体" w:hAnsi="宋体"/>
          <w:szCs w:val="24"/>
        </w:rPr>
        <w:t>，</w:t>
      </w:r>
      <w:r w:rsidRPr="00B664CB">
        <w:rPr>
          <w:rFonts w:ascii="宋体" w:eastAsia="宋体" w:hAnsi="宋体"/>
          <w:szCs w:val="24"/>
        </w:rPr>
        <w:t>6</w:t>
      </w:r>
      <w:r w:rsidRPr="00B664CB">
        <w:rPr>
          <w:rFonts w:ascii="宋体" w:eastAsia="宋体" w:hAnsi="宋体"/>
          <w:szCs w:val="24"/>
        </w:rPr>
        <w:t>，</w:t>
      </w:r>
      <w:r w:rsidRPr="00B664CB">
        <w:rPr>
          <w:rFonts w:ascii="宋体" w:eastAsia="宋体" w:hAnsi="宋体"/>
          <w:szCs w:val="24"/>
        </w:rPr>
        <w:t>4</w:t>
      </w:r>
      <w:r w:rsidRPr="00B664CB">
        <w:rPr>
          <w:rFonts w:ascii="宋体" w:eastAsia="宋体" w:hAnsi="宋体"/>
          <w:szCs w:val="24"/>
        </w:rPr>
        <w:t>，</w:t>
      </w:r>
      <w:r w:rsidRPr="00B664CB">
        <w:rPr>
          <w:rFonts w:ascii="宋体" w:eastAsia="宋体" w:hAnsi="宋体"/>
          <w:szCs w:val="24"/>
        </w:rPr>
        <w:t>8</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C.8</w:t>
      </w:r>
      <w:r w:rsidRPr="00B664CB">
        <w:rPr>
          <w:rFonts w:ascii="宋体" w:eastAsia="宋体" w:hAnsi="宋体"/>
          <w:szCs w:val="24"/>
        </w:rPr>
        <w:t>，</w:t>
      </w:r>
      <w:r w:rsidRPr="00B664CB">
        <w:rPr>
          <w:rFonts w:ascii="宋体" w:eastAsia="宋体" w:hAnsi="宋体"/>
          <w:szCs w:val="24"/>
        </w:rPr>
        <w:t>4</w:t>
      </w:r>
      <w:r w:rsidRPr="00B664CB">
        <w:rPr>
          <w:rFonts w:ascii="宋体" w:eastAsia="宋体" w:hAnsi="宋体"/>
          <w:szCs w:val="24"/>
        </w:rPr>
        <w:t>，</w:t>
      </w:r>
      <w:r w:rsidRPr="00B664CB">
        <w:rPr>
          <w:rFonts w:ascii="宋体" w:eastAsia="宋体" w:hAnsi="宋体"/>
          <w:szCs w:val="24"/>
        </w:rPr>
        <w:t>6</w:t>
      </w:r>
      <w:r w:rsidRPr="00B664CB">
        <w:rPr>
          <w:rFonts w:ascii="宋体" w:eastAsia="宋体" w:hAnsi="宋体"/>
          <w:szCs w:val="24"/>
        </w:rPr>
        <w:t>，</w:t>
      </w:r>
      <w:r w:rsidRPr="00B664CB">
        <w:rPr>
          <w:rFonts w:ascii="宋体" w:eastAsia="宋体" w:hAnsi="宋体"/>
          <w:szCs w:val="24"/>
        </w:rPr>
        <w:t xml:space="preserve">10 </w:t>
      </w:r>
      <w:r w:rsidRPr="00B664CB">
        <w:rPr>
          <w:rFonts w:ascii="宋体" w:eastAsia="宋体" w:hAnsi="宋体"/>
          <w:szCs w:val="24"/>
        </w:rPr>
        <w:tab/>
        <w:t>D.10</w:t>
      </w:r>
      <w:r w:rsidRPr="00B664CB">
        <w:rPr>
          <w:rFonts w:ascii="宋体" w:eastAsia="宋体" w:hAnsi="宋体"/>
          <w:szCs w:val="24"/>
        </w:rPr>
        <w:t>，</w:t>
      </w:r>
      <w:r w:rsidRPr="00B664CB">
        <w:rPr>
          <w:rFonts w:ascii="宋体" w:eastAsia="宋体" w:hAnsi="宋体"/>
          <w:szCs w:val="24"/>
        </w:rPr>
        <w:t>8</w:t>
      </w:r>
      <w:r w:rsidRPr="00B664CB">
        <w:rPr>
          <w:rFonts w:ascii="宋体" w:eastAsia="宋体" w:hAnsi="宋体"/>
          <w:szCs w:val="24"/>
        </w:rPr>
        <w:t>，</w:t>
      </w:r>
      <w:r w:rsidRPr="00B664CB">
        <w:rPr>
          <w:rFonts w:ascii="宋体" w:eastAsia="宋体" w:hAnsi="宋体"/>
          <w:szCs w:val="24"/>
        </w:rPr>
        <w:t>6</w:t>
      </w:r>
      <w:r w:rsidRPr="00B664CB">
        <w:rPr>
          <w:rFonts w:ascii="宋体" w:eastAsia="宋体" w:hAnsi="宋体"/>
          <w:szCs w:val="24"/>
        </w:rPr>
        <w:t>，</w:t>
      </w:r>
      <w:r w:rsidRPr="00B664CB">
        <w:rPr>
          <w:rFonts w:ascii="宋体" w:eastAsia="宋体" w:hAnsi="宋体"/>
          <w:szCs w:val="24"/>
        </w:rPr>
        <w:t>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【单选题】一般情况下，将递归算法转换成等价的非递归算法应该设置（</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栈</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队列</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堆栈或队列</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数组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【答案】</w:t>
      </w:r>
      <w:r w:rsidRPr="00B664CB">
        <w:rPr>
          <w:rFonts w:ascii="宋体" w:eastAsia="宋体" w:hAnsi="宋体"/>
          <w:szCs w:val="24"/>
          <w:lang w:eastAsia="zh-CN"/>
        </w:rPr>
        <w:t xml:space="preserve"> A </w:t>
      </w:r>
      <w:r w:rsidRPr="00B664CB">
        <w:rPr>
          <w:rFonts w:ascii="宋体" w:eastAsia="宋体" w:hAnsi="宋体"/>
          <w:szCs w:val="24"/>
          <w:lang w:eastAsia="zh-CN"/>
        </w:rPr>
        <w:tab/>
      </w:r>
      <w:r w:rsidRPr="00B664CB">
        <w:rPr>
          <w:rFonts w:ascii="宋体" w:eastAsia="宋体" w:hAnsi="宋体"/>
          <w:szCs w:val="24"/>
          <w:lang w:eastAsia="zh-CN"/>
        </w:rPr>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【单选题】栈的基本运算包括（</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求栈长</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修改栈元素</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取栈底元素</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取栈顶元素</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【单选题】若让元素</w:t>
      </w:r>
      <w:r w:rsidRPr="00B664CB">
        <w:rPr>
          <w:rFonts w:ascii="宋体" w:eastAsia="宋体" w:hAnsi="宋体"/>
          <w:szCs w:val="24"/>
          <w:lang w:eastAsia="zh-CN"/>
        </w:rPr>
        <w:t>a</w:t>
      </w:r>
      <w:r w:rsidRPr="00B664CB">
        <w:rPr>
          <w:rFonts w:ascii="宋体" w:eastAsia="宋体" w:hAnsi="宋体"/>
          <w:szCs w:val="24"/>
          <w:lang w:eastAsia="zh-CN"/>
        </w:rPr>
        <w:t>，</w:t>
      </w:r>
      <w:r w:rsidRPr="00B664CB">
        <w:rPr>
          <w:rFonts w:ascii="宋体" w:eastAsia="宋体" w:hAnsi="宋体"/>
          <w:szCs w:val="24"/>
          <w:lang w:eastAsia="zh-CN"/>
        </w:rPr>
        <w:t>b</w:t>
      </w:r>
      <w:r w:rsidRPr="00B664CB">
        <w:rPr>
          <w:rFonts w:ascii="宋体" w:eastAsia="宋体" w:hAnsi="宋体"/>
          <w:szCs w:val="24"/>
          <w:lang w:eastAsia="zh-CN"/>
        </w:rPr>
        <w:t>，</w:t>
      </w:r>
      <w:r w:rsidRPr="00B664CB">
        <w:rPr>
          <w:rFonts w:ascii="宋体" w:eastAsia="宋体" w:hAnsi="宋体"/>
          <w:szCs w:val="24"/>
          <w:lang w:eastAsia="zh-CN"/>
        </w:rPr>
        <w:t>c</w:t>
      </w:r>
      <w:r w:rsidRPr="00B664CB">
        <w:rPr>
          <w:rFonts w:ascii="宋体" w:eastAsia="宋体" w:hAnsi="宋体"/>
          <w:szCs w:val="24"/>
          <w:lang w:eastAsia="zh-CN"/>
        </w:rPr>
        <w:t>依次进栈，则出栈顺序不可能为（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A.c</w:t>
      </w:r>
      <w:r w:rsidRPr="00B664CB">
        <w:rPr>
          <w:rFonts w:ascii="宋体" w:eastAsia="宋体" w:hAnsi="宋体"/>
          <w:szCs w:val="24"/>
        </w:rPr>
        <w:t>，</w:t>
      </w:r>
      <w:r w:rsidRPr="00B664CB">
        <w:rPr>
          <w:rFonts w:ascii="宋体" w:eastAsia="宋体" w:hAnsi="宋体"/>
          <w:szCs w:val="24"/>
        </w:rPr>
        <w:t>b</w:t>
      </w:r>
      <w:r w:rsidRPr="00B664CB">
        <w:rPr>
          <w:rFonts w:ascii="宋体" w:eastAsia="宋体" w:hAnsi="宋体"/>
          <w:szCs w:val="24"/>
        </w:rPr>
        <w:t>，</w:t>
      </w:r>
      <w:r w:rsidRPr="00B664CB">
        <w:rPr>
          <w:rFonts w:ascii="宋体" w:eastAsia="宋体" w:hAnsi="宋体"/>
          <w:szCs w:val="24"/>
        </w:rPr>
        <w:t>a</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B.b</w:t>
      </w:r>
      <w:r w:rsidRPr="00B664CB">
        <w:rPr>
          <w:rFonts w:ascii="宋体" w:eastAsia="宋体" w:hAnsi="宋体"/>
          <w:szCs w:val="24"/>
        </w:rPr>
        <w:t>，</w:t>
      </w: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c</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C.c</w:t>
      </w:r>
      <w:r w:rsidRPr="00B664CB">
        <w:rPr>
          <w:rFonts w:ascii="宋体" w:eastAsia="宋体" w:hAnsi="宋体"/>
          <w:szCs w:val="24"/>
        </w:rPr>
        <w:t>，</w:t>
      </w: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b</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D.a</w:t>
      </w:r>
      <w:r w:rsidRPr="00B664CB">
        <w:rPr>
          <w:rFonts w:ascii="宋体" w:eastAsia="宋体" w:hAnsi="宋体"/>
          <w:szCs w:val="24"/>
        </w:rPr>
        <w:t>，</w:t>
      </w:r>
      <w:r w:rsidRPr="00B664CB">
        <w:rPr>
          <w:rFonts w:ascii="宋体" w:eastAsia="宋体" w:hAnsi="宋体"/>
          <w:szCs w:val="24"/>
        </w:rPr>
        <w:t>c</w:t>
      </w:r>
      <w:r w:rsidRPr="00B664CB">
        <w:rPr>
          <w:rFonts w:ascii="宋体" w:eastAsia="宋体" w:hAnsi="宋体"/>
          <w:szCs w:val="24"/>
        </w:rPr>
        <w:t>，</w:t>
      </w:r>
      <w:r w:rsidRPr="00B664CB">
        <w:rPr>
          <w:rFonts w:ascii="宋体" w:eastAsia="宋体" w:hAnsi="宋体"/>
          <w:szCs w:val="24"/>
        </w:rPr>
        <w:t>b</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【单选题】通常的使用顺序栈或者链栈实现递归算法，下面哪个说法正确（）。</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顺序栈效率高</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链栈效率高</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顺序栈和链栈性能基本相同</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视情况而定</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【单选题】一个栈的进栈序列是</w:t>
      </w:r>
      <w:r w:rsidRPr="00B664CB">
        <w:rPr>
          <w:rFonts w:ascii="宋体" w:eastAsia="宋体" w:hAnsi="宋体"/>
          <w:szCs w:val="24"/>
          <w:lang w:eastAsia="zh-CN"/>
        </w:rPr>
        <w:t>10</w:t>
      </w:r>
      <w:r w:rsidRPr="00B664CB">
        <w:rPr>
          <w:rFonts w:ascii="宋体" w:eastAsia="宋体" w:hAnsi="宋体"/>
          <w:szCs w:val="24"/>
          <w:lang w:eastAsia="zh-CN"/>
        </w:rPr>
        <w:t>，</w:t>
      </w:r>
      <w:r w:rsidRPr="00B664CB">
        <w:rPr>
          <w:rFonts w:ascii="宋体" w:eastAsia="宋体" w:hAnsi="宋体"/>
          <w:szCs w:val="24"/>
          <w:lang w:eastAsia="zh-CN"/>
        </w:rPr>
        <w:t>20</w:t>
      </w:r>
      <w:r w:rsidRPr="00B664CB">
        <w:rPr>
          <w:rFonts w:ascii="宋体" w:eastAsia="宋体" w:hAnsi="宋体"/>
          <w:szCs w:val="24"/>
          <w:lang w:eastAsia="zh-CN"/>
        </w:rPr>
        <w:t>，</w:t>
      </w:r>
      <w:r w:rsidRPr="00B664CB">
        <w:rPr>
          <w:rFonts w:ascii="宋体" w:eastAsia="宋体" w:hAnsi="宋体"/>
          <w:szCs w:val="24"/>
          <w:lang w:eastAsia="zh-CN"/>
        </w:rPr>
        <w:t>30</w:t>
      </w:r>
      <w:r w:rsidRPr="00B664CB">
        <w:rPr>
          <w:rFonts w:ascii="宋体" w:eastAsia="宋体" w:hAnsi="宋体"/>
          <w:szCs w:val="24"/>
          <w:lang w:eastAsia="zh-CN"/>
        </w:rPr>
        <w:t>，</w:t>
      </w:r>
      <w:r w:rsidRPr="00B664CB">
        <w:rPr>
          <w:rFonts w:ascii="宋体" w:eastAsia="宋体" w:hAnsi="宋体"/>
          <w:szCs w:val="24"/>
          <w:lang w:eastAsia="zh-CN"/>
        </w:rPr>
        <w:t>40</w:t>
      </w:r>
      <w:r w:rsidRPr="00B664CB">
        <w:rPr>
          <w:rFonts w:ascii="宋体" w:eastAsia="宋体" w:hAnsi="宋体"/>
          <w:szCs w:val="24"/>
          <w:lang w:eastAsia="zh-CN"/>
        </w:rPr>
        <w:t>，</w:t>
      </w:r>
      <w:r w:rsidRPr="00B664CB">
        <w:rPr>
          <w:rFonts w:ascii="宋体" w:eastAsia="宋体" w:hAnsi="宋体"/>
          <w:szCs w:val="24"/>
          <w:lang w:eastAsia="zh-CN"/>
        </w:rPr>
        <w:t>50</w:t>
      </w:r>
      <w:r w:rsidRPr="00B664CB">
        <w:rPr>
          <w:rFonts w:ascii="宋体" w:eastAsia="宋体" w:hAnsi="宋体"/>
          <w:szCs w:val="24"/>
          <w:lang w:eastAsia="zh-CN"/>
        </w:rPr>
        <w:t>，则栈的不可能输出序列是（</w:t>
      </w:r>
      <w:r w:rsidRPr="00B664CB">
        <w:rPr>
          <w:rFonts w:ascii="宋体" w:eastAsia="宋体" w:hAnsi="宋体"/>
          <w:szCs w:val="24"/>
          <w:lang w:eastAsia="zh-CN"/>
        </w:rPr>
        <w:t xml:space="preserve">   </w:t>
      </w:r>
      <w:r w:rsidRPr="00B664CB">
        <w:rPr>
          <w:rFonts w:ascii="宋体" w:eastAsia="宋体" w:hAnsi="宋体"/>
          <w:szCs w:val="24"/>
          <w:lang w:eastAsia="zh-CN"/>
        </w:rPr>
        <w:t>）（进栈出栈可以交替进行）。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A.10,20,30,40,50 </w:t>
      </w:r>
      <w:r w:rsidRPr="00B664CB">
        <w:rPr>
          <w:rFonts w:ascii="宋体" w:eastAsia="宋体" w:hAnsi="宋体"/>
          <w:szCs w:val="24"/>
          <w:lang w:eastAsia="zh-CN"/>
        </w:rPr>
        <w:tab/>
        <w:t>B.40,30,50,10,20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C.40,50,30,20,10 </w:t>
      </w:r>
      <w:r w:rsidRPr="00B664CB">
        <w:rPr>
          <w:rFonts w:ascii="宋体" w:eastAsia="宋体" w:hAnsi="宋体"/>
          <w:szCs w:val="24"/>
          <w:lang w:eastAsia="zh-CN"/>
        </w:rPr>
        <w:tab/>
        <w:t>D.50,40,30,20,10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【单选题】向顺序栈中压入新元素时，应当（</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先移动栈顶指针，再存入元素</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先存入元素，再移动栈顶指针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先后次序无关紧要</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同时进行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r>
      <w:r w:rsidRPr="00B664CB">
        <w:rPr>
          <w:rFonts w:ascii="宋体" w:eastAsia="宋体" w:hAnsi="宋体"/>
          <w:szCs w:val="24"/>
          <w:lang w:eastAsia="zh-CN"/>
        </w:rPr>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【单选题】链栈和顺序栈相比，有一个比较明显的优点，即（</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插入操作更加方便</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通常不会出现栈满的情况</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不会出现栈空的情况</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删除操作更加方便</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【单选题】以下数据结构中（</w:t>
      </w:r>
      <w:r w:rsidRPr="00B664CB">
        <w:rPr>
          <w:rFonts w:ascii="宋体" w:eastAsia="宋体" w:hAnsi="宋体"/>
          <w:szCs w:val="24"/>
          <w:lang w:eastAsia="zh-CN"/>
        </w:rPr>
        <w:t xml:space="preserve">     </w:t>
      </w:r>
      <w:r w:rsidRPr="00B664CB">
        <w:rPr>
          <w:rFonts w:ascii="宋体" w:eastAsia="宋体" w:hAnsi="宋体"/>
          <w:szCs w:val="24"/>
          <w:lang w:eastAsia="zh-CN"/>
        </w:rPr>
        <w:t>）是线性结构。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有向图</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堆</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完全二叉树</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【单选题】表达式</w:t>
      </w:r>
      <w:r w:rsidRPr="00B664CB">
        <w:rPr>
          <w:rFonts w:ascii="宋体" w:eastAsia="宋体" w:hAnsi="宋体"/>
          <w:szCs w:val="24"/>
          <w:lang w:eastAsia="zh-CN"/>
        </w:rPr>
        <w:t>a*(</w:t>
      </w:r>
      <w:proofErr w:type="spellStart"/>
      <w:r w:rsidRPr="00B664CB">
        <w:rPr>
          <w:rFonts w:ascii="宋体" w:eastAsia="宋体" w:hAnsi="宋体"/>
          <w:szCs w:val="24"/>
          <w:lang w:eastAsia="zh-CN"/>
        </w:rPr>
        <w:t>b+c</w:t>
      </w:r>
      <w:proofErr w:type="spellEnd"/>
      <w:r w:rsidRPr="00B664CB">
        <w:rPr>
          <w:rFonts w:ascii="宋体" w:eastAsia="宋体" w:hAnsi="宋体"/>
          <w:szCs w:val="24"/>
          <w:lang w:eastAsia="zh-CN"/>
        </w:rPr>
        <w:t>)-d</w:t>
      </w:r>
      <w:r w:rsidRPr="00B664CB">
        <w:rPr>
          <w:rFonts w:ascii="宋体" w:eastAsia="宋体" w:hAnsi="宋体"/>
          <w:szCs w:val="24"/>
          <w:lang w:eastAsia="zh-CN"/>
        </w:rPr>
        <w:t>的后缀表达式是（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A.abcd</w:t>
      </w:r>
      <w:proofErr w:type="spellEnd"/>
      <w:r w:rsidRPr="00B664CB">
        <w:rPr>
          <w:rFonts w:ascii="宋体" w:eastAsia="宋体" w:hAnsi="宋体"/>
          <w:szCs w:val="24"/>
        </w:rPr>
        <w:t xml:space="preserve">*+- </w:t>
      </w:r>
      <w:r w:rsidRPr="00B664CB">
        <w:rPr>
          <w:rFonts w:ascii="宋体" w:eastAsia="宋体" w:hAnsi="宋体"/>
          <w:szCs w:val="24"/>
        </w:rPr>
        <w:tab/>
      </w:r>
      <w:proofErr w:type="spellStart"/>
      <w:r w:rsidRPr="00B664CB">
        <w:rPr>
          <w:rFonts w:ascii="宋体" w:eastAsia="宋体" w:hAnsi="宋体"/>
          <w:szCs w:val="24"/>
        </w:rPr>
        <w:t>B.abc</w:t>
      </w:r>
      <w:proofErr w:type="spellEnd"/>
      <w:r w:rsidRPr="00B664CB">
        <w:rPr>
          <w:rFonts w:ascii="宋体" w:eastAsia="宋体" w:hAnsi="宋体"/>
          <w:szCs w:val="24"/>
        </w:rPr>
        <w:t xml:space="preserve">+*d- </w:t>
      </w:r>
      <w:r w:rsidRPr="00B664CB">
        <w:rPr>
          <w:rFonts w:ascii="宋体" w:eastAsia="宋体" w:hAnsi="宋体"/>
          <w:szCs w:val="24"/>
        </w:rPr>
        <w:tab/>
      </w:r>
      <w:proofErr w:type="spellStart"/>
      <w:r w:rsidRPr="00B664CB">
        <w:rPr>
          <w:rFonts w:ascii="宋体" w:eastAsia="宋体" w:hAnsi="宋体"/>
          <w:szCs w:val="24"/>
        </w:rPr>
        <w:t>C.abc</w:t>
      </w:r>
      <w:proofErr w:type="spellEnd"/>
      <w:r w:rsidRPr="00B664CB">
        <w:rPr>
          <w:rFonts w:ascii="宋体" w:eastAsia="宋体" w:hAnsi="宋体"/>
          <w:szCs w:val="24"/>
        </w:rPr>
        <w:t xml:space="preserve">*++d- </w:t>
      </w:r>
      <w:r w:rsidRPr="00B664CB">
        <w:rPr>
          <w:rFonts w:ascii="宋体" w:eastAsia="宋体" w:hAnsi="宋体"/>
          <w:szCs w:val="24"/>
        </w:rPr>
        <w:tab/>
      </w:r>
      <w:r w:rsidRPr="00B664CB">
        <w:rPr>
          <w:rFonts w:ascii="宋体" w:eastAsia="宋体" w:hAnsi="宋体"/>
          <w:szCs w:val="24"/>
        </w:rPr>
        <w:t>D.-+*</w:t>
      </w:r>
      <w:proofErr w:type="spellStart"/>
      <w:r w:rsidRPr="00B664CB">
        <w:rPr>
          <w:rFonts w:ascii="宋体" w:eastAsia="宋体" w:hAnsi="宋体"/>
          <w:szCs w:val="24"/>
        </w:rPr>
        <w:t>abcd</w:t>
      </w:r>
      <w:proofErr w:type="spellEnd"/>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【单选题】在一个栈顶指针为</w:t>
      </w:r>
      <w:r w:rsidRPr="00B664CB">
        <w:rPr>
          <w:rFonts w:ascii="宋体" w:eastAsia="宋体" w:hAnsi="宋体"/>
          <w:szCs w:val="24"/>
          <w:lang w:eastAsia="zh-CN"/>
        </w:rPr>
        <w:t>top</w:t>
      </w:r>
      <w:r w:rsidRPr="00B664CB">
        <w:rPr>
          <w:rFonts w:ascii="宋体" w:eastAsia="宋体" w:hAnsi="宋体"/>
          <w:szCs w:val="24"/>
          <w:lang w:eastAsia="zh-CN"/>
        </w:rPr>
        <w:t>的链栈中，将一个</w:t>
      </w:r>
      <w:r w:rsidRPr="00B664CB">
        <w:rPr>
          <w:rFonts w:ascii="宋体" w:eastAsia="宋体" w:hAnsi="宋体"/>
          <w:szCs w:val="24"/>
          <w:lang w:eastAsia="zh-CN"/>
        </w:rPr>
        <w:t>p</w:t>
      </w:r>
      <w:r w:rsidRPr="00B664CB">
        <w:rPr>
          <w:rFonts w:ascii="宋体" w:eastAsia="宋体" w:hAnsi="宋体"/>
          <w:szCs w:val="24"/>
          <w:lang w:eastAsia="zh-CN"/>
        </w:rPr>
        <w:t>指针所指的结点入栈，应执行（</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lastRenderedPageBreak/>
        <w:t>A.top</w:t>
      </w:r>
      <w:proofErr w:type="spellEnd"/>
      <w:r w:rsidRPr="00B664CB">
        <w:rPr>
          <w:rFonts w:ascii="宋体" w:eastAsia="宋体" w:hAnsi="宋体"/>
          <w:szCs w:val="24"/>
        </w:rPr>
        <w:t>-&gt;next=p;</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B.p-&gt;next=top-&gt;next; top-&gt;next=p;</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C.p-&gt;next=top; top=p;</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D.p-&gt;next=top-&gt;next; top=top-&gt;next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【单选题】一个队列的入队序列是</w:t>
      </w:r>
      <w:r w:rsidRPr="00B664CB">
        <w:rPr>
          <w:rFonts w:ascii="宋体" w:eastAsia="宋体" w:hAnsi="宋体"/>
          <w:szCs w:val="24"/>
          <w:lang w:eastAsia="zh-CN"/>
        </w:rPr>
        <w:t>1</w:t>
      </w:r>
      <w:r w:rsidRPr="00B664CB">
        <w:rPr>
          <w:rFonts w:ascii="宋体" w:eastAsia="宋体" w:hAnsi="宋体"/>
          <w:szCs w:val="24"/>
          <w:lang w:eastAsia="zh-CN"/>
        </w:rPr>
        <w:t>，</w:t>
      </w:r>
      <w:r w:rsidRPr="00B664CB">
        <w:rPr>
          <w:rFonts w:ascii="宋体" w:eastAsia="宋体" w:hAnsi="宋体"/>
          <w:szCs w:val="24"/>
          <w:lang w:eastAsia="zh-CN"/>
        </w:rPr>
        <w:t>2</w:t>
      </w:r>
      <w:r w:rsidRPr="00B664CB">
        <w:rPr>
          <w:rFonts w:ascii="宋体" w:eastAsia="宋体" w:hAnsi="宋体"/>
          <w:szCs w:val="24"/>
          <w:lang w:eastAsia="zh-CN"/>
        </w:rPr>
        <w:t>，</w:t>
      </w:r>
      <w:r w:rsidRPr="00B664CB">
        <w:rPr>
          <w:rFonts w:ascii="宋体" w:eastAsia="宋体" w:hAnsi="宋体"/>
          <w:szCs w:val="24"/>
          <w:lang w:eastAsia="zh-CN"/>
        </w:rPr>
        <w:t>3</w:t>
      </w:r>
      <w:r w:rsidRPr="00B664CB">
        <w:rPr>
          <w:rFonts w:ascii="宋体" w:eastAsia="宋体" w:hAnsi="宋体"/>
          <w:szCs w:val="24"/>
          <w:lang w:eastAsia="zh-CN"/>
        </w:rPr>
        <w:t>，</w:t>
      </w:r>
      <w:r w:rsidRPr="00B664CB">
        <w:rPr>
          <w:rFonts w:ascii="宋体" w:eastAsia="宋体" w:hAnsi="宋体"/>
          <w:szCs w:val="24"/>
          <w:lang w:eastAsia="zh-CN"/>
        </w:rPr>
        <w:t>4</w:t>
      </w:r>
      <w:r w:rsidRPr="00B664CB">
        <w:rPr>
          <w:rFonts w:ascii="宋体" w:eastAsia="宋体" w:hAnsi="宋体"/>
          <w:szCs w:val="24"/>
          <w:lang w:eastAsia="zh-CN"/>
        </w:rPr>
        <w:t>。则队列的输出序列是（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A.4</w:t>
      </w:r>
      <w:r w:rsidRPr="00B664CB">
        <w:rPr>
          <w:rFonts w:ascii="宋体" w:eastAsia="宋体" w:hAnsi="宋体"/>
          <w:szCs w:val="24"/>
        </w:rPr>
        <w:t>，</w:t>
      </w:r>
      <w:r w:rsidRPr="00B664CB">
        <w:rPr>
          <w:rFonts w:ascii="宋体" w:eastAsia="宋体" w:hAnsi="宋体"/>
          <w:szCs w:val="24"/>
        </w:rPr>
        <w:t>3</w:t>
      </w:r>
      <w:r w:rsidRPr="00B664CB">
        <w:rPr>
          <w:rFonts w:ascii="宋体" w:eastAsia="宋体" w:hAnsi="宋体"/>
          <w:szCs w:val="24"/>
        </w:rPr>
        <w:t>，</w:t>
      </w:r>
      <w:r w:rsidRPr="00B664CB">
        <w:rPr>
          <w:rFonts w:ascii="宋体" w:eastAsia="宋体" w:hAnsi="宋体"/>
          <w:szCs w:val="24"/>
        </w:rPr>
        <w:t>2</w:t>
      </w:r>
      <w:r w:rsidRPr="00B664CB">
        <w:rPr>
          <w:rFonts w:ascii="宋体" w:eastAsia="宋体" w:hAnsi="宋体"/>
          <w:szCs w:val="24"/>
        </w:rPr>
        <w:t>，</w:t>
      </w:r>
      <w:r w:rsidRPr="00B664CB">
        <w:rPr>
          <w:rFonts w:ascii="宋体" w:eastAsia="宋体" w:hAnsi="宋体"/>
          <w:szCs w:val="24"/>
        </w:rPr>
        <w:t xml:space="preserve">1 </w:t>
      </w:r>
      <w:r w:rsidRPr="00B664CB">
        <w:rPr>
          <w:rFonts w:ascii="宋体" w:eastAsia="宋体" w:hAnsi="宋体"/>
          <w:szCs w:val="24"/>
        </w:rPr>
        <w:tab/>
      </w:r>
      <w:bookmarkStart w:id="0" w:name="_GoBack"/>
      <w:bookmarkEnd w:id="0"/>
      <w:r w:rsidRPr="00B664CB">
        <w:rPr>
          <w:rFonts w:ascii="宋体" w:eastAsia="宋体" w:hAnsi="宋体"/>
          <w:szCs w:val="24"/>
        </w:rPr>
        <w:t>B.1</w:t>
      </w:r>
      <w:r w:rsidRPr="00B664CB">
        <w:rPr>
          <w:rFonts w:ascii="宋体" w:eastAsia="宋体" w:hAnsi="宋体"/>
          <w:szCs w:val="24"/>
        </w:rPr>
        <w:t>，</w:t>
      </w:r>
      <w:r w:rsidRPr="00B664CB">
        <w:rPr>
          <w:rFonts w:ascii="宋体" w:eastAsia="宋体" w:hAnsi="宋体"/>
          <w:szCs w:val="24"/>
        </w:rPr>
        <w:t>2</w:t>
      </w:r>
      <w:r w:rsidRPr="00B664CB">
        <w:rPr>
          <w:rFonts w:ascii="宋体" w:eastAsia="宋体" w:hAnsi="宋体"/>
          <w:szCs w:val="24"/>
        </w:rPr>
        <w:t>，</w:t>
      </w:r>
      <w:r w:rsidRPr="00B664CB">
        <w:rPr>
          <w:rFonts w:ascii="宋体" w:eastAsia="宋体" w:hAnsi="宋体"/>
          <w:szCs w:val="24"/>
        </w:rPr>
        <w:t>3</w:t>
      </w:r>
      <w:r w:rsidRPr="00B664CB">
        <w:rPr>
          <w:rFonts w:ascii="宋体" w:eastAsia="宋体" w:hAnsi="宋体"/>
          <w:szCs w:val="24"/>
        </w:rPr>
        <w:t>，</w:t>
      </w:r>
      <w:r w:rsidRPr="00B664CB">
        <w:rPr>
          <w:rFonts w:ascii="宋体" w:eastAsia="宋体" w:hAnsi="宋体"/>
          <w:szCs w:val="24"/>
        </w:rPr>
        <w:t xml:space="preserve">4 </w:t>
      </w:r>
      <w:r w:rsidRPr="00B664CB">
        <w:rPr>
          <w:rFonts w:ascii="宋体" w:eastAsia="宋体" w:hAnsi="宋体"/>
          <w:szCs w:val="24"/>
        </w:rPr>
        <w:tab/>
        <w:t>C.1</w:t>
      </w:r>
      <w:r w:rsidRPr="00B664CB">
        <w:rPr>
          <w:rFonts w:ascii="宋体" w:eastAsia="宋体" w:hAnsi="宋体"/>
          <w:szCs w:val="24"/>
        </w:rPr>
        <w:t>，</w:t>
      </w:r>
      <w:r w:rsidRPr="00B664CB">
        <w:rPr>
          <w:rFonts w:ascii="宋体" w:eastAsia="宋体" w:hAnsi="宋体"/>
          <w:szCs w:val="24"/>
        </w:rPr>
        <w:t>4</w:t>
      </w:r>
      <w:r w:rsidRPr="00B664CB">
        <w:rPr>
          <w:rFonts w:ascii="宋体" w:eastAsia="宋体" w:hAnsi="宋体"/>
          <w:szCs w:val="24"/>
        </w:rPr>
        <w:t>，</w:t>
      </w:r>
      <w:r w:rsidRPr="00B664CB">
        <w:rPr>
          <w:rFonts w:ascii="宋体" w:eastAsia="宋体" w:hAnsi="宋体"/>
          <w:szCs w:val="24"/>
        </w:rPr>
        <w:t>3</w:t>
      </w:r>
      <w:r w:rsidRPr="00B664CB">
        <w:rPr>
          <w:rFonts w:ascii="宋体" w:eastAsia="宋体" w:hAnsi="宋体"/>
          <w:szCs w:val="24"/>
        </w:rPr>
        <w:t>，</w:t>
      </w:r>
      <w:r w:rsidRPr="00B664CB">
        <w:rPr>
          <w:rFonts w:ascii="宋体" w:eastAsia="宋体" w:hAnsi="宋体"/>
          <w:szCs w:val="24"/>
        </w:rPr>
        <w:t xml:space="preserve">2 </w:t>
      </w:r>
      <w:r w:rsidRPr="00B664CB">
        <w:rPr>
          <w:rFonts w:ascii="宋体" w:eastAsia="宋体" w:hAnsi="宋体"/>
          <w:szCs w:val="24"/>
        </w:rPr>
        <w:tab/>
        <w:t>D.3</w:t>
      </w:r>
      <w:r w:rsidRPr="00B664CB">
        <w:rPr>
          <w:rFonts w:ascii="宋体" w:eastAsia="宋体" w:hAnsi="宋体"/>
          <w:szCs w:val="24"/>
        </w:rPr>
        <w:t>，</w:t>
      </w:r>
      <w:r w:rsidRPr="00B664CB">
        <w:rPr>
          <w:rFonts w:ascii="宋体" w:eastAsia="宋体" w:hAnsi="宋体"/>
          <w:szCs w:val="24"/>
        </w:rPr>
        <w:t>2</w:t>
      </w:r>
      <w:r w:rsidRPr="00B664CB">
        <w:rPr>
          <w:rFonts w:ascii="宋体" w:eastAsia="宋体" w:hAnsi="宋体"/>
          <w:szCs w:val="24"/>
        </w:rPr>
        <w:t>，</w:t>
      </w:r>
      <w:r w:rsidRPr="00B664CB">
        <w:rPr>
          <w:rFonts w:ascii="宋体" w:eastAsia="宋体" w:hAnsi="宋体"/>
          <w:szCs w:val="24"/>
        </w:rPr>
        <w:t>4</w:t>
      </w:r>
      <w:r w:rsidRPr="00B664CB">
        <w:rPr>
          <w:rFonts w:ascii="宋体" w:eastAsia="宋体" w:hAnsi="宋体"/>
          <w:szCs w:val="24"/>
        </w:rPr>
        <w:t>，</w:t>
      </w:r>
      <w:r w:rsidRPr="00B664CB">
        <w:rPr>
          <w:rFonts w:ascii="宋体" w:eastAsia="宋体" w:hAnsi="宋体"/>
          <w:szCs w:val="24"/>
        </w:rPr>
        <w:t>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【单选题】判断一个顺序队列</w:t>
      </w:r>
      <w:proofErr w:type="spellStart"/>
      <w:r w:rsidRPr="00B664CB">
        <w:rPr>
          <w:rFonts w:ascii="宋体" w:eastAsia="宋体" w:hAnsi="宋体"/>
          <w:szCs w:val="24"/>
          <w:lang w:eastAsia="zh-CN"/>
        </w:rPr>
        <w:t>sq</w:t>
      </w:r>
      <w:proofErr w:type="spellEnd"/>
      <w:r w:rsidRPr="00B664CB">
        <w:rPr>
          <w:rFonts w:ascii="宋体" w:eastAsia="宋体" w:hAnsi="宋体"/>
          <w:szCs w:val="24"/>
          <w:lang w:eastAsia="zh-CN"/>
        </w:rPr>
        <w:t>（最多元素为</w:t>
      </w:r>
      <w:r w:rsidRPr="00B664CB">
        <w:rPr>
          <w:rFonts w:ascii="宋体" w:eastAsia="宋体" w:hAnsi="宋体"/>
          <w:szCs w:val="24"/>
          <w:lang w:eastAsia="zh-CN"/>
        </w:rPr>
        <w:t>m</w:t>
      </w:r>
      <w:r w:rsidRPr="00B664CB">
        <w:rPr>
          <w:rFonts w:ascii="宋体" w:eastAsia="宋体" w:hAnsi="宋体"/>
          <w:szCs w:val="24"/>
          <w:lang w:eastAsia="zh-CN"/>
        </w:rPr>
        <w:t>）为空的条件是（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proofErr w:type="spellStart"/>
      <w:r w:rsidRPr="00B664CB">
        <w:rPr>
          <w:rFonts w:ascii="宋体" w:eastAsia="宋体" w:hAnsi="宋体"/>
          <w:szCs w:val="24"/>
        </w:rPr>
        <w:t>A.sq</w:t>
      </w:r>
      <w:proofErr w:type="spellEnd"/>
      <w:r w:rsidRPr="00B664CB">
        <w:rPr>
          <w:rFonts w:ascii="宋体" w:eastAsia="宋体" w:hAnsi="宋体"/>
          <w:szCs w:val="24"/>
        </w:rPr>
        <w:t>-&gt;rear-</w:t>
      </w:r>
      <w:proofErr w:type="spellStart"/>
      <w:r w:rsidRPr="00B664CB">
        <w:rPr>
          <w:rFonts w:ascii="宋体" w:eastAsia="宋体" w:hAnsi="宋体"/>
          <w:szCs w:val="24"/>
        </w:rPr>
        <w:t>sq</w:t>
      </w:r>
      <w:proofErr w:type="spellEnd"/>
      <w:r w:rsidRPr="00B664CB">
        <w:rPr>
          <w:rFonts w:ascii="宋体" w:eastAsia="宋体" w:hAnsi="宋体"/>
          <w:szCs w:val="24"/>
        </w:rPr>
        <w:t>-&gt;front==m</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B.sq-&gt;rear-sq-&gt;front-1==m</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C.sq-&gt;front==sq-&gt;rear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D.sq-&gt;front==sq-&gt;rear+1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【单选题】以下（</w:t>
      </w:r>
      <w:r w:rsidRPr="00B664CB">
        <w:rPr>
          <w:rFonts w:ascii="宋体" w:eastAsia="宋体" w:hAnsi="宋体"/>
          <w:szCs w:val="24"/>
          <w:lang w:eastAsia="zh-CN"/>
        </w:rPr>
        <w:t xml:space="preserve">     </w:t>
      </w:r>
      <w:r w:rsidRPr="00B664CB">
        <w:rPr>
          <w:rFonts w:ascii="宋体" w:eastAsia="宋体" w:hAnsi="宋体"/>
          <w:szCs w:val="24"/>
          <w:lang w:eastAsia="zh-CN"/>
        </w:rPr>
        <w:t>）不是队列的基本运算。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向队尾插入一个新元素</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判断一个队列是否为空</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从队列中删</w:t>
      </w:r>
      <w:r w:rsidRPr="00B664CB">
        <w:rPr>
          <w:rFonts w:ascii="宋体" w:eastAsia="宋体" w:hAnsi="宋体"/>
          <w:szCs w:val="24"/>
          <w:lang w:eastAsia="zh-CN"/>
        </w:rPr>
        <w:t>除第</w:t>
      </w:r>
      <w:proofErr w:type="spellStart"/>
      <w:r w:rsidRPr="00B664CB">
        <w:rPr>
          <w:rFonts w:ascii="宋体" w:eastAsia="宋体" w:hAnsi="宋体"/>
          <w:szCs w:val="24"/>
          <w:lang w:eastAsia="zh-CN"/>
        </w:rPr>
        <w:t>i</w:t>
      </w:r>
      <w:proofErr w:type="spellEnd"/>
      <w:r w:rsidRPr="00B664CB">
        <w:rPr>
          <w:rFonts w:ascii="宋体" w:eastAsia="宋体" w:hAnsi="宋体"/>
          <w:szCs w:val="24"/>
          <w:lang w:eastAsia="zh-CN"/>
        </w:rPr>
        <w:t>个元素</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读取队首元素的值</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【单选题】假设链队的队首和队尾指针是</w:t>
      </w:r>
      <w:r w:rsidRPr="00B664CB">
        <w:rPr>
          <w:rFonts w:ascii="宋体" w:eastAsia="宋体" w:hAnsi="宋体"/>
          <w:szCs w:val="24"/>
          <w:lang w:eastAsia="zh-CN"/>
        </w:rPr>
        <w:t>F</w:t>
      </w:r>
      <w:r w:rsidRPr="00B664CB">
        <w:rPr>
          <w:rFonts w:ascii="宋体" w:eastAsia="宋体" w:hAnsi="宋体"/>
          <w:szCs w:val="24"/>
          <w:lang w:eastAsia="zh-CN"/>
        </w:rPr>
        <w:t>和</w:t>
      </w:r>
      <w:r w:rsidRPr="00B664CB">
        <w:rPr>
          <w:rFonts w:ascii="宋体" w:eastAsia="宋体" w:hAnsi="宋体"/>
          <w:szCs w:val="24"/>
          <w:lang w:eastAsia="zh-CN"/>
        </w:rPr>
        <w:t>R</w:t>
      </w:r>
      <w:r w:rsidRPr="00B664CB">
        <w:rPr>
          <w:rFonts w:ascii="宋体" w:eastAsia="宋体" w:hAnsi="宋体"/>
          <w:szCs w:val="24"/>
          <w:lang w:eastAsia="zh-CN"/>
        </w:rPr>
        <w:t>，那么队空的条件是（）。</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A.F==R </w:t>
      </w:r>
      <w:r w:rsidRPr="00B664CB">
        <w:rPr>
          <w:rFonts w:ascii="宋体" w:eastAsia="宋体" w:hAnsi="宋体"/>
          <w:szCs w:val="24"/>
        </w:rPr>
        <w:tab/>
        <w:t>B.F</w:t>
      </w:r>
      <w:r w:rsidRPr="00B664CB">
        <w:rPr>
          <w:rFonts w:ascii="宋体" w:eastAsia="宋体" w:hAnsi="宋体"/>
          <w:szCs w:val="24"/>
        </w:rPr>
        <w:t>！</w:t>
      </w:r>
      <w:r w:rsidRPr="00B664CB">
        <w:rPr>
          <w:rFonts w:ascii="宋体" w:eastAsia="宋体" w:hAnsi="宋体"/>
          <w:szCs w:val="24"/>
        </w:rPr>
        <w:t xml:space="preserve">=NULL </w:t>
      </w:r>
      <w:r w:rsidRPr="00B664CB">
        <w:rPr>
          <w:rFonts w:ascii="宋体" w:eastAsia="宋体" w:hAnsi="宋体"/>
          <w:szCs w:val="24"/>
        </w:rPr>
        <w:tab/>
        <w:t xml:space="preserve">C.R=NULL </w:t>
      </w:r>
      <w:r w:rsidRPr="00B664CB">
        <w:rPr>
          <w:rFonts w:ascii="宋体" w:eastAsia="宋体" w:hAnsi="宋体"/>
          <w:szCs w:val="24"/>
        </w:rPr>
        <w:tab/>
        <w:t>D.F</w:t>
      </w:r>
      <w:r w:rsidRPr="00B664CB">
        <w:rPr>
          <w:rFonts w:ascii="宋体" w:eastAsia="宋体" w:hAnsi="宋体"/>
          <w:szCs w:val="24"/>
        </w:rPr>
        <w:t>！</w:t>
      </w:r>
      <w:r w:rsidRPr="00B664CB">
        <w:rPr>
          <w:rFonts w:ascii="宋体" w:eastAsia="宋体" w:hAnsi="宋体"/>
          <w:szCs w:val="24"/>
        </w:rPr>
        <w:t>=R</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【单选题】队列是一种操作受限的线性表，其限制是（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仅允许在表的一端进行插入和删除操作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仅允许进行插入操作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仅允许进行删除操作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仅允许在表的一端进行插入，而在另一端进行删除操作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【单选题】顺序队列中，队首元素位置为</w:t>
      </w:r>
      <w:r w:rsidRPr="00B664CB">
        <w:rPr>
          <w:rFonts w:ascii="宋体" w:eastAsia="宋体" w:hAnsi="宋体"/>
          <w:szCs w:val="24"/>
          <w:lang w:eastAsia="zh-CN"/>
        </w:rPr>
        <w:t>5</w:t>
      </w:r>
      <w:r w:rsidRPr="00B664CB">
        <w:rPr>
          <w:rFonts w:ascii="宋体" w:eastAsia="宋体" w:hAnsi="宋体"/>
          <w:szCs w:val="24"/>
          <w:lang w:eastAsia="zh-CN"/>
        </w:rPr>
        <w:t>，则队首指针位置为（）。</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A.3 </w:t>
      </w:r>
      <w:r w:rsidRPr="00B664CB">
        <w:rPr>
          <w:rFonts w:ascii="宋体" w:eastAsia="宋体" w:hAnsi="宋体"/>
          <w:szCs w:val="24"/>
          <w:lang w:eastAsia="zh-CN"/>
        </w:rPr>
        <w:tab/>
        <w:t xml:space="preserve">B.4 </w:t>
      </w:r>
      <w:r w:rsidRPr="00B664CB">
        <w:rPr>
          <w:rFonts w:ascii="宋体" w:eastAsia="宋体" w:hAnsi="宋体"/>
          <w:szCs w:val="24"/>
          <w:lang w:eastAsia="zh-CN"/>
        </w:rPr>
        <w:tab/>
        <w:t xml:space="preserve">C.5 </w:t>
      </w:r>
      <w:r w:rsidRPr="00B664CB">
        <w:rPr>
          <w:rFonts w:ascii="宋体" w:eastAsia="宋体" w:hAnsi="宋体"/>
          <w:szCs w:val="24"/>
          <w:lang w:eastAsia="zh-CN"/>
        </w:rPr>
        <w:tab/>
        <w:t>D.6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w:t>
      </w:r>
      <w:r w:rsidRPr="00B664CB">
        <w:rPr>
          <w:rFonts w:ascii="宋体" w:eastAsia="宋体" w:hAnsi="宋体"/>
          <w:szCs w:val="24"/>
          <w:lang w:eastAsia="zh-CN"/>
        </w:rPr>
        <w:t xml:space="preserve">    </w:t>
      </w:r>
      <w:r w:rsidRPr="00B664CB">
        <w:rPr>
          <w:rFonts w:ascii="宋体" w:eastAsia="宋体" w:hAnsi="宋体"/>
          <w:szCs w:val="24"/>
          <w:lang w:eastAsia="zh-CN"/>
        </w:rPr>
        <w:t>）的一个重要应用是解决主机和打印机之间速度不匹配的问题。</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双向链表</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循环链表</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栈</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队列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【单选题】下面关于串的叙述中，正确的是（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串其实是字母序列</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空串是由空格构成的串</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模式匹配是串的一种重要运算</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串只能采用顺序存储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【单选题】空串与空格串（</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相同</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不相同</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可能相同</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无法确定</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【单选题】下列是</w:t>
      </w:r>
      <w:r w:rsidRPr="00B664CB">
        <w:rPr>
          <w:rFonts w:ascii="宋体" w:eastAsia="宋体" w:hAnsi="宋体"/>
          <w:szCs w:val="24"/>
          <w:lang w:eastAsia="zh-CN"/>
        </w:rPr>
        <w:t>”abcd321ABCD”</w:t>
      </w:r>
      <w:r w:rsidRPr="00B664CB">
        <w:rPr>
          <w:rFonts w:ascii="宋体" w:eastAsia="宋体" w:hAnsi="宋体"/>
          <w:szCs w:val="24"/>
          <w:lang w:eastAsia="zh-CN"/>
        </w:rPr>
        <w:t>的子串的选项是（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A.”21ABC” </w:t>
      </w:r>
      <w:r w:rsidRPr="00B664CB">
        <w:rPr>
          <w:rFonts w:ascii="宋体" w:eastAsia="宋体" w:hAnsi="宋体"/>
          <w:szCs w:val="24"/>
        </w:rPr>
        <w:tab/>
        <w:t>B.”</w:t>
      </w:r>
      <w:proofErr w:type="spellStart"/>
      <w:r w:rsidRPr="00B664CB">
        <w:rPr>
          <w:rFonts w:ascii="宋体" w:eastAsia="宋体" w:hAnsi="宋体"/>
          <w:szCs w:val="24"/>
        </w:rPr>
        <w:t>abcABCD</w:t>
      </w:r>
      <w:proofErr w:type="spellEnd"/>
      <w:r w:rsidRPr="00B664CB">
        <w:rPr>
          <w:rFonts w:ascii="宋体" w:eastAsia="宋体" w:hAnsi="宋体"/>
          <w:szCs w:val="24"/>
        </w:rPr>
        <w:t xml:space="preserve">” </w:t>
      </w:r>
      <w:r w:rsidRPr="00B664CB">
        <w:rPr>
          <w:rFonts w:ascii="宋体" w:eastAsia="宋体" w:hAnsi="宋体"/>
          <w:szCs w:val="24"/>
        </w:rPr>
        <w:tab/>
        <w:t>C.“</w:t>
      </w:r>
      <w:proofErr w:type="spellStart"/>
      <w:r w:rsidRPr="00B664CB">
        <w:rPr>
          <w:rFonts w:ascii="宋体" w:eastAsia="宋体" w:hAnsi="宋体"/>
          <w:szCs w:val="24"/>
        </w:rPr>
        <w:t>abcD</w:t>
      </w:r>
      <w:proofErr w:type="spellEnd"/>
      <w:r w:rsidRPr="00B664CB">
        <w:rPr>
          <w:rFonts w:ascii="宋体" w:eastAsia="宋体" w:hAnsi="宋体"/>
          <w:szCs w:val="24"/>
        </w:rPr>
        <w:t xml:space="preserve">” </w:t>
      </w:r>
      <w:r w:rsidRPr="00B664CB">
        <w:rPr>
          <w:rFonts w:ascii="宋体" w:eastAsia="宋体" w:hAnsi="宋体"/>
          <w:szCs w:val="24"/>
        </w:rPr>
        <w:tab/>
        <w:t>D.“321a”</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【单选题】串是什么？（</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多个字母的序列</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任意个字母的序列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有限个字符的序列</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无数个字符的序列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【单选题】以下陈述中正确的是（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串是一种特殊的线性表</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串的长度必须大于零</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w:t>
      </w:r>
      <w:r w:rsidRPr="00B664CB">
        <w:rPr>
          <w:rFonts w:ascii="宋体" w:eastAsia="宋体" w:hAnsi="宋体"/>
          <w:szCs w:val="24"/>
        </w:rPr>
        <w:t>串中元素只能是字母</w:t>
      </w:r>
      <w:r w:rsidRPr="00B664CB">
        <w:rPr>
          <w:rFonts w:ascii="宋体" w:eastAsia="宋体" w:hAnsi="宋体"/>
          <w:szCs w:val="24"/>
        </w:rPr>
        <w:t xml:space="preserve"> </w:t>
      </w:r>
      <w:r w:rsidRPr="00B664CB">
        <w:rPr>
          <w:rFonts w:ascii="宋体" w:eastAsia="宋体" w:hAnsi="宋体"/>
          <w:szCs w:val="24"/>
        </w:rPr>
        <w:tab/>
        <w:t>D.</w:t>
      </w:r>
      <w:r w:rsidRPr="00B664CB">
        <w:rPr>
          <w:rFonts w:ascii="宋体" w:eastAsia="宋体" w:hAnsi="宋体"/>
          <w:szCs w:val="24"/>
        </w:rPr>
        <w:t>空串就是空白串</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【单选题】下列说法不正确的是（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串不是线性结构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串中元素可能是字母、数字或其他字符</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空串和空白串不一样</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串的长度可能等于零</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【单选题】两个字符串相等的条件是（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串的长度相等</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含有相同的字符集</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都是非空串</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两个串的长度相等且对应位置的字符相同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【单选题】以下四个串中最小的是（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A.”ABADF” </w:t>
      </w:r>
      <w:r w:rsidRPr="00B664CB">
        <w:rPr>
          <w:rFonts w:ascii="宋体" w:eastAsia="宋体" w:hAnsi="宋体"/>
          <w:szCs w:val="24"/>
        </w:rPr>
        <w:tab/>
        <w:t xml:space="preserve">B.”ABAFD” </w:t>
      </w:r>
      <w:r w:rsidRPr="00B664CB">
        <w:rPr>
          <w:rFonts w:ascii="宋体" w:eastAsia="宋体" w:hAnsi="宋体"/>
          <w:szCs w:val="24"/>
        </w:rPr>
        <w:tab/>
        <w:t xml:space="preserve">C.”ABADFA” </w:t>
      </w:r>
      <w:r w:rsidRPr="00B664CB">
        <w:rPr>
          <w:rFonts w:ascii="宋体" w:eastAsia="宋体" w:hAnsi="宋体"/>
          <w:szCs w:val="24"/>
        </w:rPr>
        <w:tab/>
        <w:t>D.”ABAF”</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【单选题】串函数</w:t>
      </w:r>
      <w:r w:rsidRPr="00B664CB">
        <w:rPr>
          <w:rFonts w:ascii="宋体" w:eastAsia="宋体" w:hAnsi="宋体"/>
          <w:szCs w:val="24"/>
          <w:lang w:eastAsia="zh-CN"/>
        </w:rPr>
        <w:t>Strcat</w:t>
      </w:r>
      <w:r w:rsidRPr="00B664CB">
        <w:rPr>
          <w:rFonts w:ascii="宋体" w:eastAsia="宋体" w:hAnsi="宋体"/>
          <w:szCs w:val="24"/>
          <w:lang w:eastAsia="zh-CN"/>
        </w:rPr>
        <w:t>（</w:t>
      </w:r>
      <w:r w:rsidRPr="00B664CB">
        <w:rPr>
          <w:rFonts w:ascii="宋体" w:eastAsia="宋体" w:hAnsi="宋体"/>
          <w:szCs w:val="24"/>
          <w:lang w:eastAsia="zh-CN"/>
        </w:rPr>
        <w:t>a,b</w:t>
      </w:r>
      <w:r w:rsidRPr="00B664CB">
        <w:rPr>
          <w:rFonts w:ascii="宋体" w:eastAsia="宋体" w:hAnsi="宋体"/>
          <w:szCs w:val="24"/>
          <w:lang w:eastAsia="zh-CN"/>
        </w:rPr>
        <w:t>）的功能是进行串（</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比较</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复制</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赋值</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连接</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【单选题】字符串处理函数</w:t>
      </w:r>
      <w:r w:rsidRPr="00B664CB">
        <w:rPr>
          <w:rFonts w:ascii="宋体" w:eastAsia="宋体" w:hAnsi="宋体"/>
          <w:szCs w:val="24"/>
          <w:lang w:eastAsia="zh-CN"/>
        </w:rPr>
        <w:t>Strcmp</w:t>
      </w:r>
      <w:r w:rsidRPr="00B664CB">
        <w:rPr>
          <w:rFonts w:ascii="宋体" w:eastAsia="宋体" w:hAnsi="宋体"/>
          <w:szCs w:val="24"/>
          <w:lang w:eastAsia="zh-CN"/>
        </w:rPr>
        <w:t>（</w:t>
      </w:r>
      <w:r w:rsidRPr="00B664CB">
        <w:rPr>
          <w:rFonts w:ascii="宋体" w:eastAsia="宋体" w:hAnsi="宋体"/>
          <w:szCs w:val="24"/>
          <w:lang w:eastAsia="zh-CN"/>
        </w:rPr>
        <w:t>a,b</w:t>
      </w:r>
      <w:r w:rsidRPr="00B664CB">
        <w:rPr>
          <w:rFonts w:ascii="宋体" w:eastAsia="宋体" w:hAnsi="宋体"/>
          <w:szCs w:val="24"/>
          <w:lang w:eastAsia="zh-CN"/>
        </w:rPr>
        <w:t>）的功能是进行串（</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连接</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比较</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复制</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模式匹配</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【单选题】设有两个串</w:t>
      </w:r>
      <w:r w:rsidRPr="00B664CB">
        <w:rPr>
          <w:rFonts w:ascii="宋体" w:eastAsia="宋体" w:hAnsi="宋体"/>
          <w:szCs w:val="24"/>
          <w:lang w:eastAsia="zh-CN"/>
        </w:rPr>
        <w:t>p</w:t>
      </w:r>
      <w:r w:rsidRPr="00B664CB">
        <w:rPr>
          <w:rFonts w:ascii="宋体" w:eastAsia="宋体" w:hAnsi="宋体"/>
          <w:szCs w:val="24"/>
          <w:lang w:eastAsia="zh-CN"/>
        </w:rPr>
        <w:t>和</w:t>
      </w:r>
      <w:r w:rsidRPr="00B664CB">
        <w:rPr>
          <w:rFonts w:ascii="宋体" w:eastAsia="宋体" w:hAnsi="宋体"/>
          <w:szCs w:val="24"/>
          <w:lang w:eastAsia="zh-CN"/>
        </w:rPr>
        <w:t>q</w:t>
      </w:r>
      <w:r w:rsidRPr="00B664CB">
        <w:rPr>
          <w:rFonts w:ascii="宋体" w:eastAsia="宋体" w:hAnsi="宋体"/>
          <w:szCs w:val="24"/>
          <w:lang w:eastAsia="zh-CN"/>
        </w:rPr>
        <w:t>，其中</w:t>
      </w:r>
      <w:r w:rsidRPr="00B664CB">
        <w:rPr>
          <w:rFonts w:ascii="宋体" w:eastAsia="宋体" w:hAnsi="宋体"/>
          <w:szCs w:val="24"/>
          <w:lang w:eastAsia="zh-CN"/>
        </w:rPr>
        <w:t>q</w:t>
      </w:r>
      <w:r w:rsidRPr="00B664CB">
        <w:rPr>
          <w:rFonts w:ascii="宋体" w:eastAsia="宋体" w:hAnsi="宋体"/>
          <w:szCs w:val="24"/>
          <w:lang w:eastAsia="zh-CN"/>
        </w:rPr>
        <w:t>是</w:t>
      </w:r>
      <w:r w:rsidRPr="00B664CB">
        <w:rPr>
          <w:rFonts w:ascii="宋体" w:eastAsia="宋体" w:hAnsi="宋体"/>
          <w:szCs w:val="24"/>
          <w:lang w:eastAsia="zh-CN"/>
        </w:rPr>
        <w:t>p</w:t>
      </w:r>
      <w:r w:rsidRPr="00B664CB">
        <w:rPr>
          <w:rFonts w:ascii="宋体" w:eastAsia="宋体" w:hAnsi="宋体"/>
          <w:szCs w:val="24"/>
          <w:lang w:eastAsia="zh-CN"/>
        </w:rPr>
        <w:t>的子串，</w:t>
      </w:r>
      <w:r w:rsidRPr="00B664CB">
        <w:rPr>
          <w:rFonts w:ascii="宋体" w:eastAsia="宋体" w:hAnsi="宋体"/>
          <w:szCs w:val="24"/>
          <w:lang w:eastAsia="zh-CN"/>
        </w:rPr>
        <w:t>q</w:t>
      </w:r>
      <w:r w:rsidRPr="00B664CB">
        <w:rPr>
          <w:rFonts w:ascii="宋体" w:eastAsia="宋体" w:hAnsi="宋体"/>
          <w:szCs w:val="24"/>
          <w:lang w:eastAsia="zh-CN"/>
        </w:rPr>
        <w:t>在</w:t>
      </w:r>
      <w:r w:rsidRPr="00B664CB">
        <w:rPr>
          <w:rFonts w:ascii="宋体" w:eastAsia="宋体" w:hAnsi="宋体"/>
          <w:szCs w:val="24"/>
          <w:lang w:eastAsia="zh-CN"/>
        </w:rPr>
        <w:t>p</w:t>
      </w:r>
      <w:r w:rsidRPr="00B664CB">
        <w:rPr>
          <w:rFonts w:ascii="宋体" w:eastAsia="宋体" w:hAnsi="宋体"/>
          <w:szCs w:val="24"/>
          <w:lang w:eastAsia="zh-CN"/>
        </w:rPr>
        <w:t>中首次出现的位置的算法称为（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求子串</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连接</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模式匹配</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求串长</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【单选题】两个字符串相等的条件是（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两串的长度相等</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两串包含的字符相同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两串的长度相等，并且两串包含的字符相同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两串的长度相等，并且对应位置上的字符相同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【单选题】某串的长度小于一个常数，则采用（</w:t>
      </w:r>
      <w:r w:rsidRPr="00B664CB">
        <w:rPr>
          <w:rFonts w:ascii="宋体" w:eastAsia="宋体" w:hAnsi="宋体"/>
          <w:szCs w:val="24"/>
          <w:lang w:eastAsia="zh-CN"/>
        </w:rPr>
        <w:t xml:space="preserve"> </w:t>
      </w:r>
      <w:r w:rsidRPr="00B664CB">
        <w:rPr>
          <w:rFonts w:ascii="宋体" w:eastAsia="宋体" w:hAnsi="宋体"/>
          <w:szCs w:val="24"/>
          <w:lang w:eastAsia="zh-CN"/>
        </w:rPr>
        <w:t>）存储方式最节省空间。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链式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顺序</w:t>
      </w:r>
      <w:r w:rsidRPr="00B664CB">
        <w:rPr>
          <w:rFonts w:ascii="宋体" w:eastAsia="宋体" w:hAnsi="宋体"/>
          <w:szCs w:val="24"/>
          <w:lang w:eastAsia="zh-CN"/>
        </w:rPr>
        <w:t xml:space="preserve"> </w:t>
      </w:r>
      <w:r w:rsidRPr="00B664CB">
        <w:rPr>
          <w:rFonts w:ascii="宋体" w:eastAsia="宋体" w:hAnsi="宋体"/>
          <w:szCs w:val="24"/>
          <w:lang w:eastAsia="zh-CN"/>
        </w:rPr>
        <w:tab/>
      </w:r>
      <w:r w:rsidRPr="00B664CB">
        <w:rPr>
          <w:rFonts w:ascii="宋体" w:eastAsia="宋体" w:hAnsi="宋体"/>
          <w:szCs w:val="24"/>
          <w:lang w:eastAsia="zh-CN"/>
        </w:rPr>
        <w:t>C.</w:t>
      </w:r>
      <w:r w:rsidRPr="00B664CB">
        <w:rPr>
          <w:rFonts w:ascii="宋体" w:eastAsia="宋体" w:hAnsi="宋体"/>
          <w:szCs w:val="24"/>
          <w:lang w:eastAsia="zh-CN"/>
        </w:rPr>
        <w:t>堆结构</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无法确定</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【单选题】如果进行串的比较，下列哪个串最大？（</w:t>
      </w:r>
      <w:r w:rsidRPr="00B664CB">
        <w:rPr>
          <w:rFonts w:ascii="宋体" w:eastAsia="宋体" w:hAnsi="宋体"/>
          <w:szCs w:val="24"/>
          <w:lang w:eastAsia="zh-CN"/>
        </w:rPr>
        <w:t xml:space="preserve">    </w:t>
      </w:r>
      <w:r w:rsidRPr="00B664CB">
        <w:rPr>
          <w:rFonts w:ascii="宋体" w:eastAsia="宋体" w:hAnsi="宋体"/>
          <w:szCs w:val="24"/>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A.“BEIJING” </w:t>
      </w:r>
      <w:r w:rsidRPr="00B664CB">
        <w:rPr>
          <w:rFonts w:ascii="宋体" w:eastAsia="宋体" w:hAnsi="宋体"/>
          <w:szCs w:val="24"/>
        </w:rPr>
        <w:tab/>
        <w:t xml:space="preserve">B.“BEI” </w:t>
      </w:r>
      <w:r w:rsidRPr="00B664CB">
        <w:rPr>
          <w:rFonts w:ascii="宋体" w:eastAsia="宋体" w:hAnsi="宋体"/>
          <w:szCs w:val="24"/>
        </w:rPr>
        <w:tab/>
        <w:t xml:space="preserve">C.“BEFANG” </w:t>
      </w:r>
      <w:r w:rsidRPr="00B664CB">
        <w:rPr>
          <w:rFonts w:ascii="宋体" w:eastAsia="宋体" w:hAnsi="宋体"/>
          <w:szCs w:val="24"/>
        </w:rPr>
        <w:tab/>
        <w:t>D.“BEFI”</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【单选题】广义表</w:t>
      </w:r>
      <w:r w:rsidRPr="00B664CB">
        <w:rPr>
          <w:rFonts w:ascii="宋体" w:eastAsia="宋体" w:hAnsi="宋体"/>
          <w:szCs w:val="24"/>
        </w:rPr>
        <w:t>( f , h , (a ,b, d, c) , d , e ,( (i ,j ) ,k ) )</w:t>
      </w:r>
      <w:r w:rsidRPr="00B664CB">
        <w:rPr>
          <w:rFonts w:ascii="宋体" w:eastAsia="宋体" w:hAnsi="宋体"/>
          <w:szCs w:val="24"/>
        </w:rPr>
        <w:t>的长度是</w:t>
      </w:r>
      <w:r w:rsidRPr="00B664CB">
        <w:rPr>
          <w:rFonts w:ascii="宋体" w:eastAsia="宋体" w:hAnsi="宋体"/>
          <w:szCs w:val="24"/>
        </w:rPr>
        <w:t>(     )</w:t>
      </w:r>
      <w:r w:rsidRPr="00B664CB">
        <w:rPr>
          <w:rFonts w:ascii="宋体" w:eastAsia="宋体" w:hAnsi="宋体"/>
          <w:szCs w:val="24"/>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A.6 </w:t>
      </w:r>
      <w:r w:rsidRPr="00B664CB">
        <w:rPr>
          <w:rFonts w:ascii="宋体" w:eastAsia="宋体" w:hAnsi="宋体"/>
          <w:szCs w:val="24"/>
        </w:rPr>
        <w:tab/>
        <w:t xml:space="preserve">B.10 </w:t>
      </w:r>
      <w:r w:rsidRPr="00B664CB">
        <w:rPr>
          <w:rFonts w:ascii="宋体" w:eastAsia="宋体" w:hAnsi="宋体"/>
          <w:szCs w:val="24"/>
        </w:rPr>
        <w:tab/>
        <w:t xml:space="preserve">C.8 </w:t>
      </w:r>
      <w:r w:rsidRPr="00B664CB">
        <w:rPr>
          <w:rFonts w:ascii="宋体" w:eastAsia="宋体" w:hAnsi="宋体"/>
          <w:szCs w:val="24"/>
        </w:rPr>
        <w:tab/>
        <w:t>D.4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【单选题】一个非空广义表的表头（</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w:t>
      </w:r>
      <w:r w:rsidRPr="00B664CB">
        <w:rPr>
          <w:rFonts w:ascii="宋体" w:eastAsia="宋体" w:hAnsi="宋体"/>
          <w:szCs w:val="24"/>
        </w:rPr>
        <w:t>不可能是原子</w:t>
      </w:r>
      <w:r w:rsidRPr="00B664CB">
        <w:rPr>
          <w:rFonts w:ascii="宋体" w:eastAsia="宋体" w:hAnsi="宋体"/>
          <w:szCs w:val="24"/>
        </w:rPr>
        <w:t xml:space="preserve"> </w:t>
      </w:r>
      <w:r w:rsidRPr="00B664CB">
        <w:rPr>
          <w:rFonts w:ascii="宋体" w:eastAsia="宋体" w:hAnsi="宋体"/>
          <w:szCs w:val="24"/>
        </w:rPr>
        <w:tab/>
        <w:t>B.</w:t>
      </w:r>
      <w:r w:rsidRPr="00B664CB">
        <w:rPr>
          <w:rFonts w:ascii="宋体" w:eastAsia="宋体" w:hAnsi="宋体"/>
          <w:szCs w:val="24"/>
        </w:rPr>
        <w:t>只能是子表</w:t>
      </w:r>
      <w:r w:rsidRPr="00B664CB">
        <w:rPr>
          <w:rFonts w:ascii="宋体" w:eastAsia="宋体" w:hAnsi="宋体"/>
          <w:szCs w:val="24"/>
        </w:rPr>
        <w:t xml:space="preserve"> </w:t>
      </w:r>
      <w:r w:rsidRPr="00B664CB">
        <w:rPr>
          <w:rFonts w:ascii="宋体" w:eastAsia="宋体" w:hAnsi="宋体"/>
          <w:szCs w:val="24"/>
        </w:rPr>
        <w:tab/>
        <w:t>C.</w:t>
      </w:r>
      <w:r w:rsidRPr="00B664CB">
        <w:rPr>
          <w:rFonts w:ascii="宋体" w:eastAsia="宋体" w:hAnsi="宋体"/>
          <w:szCs w:val="24"/>
        </w:rPr>
        <w:t>只能是原子</w:t>
      </w:r>
      <w:r w:rsidRPr="00B664CB">
        <w:rPr>
          <w:rFonts w:ascii="宋体" w:eastAsia="宋体" w:hAnsi="宋体"/>
          <w:szCs w:val="24"/>
        </w:rPr>
        <w:t xml:space="preserve"> </w:t>
      </w:r>
      <w:r w:rsidRPr="00B664CB">
        <w:rPr>
          <w:rFonts w:ascii="宋体" w:eastAsia="宋体" w:hAnsi="宋体"/>
          <w:szCs w:val="24"/>
        </w:rPr>
        <w:tab/>
        <w:t>D.</w:t>
      </w:r>
      <w:r w:rsidRPr="00B664CB">
        <w:rPr>
          <w:rFonts w:ascii="宋体" w:eastAsia="宋体" w:hAnsi="宋体"/>
          <w:szCs w:val="24"/>
        </w:rPr>
        <w:t>可以是子表或原子</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【单选题】下列广义表中的线性表是（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A.E(a,(b,c)) </w:t>
      </w:r>
      <w:r w:rsidRPr="00B664CB">
        <w:rPr>
          <w:rFonts w:ascii="宋体" w:eastAsia="宋体" w:hAnsi="宋体"/>
          <w:szCs w:val="24"/>
        </w:rPr>
        <w:tab/>
        <w:t>B.E(a,E)</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C.E(a,b) </w:t>
      </w:r>
      <w:r w:rsidRPr="00B664CB">
        <w:rPr>
          <w:rFonts w:ascii="宋体" w:eastAsia="宋体" w:hAnsi="宋体"/>
          <w:szCs w:val="24"/>
        </w:rPr>
        <w:tab/>
        <w:t>D.E(a,L( ))</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【单选题】广义表</w:t>
      </w:r>
      <w:r w:rsidRPr="00B664CB">
        <w:rPr>
          <w:rFonts w:ascii="宋体" w:eastAsia="宋体" w:hAnsi="宋体"/>
          <w:szCs w:val="24"/>
        </w:rPr>
        <w:t>(a,(d,a,b),h,(e,((i,j),k)))</w:t>
      </w:r>
      <w:r w:rsidRPr="00B664CB">
        <w:rPr>
          <w:rFonts w:ascii="宋体" w:eastAsia="宋体" w:hAnsi="宋体"/>
          <w:szCs w:val="24"/>
        </w:rPr>
        <w:t>深度是</w:t>
      </w:r>
      <w:r w:rsidRPr="00B664CB">
        <w:rPr>
          <w:rFonts w:ascii="宋体" w:eastAsia="宋体" w:hAnsi="宋体"/>
          <w:szCs w:val="24"/>
        </w:rPr>
        <w:t>(     )</w:t>
      </w:r>
      <w:r w:rsidRPr="00B664CB">
        <w:rPr>
          <w:rFonts w:ascii="宋体" w:eastAsia="宋体" w:hAnsi="宋体"/>
          <w:szCs w:val="24"/>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A.6 </w:t>
      </w:r>
      <w:r w:rsidRPr="00B664CB">
        <w:rPr>
          <w:rFonts w:ascii="宋体" w:eastAsia="宋体" w:hAnsi="宋体"/>
          <w:szCs w:val="24"/>
        </w:rPr>
        <w:tab/>
        <w:t xml:space="preserve">B.10 </w:t>
      </w:r>
      <w:r w:rsidRPr="00B664CB">
        <w:rPr>
          <w:rFonts w:ascii="宋体" w:eastAsia="宋体" w:hAnsi="宋体"/>
          <w:szCs w:val="24"/>
        </w:rPr>
        <w:tab/>
        <w:t xml:space="preserve">C.8 </w:t>
      </w:r>
      <w:r w:rsidRPr="00B664CB">
        <w:rPr>
          <w:rFonts w:ascii="宋体" w:eastAsia="宋体" w:hAnsi="宋体"/>
          <w:szCs w:val="24"/>
        </w:rPr>
        <w:tab/>
        <w:t>D.4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【答案】</w:t>
      </w:r>
      <w:r w:rsidRPr="00B664CB">
        <w:rPr>
          <w:rFonts w:ascii="宋体" w:eastAsia="宋体" w:hAnsi="宋体"/>
          <w:szCs w:val="24"/>
        </w:rPr>
        <w:t xml:space="preserve"> D </w:t>
      </w:r>
      <w:r w:rsidRPr="00B664CB">
        <w:rPr>
          <w:rFonts w:ascii="宋体" w:eastAsia="宋体" w:hAnsi="宋体"/>
          <w:szCs w:val="24"/>
        </w:rPr>
        <w:tab/>
        <w:t xml:space="preserve"> </w:t>
      </w:r>
      <w:r w:rsidRPr="00B664CB">
        <w:rPr>
          <w:rFonts w:ascii="宋体" w:eastAsia="宋体" w:hAnsi="宋体"/>
          <w:szCs w:val="24"/>
        </w:rPr>
        <w:t>【知识点编号】</w:t>
      </w:r>
      <w:r w:rsidRPr="00B664CB">
        <w:rPr>
          <w:rFonts w:ascii="宋体" w:eastAsia="宋体" w:hAnsi="宋体"/>
          <w:szCs w:val="24"/>
        </w:rPr>
        <w:t>8</w:t>
      </w:r>
    </w:p>
    <w:p w:rsidR="000250F5" w:rsidRPr="00B664CB" w:rsidRDefault="000250F5" w:rsidP="00E251E5">
      <w:pPr>
        <w:spacing w:after="0" w:line="240" w:lineRule="auto"/>
        <w:rPr>
          <w:rFonts w:ascii="宋体" w:eastAsia="宋体" w:hAnsi="宋体"/>
          <w:szCs w:val="24"/>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【单选题】广义表（</w:t>
      </w:r>
      <w:r w:rsidRPr="00B664CB">
        <w:rPr>
          <w:rFonts w:ascii="宋体" w:eastAsia="宋体" w:hAnsi="宋体"/>
          <w:szCs w:val="24"/>
          <w:lang w:eastAsia="zh-CN"/>
        </w:rPr>
        <w:t>a</w:t>
      </w:r>
      <w:r w:rsidRPr="00B664CB">
        <w:rPr>
          <w:rFonts w:ascii="宋体" w:eastAsia="宋体" w:hAnsi="宋体"/>
          <w:szCs w:val="24"/>
          <w:lang w:eastAsia="zh-CN"/>
        </w:rPr>
        <w:t>，</w:t>
      </w:r>
      <w:r w:rsidRPr="00B664CB">
        <w:rPr>
          <w:rFonts w:ascii="宋体" w:eastAsia="宋体" w:hAnsi="宋体"/>
          <w:szCs w:val="24"/>
          <w:lang w:eastAsia="zh-CN"/>
        </w:rPr>
        <w:t>a</w:t>
      </w:r>
      <w:r w:rsidRPr="00B664CB">
        <w:rPr>
          <w:rFonts w:ascii="宋体" w:eastAsia="宋体" w:hAnsi="宋体"/>
          <w:szCs w:val="24"/>
          <w:lang w:eastAsia="zh-CN"/>
        </w:rPr>
        <w:t>，</w:t>
      </w:r>
      <w:r w:rsidRPr="00B664CB">
        <w:rPr>
          <w:rFonts w:ascii="宋体" w:eastAsia="宋体" w:hAnsi="宋体"/>
          <w:szCs w:val="24"/>
          <w:lang w:eastAsia="zh-CN"/>
        </w:rPr>
        <w:t>b</w:t>
      </w:r>
      <w:r w:rsidRPr="00B664CB">
        <w:rPr>
          <w:rFonts w:ascii="宋体" w:eastAsia="宋体" w:hAnsi="宋体"/>
          <w:szCs w:val="24"/>
          <w:lang w:eastAsia="zh-CN"/>
        </w:rPr>
        <w:t>，</w:t>
      </w:r>
      <w:r w:rsidRPr="00B664CB">
        <w:rPr>
          <w:rFonts w:ascii="宋体" w:eastAsia="宋体" w:hAnsi="宋体"/>
          <w:szCs w:val="24"/>
          <w:lang w:eastAsia="zh-CN"/>
        </w:rPr>
        <w:t>d</w:t>
      </w:r>
      <w:r w:rsidRPr="00B664CB">
        <w:rPr>
          <w:rFonts w:ascii="宋体" w:eastAsia="宋体" w:hAnsi="宋体"/>
          <w:szCs w:val="24"/>
          <w:lang w:eastAsia="zh-CN"/>
        </w:rPr>
        <w:t>，</w:t>
      </w:r>
      <w:r w:rsidRPr="00B664CB">
        <w:rPr>
          <w:rFonts w:ascii="宋体" w:eastAsia="宋体" w:hAnsi="宋体"/>
          <w:szCs w:val="24"/>
          <w:lang w:eastAsia="zh-CN"/>
        </w:rPr>
        <w:t>e</w:t>
      </w:r>
      <w:r w:rsidRPr="00B664CB">
        <w:rPr>
          <w:rFonts w:ascii="宋体" w:eastAsia="宋体" w:hAnsi="宋体"/>
          <w:szCs w:val="24"/>
          <w:lang w:eastAsia="zh-CN"/>
        </w:rPr>
        <w:t>，（（</w:t>
      </w:r>
      <w:r w:rsidRPr="00B664CB">
        <w:rPr>
          <w:rFonts w:ascii="宋体" w:eastAsia="宋体" w:hAnsi="宋体"/>
          <w:szCs w:val="24"/>
          <w:lang w:eastAsia="zh-CN"/>
        </w:rPr>
        <w:t>i</w:t>
      </w:r>
      <w:r w:rsidRPr="00B664CB">
        <w:rPr>
          <w:rFonts w:ascii="宋体" w:eastAsia="宋体" w:hAnsi="宋体"/>
          <w:szCs w:val="24"/>
          <w:lang w:eastAsia="zh-CN"/>
        </w:rPr>
        <w:t>，</w:t>
      </w:r>
      <w:r w:rsidRPr="00B664CB">
        <w:rPr>
          <w:rFonts w:ascii="宋体" w:eastAsia="宋体" w:hAnsi="宋体"/>
          <w:szCs w:val="24"/>
          <w:lang w:eastAsia="zh-CN"/>
        </w:rPr>
        <w:t>j</w:t>
      </w:r>
      <w:r w:rsidRPr="00B664CB">
        <w:rPr>
          <w:rFonts w:ascii="宋体" w:eastAsia="宋体" w:hAnsi="宋体"/>
          <w:szCs w:val="24"/>
          <w:lang w:eastAsia="zh-CN"/>
        </w:rPr>
        <w:t>），</w:t>
      </w:r>
      <w:r w:rsidRPr="00B664CB">
        <w:rPr>
          <w:rFonts w:ascii="宋体" w:eastAsia="宋体" w:hAnsi="宋体"/>
          <w:szCs w:val="24"/>
          <w:lang w:eastAsia="zh-CN"/>
        </w:rPr>
        <w:t>k</w:t>
      </w:r>
      <w:r w:rsidRPr="00B664CB">
        <w:rPr>
          <w:rFonts w:ascii="宋体" w:eastAsia="宋体" w:hAnsi="宋体"/>
          <w:szCs w:val="24"/>
          <w:lang w:eastAsia="zh-CN"/>
        </w:rPr>
        <w:t>））的表头是（）。</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 xml:space="preserve"> </w:t>
      </w:r>
      <w:r w:rsidRPr="00B664CB">
        <w:rPr>
          <w:rFonts w:ascii="宋体" w:eastAsia="宋体" w:hAnsi="宋体"/>
          <w:szCs w:val="24"/>
        </w:rPr>
        <w:tab/>
        <w:t xml:space="preserve">B.a </w:t>
      </w:r>
      <w:r w:rsidRPr="00B664CB">
        <w:rPr>
          <w:rFonts w:ascii="宋体" w:eastAsia="宋体" w:hAnsi="宋体"/>
          <w:szCs w:val="24"/>
        </w:rPr>
        <w:tab/>
        <w:t>C.a,</w:t>
      </w:r>
      <w:r w:rsidRPr="00B664CB">
        <w:rPr>
          <w:rFonts w:ascii="宋体" w:eastAsia="宋体" w:hAnsi="宋体"/>
          <w:szCs w:val="24"/>
        </w:rPr>
        <w:t>（</w:t>
      </w: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b</w:t>
      </w:r>
      <w:r w:rsidRPr="00B664CB">
        <w:rPr>
          <w:rFonts w:ascii="宋体" w:eastAsia="宋体" w:hAnsi="宋体"/>
          <w:szCs w:val="24"/>
        </w:rPr>
        <w:t>）</w:t>
      </w:r>
      <w:r w:rsidRPr="00B664CB">
        <w:rPr>
          <w:rFonts w:ascii="宋体" w:eastAsia="宋体" w:hAnsi="宋体"/>
          <w:szCs w:val="24"/>
        </w:rPr>
        <w:t xml:space="preserve"> </w:t>
      </w:r>
      <w:r w:rsidRPr="00B664CB">
        <w:rPr>
          <w:rFonts w:ascii="宋体" w:eastAsia="宋体" w:hAnsi="宋体"/>
          <w:szCs w:val="24"/>
        </w:rPr>
        <w:tab/>
        <w:t>D.</w:t>
      </w:r>
      <w:r w:rsidRPr="00B664CB">
        <w:rPr>
          <w:rFonts w:ascii="宋体" w:eastAsia="宋体" w:hAnsi="宋体"/>
          <w:szCs w:val="24"/>
        </w:rPr>
        <w:t>（</w:t>
      </w: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a</w:t>
      </w:r>
      <w:r w:rsidRPr="00B664CB">
        <w:rPr>
          <w:rFonts w:ascii="宋体" w:eastAsia="宋体" w:hAnsi="宋体"/>
          <w:szCs w:val="24"/>
        </w:rPr>
        <w:t>，</w:t>
      </w:r>
      <w:r w:rsidRPr="00B664CB">
        <w:rPr>
          <w:rFonts w:ascii="宋体" w:eastAsia="宋体" w:hAnsi="宋体"/>
          <w:szCs w:val="24"/>
        </w:rPr>
        <w:t>b</w:t>
      </w:r>
      <w:r w:rsidRPr="00B664CB">
        <w:rPr>
          <w:rFonts w:ascii="宋体" w:eastAsia="宋体" w:hAnsi="宋体"/>
          <w:szCs w:val="24"/>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【单选题】设有一个广义表</w:t>
      </w:r>
      <w:r w:rsidRPr="00B664CB">
        <w:rPr>
          <w:rFonts w:ascii="宋体" w:eastAsia="宋体" w:hAnsi="宋体"/>
          <w:szCs w:val="24"/>
          <w:lang w:eastAsia="zh-CN"/>
        </w:rPr>
        <w:t>A (a)</w:t>
      </w:r>
      <w:r w:rsidRPr="00B664CB">
        <w:rPr>
          <w:rFonts w:ascii="宋体" w:eastAsia="宋体" w:hAnsi="宋体"/>
          <w:szCs w:val="24"/>
          <w:lang w:eastAsia="zh-CN"/>
        </w:rPr>
        <w:t>，其表尾为（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A.a </w:t>
      </w:r>
      <w:r w:rsidRPr="00B664CB">
        <w:rPr>
          <w:rFonts w:ascii="宋体" w:eastAsia="宋体" w:hAnsi="宋体"/>
          <w:szCs w:val="24"/>
          <w:lang w:eastAsia="zh-CN"/>
        </w:rPr>
        <w:tab/>
        <w:t xml:space="preserve">B.(( )) </w:t>
      </w:r>
      <w:r w:rsidRPr="00B664CB">
        <w:rPr>
          <w:rFonts w:ascii="宋体" w:eastAsia="宋体" w:hAnsi="宋体"/>
          <w:szCs w:val="24"/>
          <w:lang w:eastAsia="zh-CN"/>
        </w:rPr>
        <w:tab/>
        <w:t xml:space="preserve">C.( ) </w:t>
      </w:r>
      <w:r w:rsidRPr="00B664CB">
        <w:rPr>
          <w:rFonts w:ascii="宋体" w:eastAsia="宋体" w:hAnsi="宋体"/>
          <w:szCs w:val="24"/>
          <w:lang w:eastAsia="zh-CN"/>
        </w:rPr>
        <w:tab/>
        <w:t>D.(a)</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【单选题】深度为</w:t>
      </w:r>
      <w:r w:rsidRPr="00B664CB">
        <w:rPr>
          <w:rFonts w:ascii="宋体" w:eastAsia="宋体" w:hAnsi="宋体"/>
          <w:szCs w:val="24"/>
          <w:lang w:eastAsia="zh-CN"/>
        </w:rPr>
        <w:t>5</w:t>
      </w:r>
      <w:r w:rsidRPr="00B664CB">
        <w:rPr>
          <w:rFonts w:ascii="宋体" w:eastAsia="宋体" w:hAnsi="宋体"/>
          <w:szCs w:val="24"/>
          <w:lang w:eastAsia="zh-CN"/>
        </w:rPr>
        <w:t>的二叉树至多有（</w:t>
      </w:r>
      <w:r w:rsidRPr="00B664CB">
        <w:rPr>
          <w:rFonts w:ascii="宋体" w:eastAsia="宋体" w:hAnsi="宋体"/>
          <w:szCs w:val="24"/>
          <w:lang w:eastAsia="zh-CN"/>
        </w:rPr>
        <w:t xml:space="preserve">   </w:t>
      </w:r>
      <w:r w:rsidRPr="00B664CB">
        <w:rPr>
          <w:rFonts w:ascii="宋体" w:eastAsia="宋体" w:hAnsi="宋体"/>
          <w:szCs w:val="24"/>
          <w:lang w:eastAsia="zh-CN"/>
        </w:rPr>
        <w:t>）个结点。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A.16 </w:t>
      </w:r>
      <w:r w:rsidRPr="00B664CB">
        <w:rPr>
          <w:rFonts w:ascii="宋体" w:eastAsia="宋体" w:hAnsi="宋体"/>
          <w:szCs w:val="24"/>
          <w:lang w:eastAsia="zh-CN"/>
        </w:rPr>
        <w:tab/>
        <w:t xml:space="preserve">B.32 </w:t>
      </w:r>
      <w:r w:rsidRPr="00B664CB">
        <w:rPr>
          <w:rFonts w:ascii="宋体" w:eastAsia="宋体" w:hAnsi="宋体"/>
          <w:szCs w:val="24"/>
          <w:lang w:eastAsia="zh-CN"/>
        </w:rPr>
        <w:tab/>
        <w:t xml:space="preserve">C.31 </w:t>
      </w:r>
      <w:r w:rsidRPr="00B664CB">
        <w:rPr>
          <w:rFonts w:ascii="宋体" w:eastAsia="宋体" w:hAnsi="宋体"/>
          <w:szCs w:val="24"/>
          <w:lang w:eastAsia="zh-CN"/>
        </w:rPr>
        <w:tab/>
        <w:t>D.10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【单选题】在一棵二叉树中，若编号为</w:t>
      </w:r>
      <w:r w:rsidRPr="00B664CB">
        <w:rPr>
          <w:rFonts w:ascii="宋体" w:eastAsia="宋体" w:hAnsi="宋体"/>
          <w:szCs w:val="24"/>
          <w:lang w:eastAsia="zh-CN"/>
        </w:rPr>
        <w:t>8</w:t>
      </w:r>
      <w:r w:rsidRPr="00B664CB">
        <w:rPr>
          <w:rFonts w:ascii="宋体" w:eastAsia="宋体" w:hAnsi="宋体"/>
          <w:szCs w:val="24"/>
          <w:lang w:eastAsia="zh-CN"/>
        </w:rPr>
        <w:t>的结点存在右孩子，则右孩子的顺序编号为（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 xml:space="preserve">18 </w:t>
      </w:r>
      <w:r w:rsidRPr="00B664CB">
        <w:rPr>
          <w:rFonts w:ascii="宋体" w:eastAsia="宋体" w:hAnsi="宋体"/>
          <w:szCs w:val="24"/>
          <w:lang w:eastAsia="zh-CN"/>
        </w:rPr>
        <w:tab/>
        <w:t xml:space="preserve">B.16 </w:t>
      </w:r>
      <w:r w:rsidRPr="00B664CB">
        <w:rPr>
          <w:rFonts w:ascii="宋体" w:eastAsia="宋体" w:hAnsi="宋体"/>
          <w:szCs w:val="24"/>
          <w:lang w:eastAsia="zh-CN"/>
        </w:rPr>
        <w:tab/>
        <w:t xml:space="preserve">C.15 </w:t>
      </w:r>
      <w:r w:rsidRPr="00B664CB">
        <w:rPr>
          <w:rFonts w:ascii="宋体" w:eastAsia="宋体" w:hAnsi="宋体"/>
          <w:szCs w:val="24"/>
          <w:lang w:eastAsia="zh-CN"/>
        </w:rPr>
        <w:tab/>
        <w:t>D.17</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【单选题】在二叉树的第</w:t>
      </w:r>
      <w:r w:rsidRPr="00B664CB">
        <w:rPr>
          <w:rFonts w:ascii="宋体" w:eastAsia="宋体" w:hAnsi="宋体"/>
          <w:szCs w:val="24"/>
          <w:lang w:eastAsia="zh-CN"/>
        </w:rPr>
        <w:t>4</w:t>
      </w:r>
      <w:r w:rsidRPr="00B664CB">
        <w:rPr>
          <w:rFonts w:ascii="宋体" w:eastAsia="宋体" w:hAnsi="宋体"/>
          <w:szCs w:val="24"/>
          <w:lang w:eastAsia="zh-CN"/>
        </w:rPr>
        <w:t>层最多含有（</w:t>
      </w:r>
      <w:r w:rsidRPr="00B664CB">
        <w:rPr>
          <w:rFonts w:ascii="宋体" w:eastAsia="宋体" w:hAnsi="宋体"/>
          <w:szCs w:val="24"/>
          <w:lang w:eastAsia="zh-CN"/>
        </w:rPr>
        <w:t xml:space="preserve">    </w:t>
      </w:r>
      <w:r w:rsidRPr="00B664CB">
        <w:rPr>
          <w:rFonts w:ascii="宋体" w:eastAsia="宋体" w:hAnsi="宋体"/>
          <w:szCs w:val="24"/>
          <w:lang w:eastAsia="zh-CN"/>
        </w:rPr>
        <w:t>）个结点。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A.8 </w:t>
      </w:r>
      <w:r w:rsidRPr="00B664CB">
        <w:rPr>
          <w:rFonts w:ascii="宋体" w:eastAsia="宋体" w:hAnsi="宋体"/>
          <w:szCs w:val="24"/>
          <w:lang w:eastAsia="zh-CN"/>
        </w:rPr>
        <w:tab/>
        <w:t xml:space="preserve">B.15 </w:t>
      </w:r>
      <w:r w:rsidRPr="00B664CB">
        <w:rPr>
          <w:rFonts w:ascii="宋体" w:eastAsia="宋体" w:hAnsi="宋体"/>
          <w:szCs w:val="24"/>
          <w:lang w:eastAsia="zh-CN"/>
        </w:rPr>
        <w:tab/>
        <w:t xml:space="preserve">C.16 </w:t>
      </w:r>
      <w:r w:rsidRPr="00B664CB">
        <w:rPr>
          <w:rFonts w:ascii="宋体" w:eastAsia="宋体" w:hAnsi="宋体"/>
          <w:szCs w:val="24"/>
          <w:lang w:eastAsia="zh-CN"/>
        </w:rPr>
        <w:tab/>
        <w:t>D.17</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【单选题】假定一棵二叉树中，叶子结点数为</w:t>
      </w:r>
      <w:r w:rsidRPr="00B664CB">
        <w:rPr>
          <w:rFonts w:ascii="宋体" w:eastAsia="宋体" w:hAnsi="宋体"/>
          <w:szCs w:val="24"/>
          <w:lang w:eastAsia="zh-CN"/>
        </w:rPr>
        <w:t>10</w:t>
      </w:r>
      <w:r w:rsidRPr="00B664CB">
        <w:rPr>
          <w:rFonts w:ascii="宋体" w:eastAsia="宋体" w:hAnsi="宋体"/>
          <w:szCs w:val="24"/>
          <w:lang w:eastAsia="zh-CN"/>
        </w:rPr>
        <w:t>，单分支结点数为</w:t>
      </w:r>
      <w:r w:rsidRPr="00B664CB">
        <w:rPr>
          <w:rFonts w:ascii="宋体" w:eastAsia="宋体" w:hAnsi="宋体"/>
          <w:szCs w:val="24"/>
          <w:lang w:eastAsia="zh-CN"/>
        </w:rPr>
        <w:t>30</w:t>
      </w:r>
      <w:r w:rsidRPr="00B664CB">
        <w:rPr>
          <w:rFonts w:ascii="宋体" w:eastAsia="宋体" w:hAnsi="宋体"/>
          <w:szCs w:val="24"/>
          <w:lang w:eastAsia="zh-CN"/>
        </w:rPr>
        <w:t>，则双分支结点数为（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A.7 </w:t>
      </w:r>
      <w:r w:rsidRPr="00B664CB">
        <w:rPr>
          <w:rFonts w:ascii="宋体" w:eastAsia="宋体" w:hAnsi="宋体"/>
          <w:szCs w:val="24"/>
          <w:lang w:eastAsia="zh-CN"/>
        </w:rPr>
        <w:tab/>
        <w:t xml:space="preserve">B.8 </w:t>
      </w:r>
      <w:r w:rsidRPr="00B664CB">
        <w:rPr>
          <w:rFonts w:ascii="宋体" w:eastAsia="宋体" w:hAnsi="宋体"/>
          <w:szCs w:val="24"/>
          <w:lang w:eastAsia="zh-CN"/>
        </w:rPr>
        <w:tab/>
        <w:t xml:space="preserve">C.9 </w:t>
      </w:r>
      <w:r w:rsidRPr="00B664CB">
        <w:rPr>
          <w:rFonts w:ascii="宋体" w:eastAsia="宋体" w:hAnsi="宋体"/>
          <w:szCs w:val="24"/>
          <w:lang w:eastAsia="zh-CN"/>
        </w:rPr>
        <w:tab/>
        <w:t>D.19</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【单选题】在一棵二叉树上，第</w:t>
      </w:r>
      <w:r w:rsidRPr="00B664CB">
        <w:rPr>
          <w:rFonts w:ascii="宋体" w:eastAsia="宋体" w:hAnsi="宋体"/>
          <w:szCs w:val="24"/>
          <w:lang w:eastAsia="zh-CN"/>
        </w:rPr>
        <w:t>5</w:t>
      </w:r>
      <w:r w:rsidRPr="00B664CB">
        <w:rPr>
          <w:rFonts w:ascii="宋体" w:eastAsia="宋体" w:hAnsi="宋体"/>
          <w:szCs w:val="24"/>
          <w:lang w:eastAsia="zh-CN"/>
        </w:rPr>
        <w:t>层的结点数最多为（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A.8 </w:t>
      </w:r>
      <w:r w:rsidRPr="00B664CB">
        <w:rPr>
          <w:rFonts w:ascii="宋体" w:eastAsia="宋体" w:hAnsi="宋体"/>
          <w:szCs w:val="24"/>
          <w:lang w:eastAsia="zh-CN"/>
        </w:rPr>
        <w:tab/>
        <w:t xml:space="preserve">B.15 </w:t>
      </w:r>
      <w:r w:rsidRPr="00B664CB">
        <w:rPr>
          <w:rFonts w:ascii="宋体" w:eastAsia="宋体" w:hAnsi="宋体"/>
          <w:szCs w:val="24"/>
          <w:lang w:eastAsia="zh-CN"/>
        </w:rPr>
        <w:tab/>
        <w:t xml:space="preserve">C.16 </w:t>
      </w:r>
      <w:r w:rsidRPr="00B664CB">
        <w:rPr>
          <w:rFonts w:ascii="宋体" w:eastAsia="宋体" w:hAnsi="宋体"/>
          <w:szCs w:val="24"/>
          <w:lang w:eastAsia="zh-CN"/>
        </w:rPr>
        <w:tab/>
        <w:t>D.32</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r>
      <w:r w:rsidRPr="00B664CB">
        <w:rPr>
          <w:rFonts w:ascii="宋体" w:eastAsia="宋体" w:hAnsi="宋体"/>
          <w:szCs w:val="24"/>
          <w:lang w:eastAsia="zh-CN"/>
        </w:rPr>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w:t>
      </w:r>
      <w:r w:rsidRPr="00B664CB">
        <w:rPr>
          <w:rFonts w:ascii="宋体" w:eastAsia="宋体" w:hAnsi="宋体"/>
          <w:szCs w:val="24"/>
          <w:lang w:eastAsia="zh-CN"/>
        </w:rPr>
        <w:t xml:space="preserve"> </w:t>
      </w:r>
      <w:r w:rsidRPr="00B664CB">
        <w:rPr>
          <w:rFonts w:ascii="宋体" w:eastAsia="宋体" w:hAnsi="宋体"/>
          <w:szCs w:val="24"/>
          <w:lang w:eastAsia="zh-CN"/>
        </w:rPr>
        <w:t>一棵高度为</w:t>
      </w:r>
      <w:r w:rsidRPr="00B664CB">
        <w:rPr>
          <w:rFonts w:ascii="宋体" w:eastAsia="宋体" w:hAnsi="宋体"/>
          <w:szCs w:val="24"/>
          <w:lang w:eastAsia="zh-CN"/>
        </w:rPr>
        <w:t>4</w:t>
      </w:r>
      <w:r w:rsidRPr="00B664CB">
        <w:rPr>
          <w:rFonts w:ascii="宋体" w:eastAsia="宋体" w:hAnsi="宋体"/>
          <w:szCs w:val="24"/>
          <w:lang w:eastAsia="zh-CN"/>
        </w:rPr>
        <w:t>的二叉树，最多含有（</w:t>
      </w:r>
      <w:r w:rsidRPr="00B664CB">
        <w:rPr>
          <w:rFonts w:ascii="宋体" w:eastAsia="宋体" w:hAnsi="宋体"/>
          <w:szCs w:val="24"/>
          <w:lang w:eastAsia="zh-CN"/>
        </w:rPr>
        <w:t xml:space="preserve">    </w:t>
      </w:r>
      <w:r w:rsidRPr="00B664CB">
        <w:rPr>
          <w:rFonts w:ascii="宋体" w:eastAsia="宋体" w:hAnsi="宋体"/>
          <w:szCs w:val="24"/>
          <w:lang w:eastAsia="zh-CN"/>
        </w:rPr>
        <w:t>）个结点。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A.8 </w:t>
      </w:r>
      <w:r w:rsidRPr="00B664CB">
        <w:rPr>
          <w:rFonts w:ascii="宋体" w:eastAsia="宋体" w:hAnsi="宋体"/>
          <w:szCs w:val="24"/>
          <w:lang w:eastAsia="zh-CN"/>
        </w:rPr>
        <w:tab/>
        <w:t xml:space="preserve">B.15 </w:t>
      </w:r>
      <w:r w:rsidRPr="00B664CB">
        <w:rPr>
          <w:rFonts w:ascii="宋体" w:eastAsia="宋体" w:hAnsi="宋体"/>
          <w:szCs w:val="24"/>
          <w:lang w:eastAsia="zh-CN"/>
        </w:rPr>
        <w:tab/>
        <w:t xml:space="preserve">C.16 </w:t>
      </w:r>
      <w:r w:rsidRPr="00B664CB">
        <w:rPr>
          <w:rFonts w:ascii="宋体" w:eastAsia="宋体" w:hAnsi="宋体"/>
          <w:szCs w:val="24"/>
          <w:lang w:eastAsia="zh-CN"/>
        </w:rPr>
        <w:tab/>
        <w:t>D.17</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【单选题】在一棵树中，度为</w:t>
      </w:r>
      <w:r w:rsidRPr="00B664CB">
        <w:rPr>
          <w:rFonts w:ascii="宋体" w:eastAsia="宋体" w:hAnsi="宋体"/>
          <w:szCs w:val="24"/>
          <w:lang w:eastAsia="zh-CN"/>
        </w:rPr>
        <w:t>0</w:t>
      </w:r>
      <w:r w:rsidRPr="00B664CB">
        <w:rPr>
          <w:rFonts w:ascii="宋体" w:eastAsia="宋体" w:hAnsi="宋体"/>
          <w:szCs w:val="24"/>
          <w:lang w:eastAsia="zh-CN"/>
        </w:rPr>
        <w:t>的结点称作（</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叶子结点</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分支结点</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孩子结点</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双亲结点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【单选题】树中所有结点的度等于所有结点数加（</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 </w:t>
      </w:r>
      <w:r w:rsidRPr="00B664CB">
        <w:rPr>
          <w:rFonts w:ascii="宋体" w:eastAsia="宋体" w:hAnsi="宋体"/>
          <w:szCs w:val="24"/>
          <w:lang w:eastAsia="zh-CN"/>
        </w:rPr>
        <w:tab/>
        <w:t xml:space="preserve">B.0 </w:t>
      </w:r>
      <w:r w:rsidRPr="00B664CB">
        <w:rPr>
          <w:rFonts w:ascii="宋体" w:eastAsia="宋体" w:hAnsi="宋体"/>
          <w:szCs w:val="24"/>
          <w:lang w:eastAsia="zh-CN"/>
        </w:rPr>
        <w:tab/>
        <w:t xml:space="preserve">C.2 </w:t>
      </w:r>
      <w:r w:rsidRPr="00B664CB">
        <w:rPr>
          <w:rFonts w:ascii="宋体" w:eastAsia="宋体" w:hAnsi="宋体"/>
          <w:szCs w:val="24"/>
          <w:lang w:eastAsia="zh-CN"/>
        </w:rPr>
        <w:tab/>
        <w:t>D.-1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【单选题】在一棵度具有</w:t>
      </w:r>
      <w:r w:rsidRPr="00B664CB">
        <w:rPr>
          <w:rFonts w:ascii="宋体" w:eastAsia="宋体" w:hAnsi="宋体"/>
          <w:szCs w:val="24"/>
          <w:lang w:eastAsia="zh-CN"/>
        </w:rPr>
        <w:t>5</w:t>
      </w:r>
      <w:r w:rsidRPr="00B664CB">
        <w:rPr>
          <w:rFonts w:ascii="宋体" w:eastAsia="宋体" w:hAnsi="宋体"/>
          <w:szCs w:val="24"/>
          <w:lang w:eastAsia="zh-CN"/>
        </w:rPr>
        <w:t>层的满二叉树中结点总数为（</w:t>
      </w:r>
      <w:r w:rsidRPr="00B664CB">
        <w:rPr>
          <w:rFonts w:ascii="宋体" w:eastAsia="宋体" w:hAnsi="宋体"/>
          <w:szCs w:val="24"/>
          <w:lang w:eastAsia="zh-CN"/>
        </w:rPr>
        <w:t xml:space="preserve">  </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A.31 </w:t>
      </w:r>
      <w:r w:rsidRPr="00B664CB">
        <w:rPr>
          <w:rFonts w:ascii="宋体" w:eastAsia="宋体" w:hAnsi="宋体"/>
          <w:szCs w:val="24"/>
          <w:lang w:eastAsia="zh-CN"/>
        </w:rPr>
        <w:tab/>
        <w:t xml:space="preserve">B.32 </w:t>
      </w:r>
      <w:r w:rsidRPr="00B664CB">
        <w:rPr>
          <w:rFonts w:ascii="宋体" w:eastAsia="宋体" w:hAnsi="宋体"/>
          <w:szCs w:val="24"/>
          <w:lang w:eastAsia="zh-CN"/>
        </w:rPr>
        <w:tab/>
        <w:t xml:space="preserve">C.33 </w:t>
      </w:r>
      <w:r w:rsidRPr="00B664CB">
        <w:rPr>
          <w:rFonts w:ascii="宋体" w:eastAsia="宋体" w:hAnsi="宋体"/>
          <w:szCs w:val="24"/>
          <w:lang w:eastAsia="zh-CN"/>
        </w:rPr>
        <w:tab/>
        <w:t>D.16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【单选题】二叉树的按层遍历算法需要使用（</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队列</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栈</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广义表</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二维数组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【单选题】对一棵二叉树中顺序编号为</w:t>
      </w:r>
      <w:r w:rsidRPr="00B664CB">
        <w:rPr>
          <w:rFonts w:ascii="宋体" w:eastAsia="宋体" w:hAnsi="宋体"/>
          <w:szCs w:val="24"/>
          <w:lang w:eastAsia="zh-CN"/>
        </w:rPr>
        <w:t>i</w:t>
      </w:r>
      <w:r w:rsidRPr="00B664CB">
        <w:rPr>
          <w:rFonts w:ascii="宋体" w:eastAsia="宋体" w:hAnsi="宋体"/>
          <w:szCs w:val="24"/>
          <w:lang w:eastAsia="zh-CN"/>
        </w:rPr>
        <w:t>的结点，若它存在左孩子，则左孩子结点的编号为（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A.2i </w:t>
      </w:r>
      <w:r w:rsidRPr="00B664CB">
        <w:rPr>
          <w:rFonts w:ascii="宋体" w:eastAsia="宋体" w:hAnsi="宋体"/>
          <w:szCs w:val="24"/>
          <w:lang w:eastAsia="zh-CN"/>
        </w:rPr>
        <w:tab/>
        <w:t xml:space="preserve">B.2i+1 </w:t>
      </w:r>
      <w:r w:rsidRPr="00B664CB">
        <w:rPr>
          <w:rFonts w:ascii="宋体" w:eastAsia="宋体" w:hAnsi="宋体"/>
          <w:szCs w:val="24"/>
          <w:lang w:eastAsia="zh-CN"/>
        </w:rPr>
        <w:tab/>
        <w:t xml:space="preserve">C.2i-1 </w:t>
      </w:r>
      <w:r w:rsidRPr="00B664CB">
        <w:rPr>
          <w:rFonts w:ascii="宋体" w:eastAsia="宋体" w:hAnsi="宋体"/>
          <w:szCs w:val="24"/>
          <w:lang w:eastAsia="zh-CN"/>
        </w:rPr>
        <w:tab/>
        <w:t>D.i/2</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w:t>
      </w:r>
      <w:r w:rsidRPr="00B664CB">
        <w:rPr>
          <w:rFonts w:ascii="宋体" w:eastAsia="宋体" w:hAnsi="宋体"/>
          <w:szCs w:val="24"/>
          <w:lang w:eastAsia="zh-CN"/>
        </w:rPr>
        <w:t xml:space="preserve"> </w:t>
      </w:r>
      <w:r w:rsidRPr="00B664CB">
        <w:rPr>
          <w:rFonts w:ascii="宋体" w:eastAsia="宋体" w:hAnsi="宋体"/>
          <w:szCs w:val="24"/>
          <w:lang w:eastAsia="zh-CN"/>
        </w:rPr>
        <w:t>权值为</w:t>
      </w:r>
      <w:r w:rsidRPr="00B664CB">
        <w:rPr>
          <w:rFonts w:ascii="宋体" w:eastAsia="宋体" w:hAnsi="宋体"/>
          <w:szCs w:val="24"/>
          <w:lang w:eastAsia="zh-CN"/>
        </w:rPr>
        <w:t>{1</w:t>
      </w:r>
      <w:r w:rsidRPr="00B664CB">
        <w:rPr>
          <w:rFonts w:ascii="宋体" w:eastAsia="宋体" w:hAnsi="宋体"/>
          <w:szCs w:val="24"/>
          <w:lang w:eastAsia="zh-CN"/>
        </w:rPr>
        <w:t>，</w:t>
      </w:r>
      <w:r w:rsidRPr="00B664CB">
        <w:rPr>
          <w:rFonts w:ascii="宋体" w:eastAsia="宋体" w:hAnsi="宋体"/>
          <w:szCs w:val="24"/>
          <w:lang w:eastAsia="zh-CN"/>
        </w:rPr>
        <w:t>2</w:t>
      </w:r>
      <w:r w:rsidRPr="00B664CB">
        <w:rPr>
          <w:rFonts w:ascii="宋体" w:eastAsia="宋体" w:hAnsi="宋体"/>
          <w:szCs w:val="24"/>
          <w:lang w:eastAsia="zh-CN"/>
        </w:rPr>
        <w:t>，</w:t>
      </w:r>
      <w:r w:rsidRPr="00B664CB">
        <w:rPr>
          <w:rFonts w:ascii="宋体" w:eastAsia="宋体" w:hAnsi="宋体"/>
          <w:szCs w:val="24"/>
          <w:lang w:eastAsia="zh-CN"/>
        </w:rPr>
        <w:t>6</w:t>
      </w:r>
      <w:r w:rsidRPr="00B664CB">
        <w:rPr>
          <w:rFonts w:ascii="宋体" w:eastAsia="宋体" w:hAnsi="宋体"/>
          <w:szCs w:val="24"/>
          <w:lang w:eastAsia="zh-CN"/>
        </w:rPr>
        <w:t>，</w:t>
      </w:r>
      <w:r w:rsidRPr="00B664CB">
        <w:rPr>
          <w:rFonts w:ascii="宋体" w:eastAsia="宋体" w:hAnsi="宋体"/>
          <w:szCs w:val="24"/>
          <w:lang w:eastAsia="zh-CN"/>
        </w:rPr>
        <w:t>8}</w:t>
      </w:r>
      <w:r w:rsidRPr="00B664CB">
        <w:rPr>
          <w:rFonts w:ascii="宋体" w:eastAsia="宋体" w:hAnsi="宋体"/>
          <w:szCs w:val="24"/>
          <w:lang w:eastAsia="zh-CN"/>
        </w:rPr>
        <w:t>的四个结点构成的哈夫曼树的带权路径长度是（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A.18 </w:t>
      </w:r>
      <w:r w:rsidRPr="00B664CB">
        <w:rPr>
          <w:rFonts w:ascii="宋体" w:eastAsia="宋体" w:hAnsi="宋体"/>
          <w:szCs w:val="24"/>
          <w:lang w:eastAsia="zh-CN"/>
        </w:rPr>
        <w:tab/>
        <w:t xml:space="preserve">B.28 </w:t>
      </w:r>
      <w:r w:rsidRPr="00B664CB">
        <w:rPr>
          <w:rFonts w:ascii="宋体" w:eastAsia="宋体" w:hAnsi="宋体"/>
          <w:szCs w:val="24"/>
          <w:lang w:eastAsia="zh-CN"/>
        </w:rPr>
        <w:tab/>
        <w:t xml:space="preserve">C.19 </w:t>
      </w:r>
      <w:r w:rsidRPr="00B664CB">
        <w:rPr>
          <w:rFonts w:ascii="宋体" w:eastAsia="宋体" w:hAnsi="宋体"/>
          <w:szCs w:val="24"/>
          <w:lang w:eastAsia="zh-CN"/>
        </w:rPr>
        <w:tab/>
        <w:t>D.29</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【单选题】利用</w:t>
      </w:r>
      <w:r w:rsidRPr="00B664CB">
        <w:rPr>
          <w:rFonts w:ascii="宋体" w:eastAsia="宋体" w:hAnsi="宋体"/>
          <w:szCs w:val="24"/>
          <w:lang w:eastAsia="zh-CN"/>
        </w:rPr>
        <w:t>2</w:t>
      </w:r>
      <w:r w:rsidRPr="00B664CB">
        <w:rPr>
          <w:rFonts w:ascii="宋体" w:eastAsia="宋体" w:hAnsi="宋体"/>
          <w:szCs w:val="24"/>
          <w:lang w:eastAsia="zh-CN"/>
        </w:rPr>
        <w:t>、</w:t>
      </w:r>
      <w:r w:rsidRPr="00B664CB">
        <w:rPr>
          <w:rFonts w:ascii="宋体" w:eastAsia="宋体" w:hAnsi="宋体"/>
          <w:szCs w:val="24"/>
          <w:lang w:eastAsia="zh-CN"/>
        </w:rPr>
        <w:t>4</w:t>
      </w:r>
      <w:r w:rsidRPr="00B664CB">
        <w:rPr>
          <w:rFonts w:ascii="宋体" w:eastAsia="宋体" w:hAnsi="宋体"/>
          <w:szCs w:val="24"/>
          <w:lang w:eastAsia="zh-CN"/>
        </w:rPr>
        <w:t>、</w:t>
      </w:r>
      <w:r w:rsidRPr="00B664CB">
        <w:rPr>
          <w:rFonts w:ascii="宋体" w:eastAsia="宋体" w:hAnsi="宋体"/>
          <w:szCs w:val="24"/>
          <w:lang w:eastAsia="zh-CN"/>
        </w:rPr>
        <w:t>5</w:t>
      </w:r>
      <w:r w:rsidRPr="00B664CB">
        <w:rPr>
          <w:rFonts w:ascii="宋体" w:eastAsia="宋体" w:hAnsi="宋体"/>
          <w:szCs w:val="24"/>
          <w:lang w:eastAsia="zh-CN"/>
        </w:rPr>
        <w:t>、</w:t>
      </w:r>
      <w:r w:rsidRPr="00B664CB">
        <w:rPr>
          <w:rFonts w:ascii="宋体" w:eastAsia="宋体" w:hAnsi="宋体"/>
          <w:szCs w:val="24"/>
          <w:lang w:eastAsia="zh-CN"/>
        </w:rPr>
        <w:t>10</w:t>
      </w:r>
      <w:r w:rsidRPr="00B664CB">
        <w:rPr>
          <w:rFonts w:ascii="宋体" w:eastAsia="宋体" w:hAnsi="宋体"/>
          <w:szCs w:val="24"/>
          <w:lang w:eastAsia="zh-CN"/>
        </w:rPr>
        <w:t>这四个值作为叶子结点的权，生成一棵哈夫曼树，该树的带权路径长度为（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A.18 </w:t>
      </w:r>
      <w:r w:rsidRPr="00B664CB">
        <w:rPr>
          <w:rFonts w:ascii="宋体" w:eastAsia="宋体" w:hAnsi="宋体"/>
          <w:szCs w:val="24"/>
          <w:lang w:eastAsia="zh-CN"/>
        </w:rPr>
        <w:tab/>
        <w:t xml:space="preserve">B.16 </w:t>
      </w:r>
      <w:r w:rsidRPr="00B664CB">
        <w:rPr>
          <w:rFonts w:ascii="宋体" w:eastAsia="宋体" w:hAnsi="宋体"/>
          <w:szCs w:val="24"/>
          <w:lang w:eastAsia="zh-CN"/>
        </w:rPr>
        <w:tab/>
        <w:t xml:space="preserve">C.38 </w:t>
      </w:r>
      <w:r w:rsidRPr="00B664CB">
        <w:rPr>
          <w:rFonts w:ascii="宋体" w:eastAsia="宋体" w:hAnsi="宋体"/>
          <w:szCs w:val="24"/>
          <w:lang w:eastAsia="zh-CN"/>
        </w:rPr>
        <w:tab/>
        <w:t>D.30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【单选题】哈夫曼树只有（</w:t>
      </w:r>
      <w:r w:rsidRPr="00B664CB">
        <w:rPr>
          <w:rFonts w:ascii="宋体" w:eastAsia="宋体" w:hAnsi="宋体"/>
          <w:szCs w:val="24"/>
          <w:lang w:eastAsia="zh-CN"/>
        </w:rPr>
        <w:t xml:space="preserve">  </w:t>
      </w:r>
      <w:r w:rsidRPr="00B664CB">
        <w:rPr>
          <w:rFonts w:ascii="宋体" w:eastAsia="宋体" w:hAnsi="宋体"/>
          <w:szCs w:val="24"/>
          <w:lang w:eastAsia="zh-CN"/>
        </w:rPr>
        <w:t>）的结点的二叉树。</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度为</w:t>
      </w:r>
      <w:r w:rsidRPr="00B664CB">
        <w:rPr>
          <w:rFonts w:ascii="宋体" w:eastAsia="宋体" w:hAnsi="宋体"/>
          <w:szCs w:val="24"/>
          <w:lang w:eastAsia="zh-CN"/>
        </w:rPr>
        <w:t xml:space="preserve">0 </w:t>
      </w:r>
      <w:r w:rsidRPr="00B664CB">
        <w:rPr>
          <w:rFonts w:ascii="宋体" w:eastAsia="宋体" w:hAnsi="宋体"/>
          <w:szCs w:val="24"/>
          <w:lang w:eastAsia="zh-CN"/>
        </w:rPr>
        <w:tab/>
        <w:t>B.</w:t>
      </w:r>
      <w:r w:rsidRPr="00B664CB">
        <w:rPr>
          <w:rFonts w:ascii="宋体" w:eastAsia="宋体" w:hAnsi="宋体"/>
          <w:szCs w:val="24"/>
          <w:lang w:eastAsia="zh-CN"/>
        </w:rPr>
        <w:t>度为</w:t>
      </w:r>
      <w:r w:rsidRPr="00B664CB">
        <w:rPr>
          <w:rFonts w:ascii="宋体" w:eastAsia="宋体" w:hAnsi="宋体"/>
          <w:szCs w:val="24"/>
          <w:lang w:eastAsia="zh-CN"/>
        </w:rPr>
        <w:t xml:space="preserve">2 </w:t>
      </w:r>
      <w:r w:rsidRPr="00B664CB">
        <w:rPr>
          <w:rFonts w:ascii="宋体" w:eastAsia="宋体" w:hAnsi="宋体"/>
          <w:szCs w:val="24"/>
          <w:lang w:eastAsia="zh-CN"/>
        </w:rPr>
        <w:tab/>
        <w:t>C.</w:t>
      </w:r>
      <w:r w:rsidRPr="00B664CB">
        <w:rPr>
          <w:rFonts w:ascii="宋体" w:eastAsia="宋体" w:hAnsi="宋体"/>
          <w:szCs w:val="24"/>
          <w:lang w:eastAsia="zh-CN"/>
        </w:rPr>
        <w:t>度为</w:t>
      </w:r>
      <w:r w:rsidRPr="00B664CB">
        <w:rPr>
          <w:rFonts w:ascii="宋体" w:eastAsia="宋体" w:hAnsi="宋体"/>
          <w:szCs w:val="24"/>
          <w:lang w:eastAsia="zh-CN"/>
        </w:rPr>
        <w:t>2</w:t>
      </w:r>
      <w:r w:rsidRPr="00B664CB">
        <w:rPr>
          <w:rFonts w:ascii="宋体" w:eastAsia="宋体" w:hAnsi="宋体"/>
          <w:szCs w:val="24"/>
          <w:lang w:eastAsia="zh-CN"/>
        </w:rPr>
        <w:t>和度为</w:t>
      </w:r>
      <w:r w:rsidRPr="00B664CB">
        <w:rPr>
          <w:rFonts w:ascii="宋体" w:eastAsia="宋体" w:hAnsi="宋体"/>
          <w:szCs w:val="24"/>
          <w:lang w:eastAsia="zh-CN"/>
        </w:rPr>
        <w:t xml:space="preserve">0 </w:t>
      </w:r>
      <w:r w:rsidRPr="00B664CB">
        <w:rPr>
          <w:rFonts w:ascii="宋体" w:eastAsia="宋体" w:hAnsi="宋体"/>
          <w:szCs w:val="24"/>
          <w:lang w:eastAsia="zh-CN"/>
        </w:rPr>
        <w:tab/>
        <w:t>D.</w:t>
      </w:r>
      <w:r w:rsidRPr="00B664CB">
        <w:rPr>
          <w:rFonts w:ascii="宋体" w:eastAsia="宋体" w:hAnsi="宋体"/>
          <w:szCs w:val="24"/>
          <w:lang w:eastAsia="zh-CN"/>
        </w:rPr>
        <w:t>度为</w:t>
      </w:r>
      <w:r w:rsidRPr="00B664CB">
        <w:rPr>
          <w:rFonts w:ascii="宋体" w:eastAsia="宋体" w:hAnsi="宋体"/>
          <w:szCs w:val="24"/>
          <w:lang w:eastAsia="zh-CN"/>
        </w:rPr>
        <w:t>2</w:t>
      </w:r>
      <w:r w:rsidRPr="00B664CB">
        <w:rPr>
          <w:rFonts w:ascii="宋体" w:eastAsia="宋体" w:hAnsi="宋体"/>
          <w:szCs w:val="24"/>
          <w:lang w:eastAsia="zh-CN"/>
        </w:rPr>
        <w:t>或度为</w:t>
      </w:r>
      <w:r w:rsidRPr="00B664CB">
        <w:rPr>
          <w:rFonts w:ascii="宋体" w:eastAsia="宋体" w:hAnsi="宋体"/>
          <w:szCs w:val="24"/>
          <w:lang w:eastAsia="zh-CN"/>
        </w:rPr>
        <w:t>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w:t>
      </w:r>
      <w:r w:rsidRPr="00B664CB">
        <w:rPr>
          <w:rFonts w:ascii="宋体" w:eastAsia="宋体" w:hAnsi="宋体"/>
          <w:szCs w:val="24"/>
          <w:lang w:eastAsia="zh-CN"/>
        </w:rPr>
        <w:t>a</w:t>
      </w:r>
      <w:r w:rsidRPr="00B664CB">
        <w:rPr>
          <w:rFonts w:ascii="宋体" w:eastAsia="宋体" w:hAnsi="宋体"/>
          <w:szCs w:val="24"/>
          <w:lang w:eastAsia="zh-CN"/>
        </w:rPr>
        <w:t>，</w:t>
      </w:r>
      <w:r w:rsidRPr="00B664CB">
        <w:rPr>
          <w:rFonts w:ascii="宋体" w:eastAsia="宋体" w:hAnsi="宋体"/>
          <w:szCs w:val="24"/>
          <w:lang w:eastAsia="zh-CN"/>
        </w:rPr>
        <w:t>b</w:t>
      </w:r>
      <w:r w:rsidRPr="00B664CB">
        <w:rPr>
          <w:rFonts w:ascii="宋体" w:eastAsia="宋体" w:hAnsi="宋体"/>
          <w:szCs w:val="24"/>
          <w:lang w:eastAsia="zh-CN"/>
        </w:rPr>
        <w:t>为一棵二叉树的两个结点，在后续遍历中，</w:t>
      </w:r>
      <w:r w:rsidRPr="00B664CB">
        <w:rPr>
          <w:rFonts w:ascii="宋体" w:eastAsia="宋体" w:hAnsi="宋体"/>
          <w:szCs w:val="24"/>
          <w:lang w:eastAsia="zh-CN"/>
        </w:rPr>
        <w:t>a</w:t>
      </w:r>
      <w:r w:rsidRPr="00B664CB">
        <w:rPr>
          <w:rFonts w:ascii="宋体" w:eastAsia="宋体" w:hAnsi="宋体"/>
          <w:szCs w:val="24"/>
          <w:lang w:eastAsia="zh-CN"/>
        </w:rPr>
        <w:t>在</w:t>
      </w:r>
      <w:r w:rsidRPr="00B664CB">
        <w:rPr>
          <w:rFonts w:ascii="宋体" w:eastAsia="宋体" w:hAnsi="宋体"/>
          <w:szCs w:val="24"/>
          <w:lang w:eastAsia="zh-CN"/>
        </w:rPr>
        <w:t>b</w:t>
      </w:r>
      <w:r w:rsidRPr="00B664CB">
        <w:rPr>
          <w:rFonts w:ascii="宋体" w:eastAsia="宋体" w:hAnsi="宋体"/>
          <w:szCs w:val="24"/>
          <w:lang w:eastAsia="zh-CN"/>
        </w:rPr>
        <w:t>前的条件是（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A.a</w:t>
      </w:r>
      <w:r w:rsidRPr="00B664CB">
        <w:rPr>
          <w:rFonts w:ascii="宋体" w:eastAsia="宋体" w:hAnsi="宋体"/>
          <w:szCs w:val="24"/>
        </w:rPr>
        <w:t>在</w:t>
      </w:r>
      <w:r w:rsidRPr="00B664CB">
        <w:rPr>
          <w:rFonts w:ascii="宋体" w:eastAsia="宋体" w:hAnsi="宋体"/>
          <w:szCs w:val="24"/>
        </w:rPr>
        <w:t>b</w:t>
      </w:r>
      <w:r w:rsidRPr="00B664CB">
        <w:rPr>
          <w:rFonts w:ascii="宋体" w:eastAsia="宋体" w:hAnsi="宋体"/>
          <w:szCs w:val="24"/>
        </w:rPr>
        <w:t>上方</w:t>
      </w:r>
      <w:r w:rsidRPr="00B664CB">
        <w:rPr>
          <w:rFonts w:ascii="宋体" w:eastAsia="宋体" w:hAnsi="宋体"/>
          <w:szCs w:val="24"/>
        </w:rPr>
        <w:t xml:space="preserve"> </w:t>
      </w:r>
      <w:r w:rsidRPr="00B664CB">
        <w:rPr>
          <w:rFonts w:ascii="宋体" w:eastAsia="宋体" w:hAnsi="宋体"/>
          <w:szCs w:val="24"/>
        </w:rPr>
        <w:tab/>
        <w:t>B.a</w:t>
      </w:r>
      <w:r w:rsidRPr="00B664CB">
        <w:rPr>
          <w:rFonts w:ascii="宋体" w:eastAsia="宋体" w:hAnsi="宋体"/>
          <w:szCs w:val="24"/>
        </w:rPr>
        <w:t>在</w:t>
      </w:r>
      <w:r w:rsidRPr="00B664CB">
        <w:rPr>
          <w:rFonts w:ascii="宋体" w:eastAsia="宋体" w:hAnsi="宋体"/>
          <w:szCs w:val="24"/>
        </w:rPr>
        <w:t>b</w:t>
      </w:r>
      <w:r w:rsidRPr="00B664CB">
        <w:rPr>
          <w:rFonts w:ascii="宋体" w:eastAsia="宋体" w:hAnsi="宋体"/>
          <w:szCs w:val="24"/>
        </w:rPr>
        <w:t>下方</w:t>
      </w:r>
      <w:r w:rsidRPr="00B664CB">
        <w:rPr>
          <w:rFonts w:ascii="宋体" w:eastAsia="宋体" w:hAnsi="宋体"/>
          <w:szCs w:val="24"/>
        </w:rPr>
        <w:t xml:space="preserve"> </w:t>
      </w:r>
      <w:r w:rsidRPr="00B664CB">
        <w:rPr>
          <w:rFonts w:ascii="宋体" w:eastAsia="宋体" w:hAnsi="宋体"/>
          <w:szCs w:val="24"/>
        </w:rPr>
        <w:tab/>
        <w:t>C.a</w:t>
      </w:r>
      <w:r w:rsidRPr="00B664CB">
        <w:rPr>
          <w:rFonts w:ascii="宋体" w:eastAsia="宋体" w:hAnsi="宋体"/>
          <w:szCs w:val="24"/>
        </w:rPr>
        <w:t>在</w:t>
      </w:r>
      <w:r w:rsidRPr="00B664CB">
        <w:rPr>
          <w:rFonts w:ascii="宋体" w:eastAsia="宋体" w:hAnsi="宋体"/>
          <w:szCs w:val="24"/>
        </w:rPr>
        <w:t>b</w:t>
      </w:r>
      <w:r w:rsidRPr="00B664CB">
        <w:rPr>
          <w:rFonts w:ascii="宋体" w:eastAsia="宋体" w:hAnsi="宋体"/>
          <w:szCs w:val="24"/>
        </w:rPr>
        <w:t>左方</w:t>
      </w:r>
      <w:r w:rsidRPr="00B664CB">
        <w:rPr>
          <w:rFonts w:ascii="宋体" w:eastAsia="宋体" w:hAnsi="宋体"/>
          <w:szCs w:val="24"/>
        </w:rPr>
        <w:t xml:space="preserve"> </w:t>
      </w:r>
      <w:r w:rsidRPr="00B664CB">
        <w:rPr>
          <w:rFonts w:ascii="宋体" w:eastAsia="宋体" w:hAnsi="宋体"/>
          <w:szCs w:val="24"/>
        </w:rPr>
        <w:tab/>
        <w:t>D.a</w:t>
      </w:r>
      <w:r w:rsidRPr="00B664CB">
        <w:rPr>
          <w:rFonts w:ascii="宋体" w:eastAsia="宋体" w:hAnsi="宋体"/>
          <w:szCs w:val="24"/>
        </w:rPr>
        <w:t>在</w:t>
      </w:r>
      <w:r w:rsidRPr="00B664CB">
        <w:rPr>
          <w:rFonts w:ascii="宋体" w:eastAsia="宋体" w:hAnsi="宋体"/>
          <w:szCs w:val="24"/>
        </w:rPr>
        <w:t>b</w:t>
      </w:r>
      <w:r w:rsidRPr="00B664CB">
        <w:rPr>
          <w:rFonts w:ascii="宋体" w:eastAsia="宋体" w:hAnsi="宋体"/>
          <w:szCs w:val="24"/>
        </w:rPr>
        <w:t>右方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【单选题】由六个叶子结点</w:t>
      </w:r>
      <w:r w:rsidRPr="00B664CB">
        <w:rPr>
          <w:rFonts w:ascii="宋体" w:eastAsia="宋体" w:hAnsi="宋体"/>
          <w:szCs w:val="24"/>
          <w:lang w:eastAsia="zh-CN"/>
        </w:rPr>
        <w:t>a</w:t>
      </w:r>
      <w:r w:rsidRPr="00B664CB">
        <w:rPr>
          <w:rFonts w:ascii="宋体" w:eastAsia="宋体" w:hAnsi="宋体"/>
          <w:szCs w:val="24"/>
          <w:lang w:eastAsia="zh-CN"/>
        </w:rPr>
        <w:t>、</w:t>
      </w:r>
      <w:r w:rsidRPr="00B664CB">
        <w:rPr>
          <w:rFonts w:ascii="宋体" w:eastAsia="宋体" w:hAnsi="宋体"/>
          <w:szCs w:val="24"/>
          <w:lang w:eastAsia="zh-CN"/>
        </w:rPr>
        <w:t>b</w:t>
      </w:r>
      <w:r w:rsidRPr="00B664CB">
        <w:rPr>
          <w:rFonts w:ascii="宋体" w:eastAsia="宋体" w:hAnsi="宋体"/>
          <w:szCs w:val="24"/>
          <w:lang w:eastAsia="zh-CN"/>
        </w:rPr>
        <w:t>、</w:t>
      </w:r>
      <w:r w:rsidRPr="00B664CB">
        <w:rPr>
          <w:rFonts w:ascii="宋体" w:eastAsia="宋体" w:hAnsi="宋体"/>
          <w:szCs w:val="24"/>
          <w:lang w:eastAsia="zh-CN"/>
        </w:rPr>
        <w:t>c</w:t>
      </w:r>
      <w:r w:rsidRPr="00B664CB">
        <w:rPr>
          <w:rFonts w:ascii="宋体" w:eastAsia="宋体" w:hAnsi="宋体"/>
          <w:szCs w:val="24"/>
          <w:lang w:eastAsia="zh-CN"/>
        </w:rPr>
        <w:t>、</w:t>
      </w:r>
      <w:r w:rsidRPr="00B664CB">
        <w:rPr>
          <w:rFonts w:ascii="宋体" w:eastAsia="宋体" w:hAnsi="宋体"/>
          <w:szCs w:val="24"/>
          <w:lang w:eastAsia="zh-CN"/>
        </w:rPr>
        <w:t>d</w:t>
      </w:r>
      <w:r w:rsidRPr="00B664CB">
        <w:rPr>
          <w:rFonts w:ascii="宋体" w:eastAsia="宋体" w:hAnsi="宋体"/>
          <w:szCs w:val="24"/>
          <w:lang w:eastAsia="zh-CN"/>
        </w:rPr>
        <w:t>、</w:t>
      </w:r>
      <w:r w:rsidRPr="00B664CB">
        <w:rPr>
          <w:rFonts w:ascii="宋体" w:eastAsia="宋体" w:hAnsi="宋体"/>
          <w:szCs w:val="24"/>
          <w:lang w:eastAsia="zh-CN"/>
        </w:rPr>
        <w:t>e</w:t>
      </w:r>
      <w:r w:rsidRPr="00B664CB">
        <w:rPr>
          <w:rFonts w:ascii="宋体" w:eastAsia="宋体" w:hAnsi="宋体"/>
          <w:szCs w:val="24"/>
          <w:lang w:eastAsia="zh-CN"/>
        </w:rPr>
        <w:t>、</w:t>
      </w:r>
      <w:r w:rsidRPr="00B664CB">
        <w:rPr>
          <w:rFonts w:ascii="宋体" w:eastAsia="宋体" w:hAnsi="宋体"/>
          <w:szCs w:val="24"/>
          <w:lang w:eastAsia="zh-CN"/>
        </w:rPr>
        <w:t>f</w:t>
      </w:r>
      <w:r w:rsidRPr="00B664CB">
        <w:rPr>
          <w:rFonts w:ascii="宋体" w:eastAsia="宋体" w:hAnsi="宋体"/>
          <w:szCs w:val="24"/>
          <w:lang w:eastAsia="zh-CN"/>
        </w:rPr>
        <w:t>构造的哈夫曼树（</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唯一</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不唯一</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不确定</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以上都不对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【单选题】设一棵哈夫曼树有</w:t>
      </w:r>
      <w:r w:rsidRPr="00B664CB">
        <w:rPr>
          <w:rFonts w:ascii="宋体" w:eastAsia="宋体" w:hAnsi="宋体"/>
          <w:szCs w:val="24"/>
          <w:lang w:eastAsia="zh-CN"/>
        </w:rPr>
        <w:t>20</w:t>
      </w:r>
      <w:r w:rsidRPr="00B664CB">
        <w:rPr>
          <w:rFonts w:ascii="宋体" w:eastAsia="宋体" w:hAnsi="宋体"/>
          <w:szCs w:val="24"/>
          <w:lang w:eastAsia="zh-CN"/>
        </w:rPr>
        <w:t>个叶子结点，该树共有（</w:t>
      </w:r>
      <w:r w:rsidRPr="00B664CB">
        <w:rPr>
          <w:rFonts w:ascii="宋体" w:eastAsia="宋体" w:hAnsi="宋体"/>
          <w:szCs w:val="24"/>
          <w:lang w:eastAsia="zh-CN"/>
        </w:rPr>
        <w:t xml:space="preserve">   </w:t>
      </w:r>
      <w:r w:rsidRPr="00B664CB">
        <w:rPr>
          <w:rFonts w:ascii="宋体" w:eastAsia="宋体" w:hAnsi="宋体"/>
          <w:szCs w:val="24"/>
          <w:lang w:eastAsia="zh-CN"/>
        </w:rPr>
        <w:t>）个非叶子结点。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A.19 </w:t>
      </w:r>
      <w:r w:rsidRPr="00B664CB">
        <w:rPr>
          <w:rFonts w:ascii="宋体" w:eastAsia="宋体" w:hAnsi="宋体"/>
          <w:szCs w:val="24"/>
          <w:lang w:eastAsia="zh-CN"/>
        </w:rPr>
        <w:tab/>
        <w:t xml:space="preserve">B.20 </w:t>
      </w:r>
      <w:r w:rsidRPr="00B664CB">
        <w:rPr>
          <w:rFonts w:ascii="宋体" w:eastAsia="宋体" w:hAnsi="宋体"/>
          <w:szCs w:val="24"/>
          <w:lang w:eastAsia="zh-CN"/>
        </w:rPr>
        <w:tab/>
        <w:t xml:space="preserve">C.39 </w:t>
      </w:r>
      <w:r w:rsidRPr="00B664CB">
        <w:rPr>
          <w:rFonts w:ascii="宋体" w:eastAsia="宋体" w:hAnsi="宋体"/>
          <w:szCs w:val="24"/>
          <w:lang w:eastAsia="zh-CN"/>
        </w:rPr>
        <w:tab/>
        <w:t>D.40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【单选题】无向图的邻接矩阵是一个（</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对称矩阵</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零矩阵</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上三角矩阵</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对角矩阵</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【单选题】在无向图中定义顶点</w:t>
      </w:r>
      <w:r w:rsidRPr="00B664CB">
        <w:rPr>
          <w:rFonts w:ascii="宋体" w:eastAsia="宋体" w:hAnsi="宋体"/>
          <w:szCs w:val="24"/>
          <w:lang w:eastAsia="zh-CN"/>
        </w:rPr>
        <w:t>vi</w:t>
      </w:r>
      <w:r w:rsidRPr="00B664CB">
        <w:rPr>
          <w:rFonts w:ascii="宋体" w:eastAsia="宋体" w:hAnsi="宋体"/>
          <w:szCs w:val="24"/>
          <w:lang w:eastAsia="zh-CN"/>
        </w:rPr>
        <w:t>与</w:t>
      </w:r>
      <w:r w:rsidRPr="00B664CB">
        <w:rPr>
          <w:rFonts w:ascii="宋体" w:eastAsia="宋体" w:hAnsi="宋体"/>
          <w:szCs w:val="24"/>
          <w:lang w:eastAsia="zh-CN"/>
        </w:rPr>
        <w:t>vj</w:t>
      </w:r>
      <w:r w:rsidRPr="00B664CB">
        <w:rPr>
          <w:rFonts w:ascii="宋体" w:eastAsia="宋体" w:hAnsi="宋体"/>
          <w:szCs w:val="24"/>
          <w:lang w:eastAsia="zh-CN"/>
        </w:rPr>
        <w:t>之间的路径为从</w:t>
      </w:r>
      <w:r w:rsidRPr="00B664CB">
        <w:rPr>
          <w:rFonts w:ascii="宋体" w:eastAsia="宋体" w:hAnsi="宋体"/>
          <w:szCs w:val="24"/>
          <w:lang w:eastAsia="zh-CN"/>
        </w:rPr>
        <w:t>vi</w:t>
      </w:r>
      <w:r w:rsidRPr="00B664CB">
        <w:rPr>
          <w:rFonts w:ascii="宋体" w:eastAsia="宋体" w:hAnsi="宋体"/>
          <w:szCs w:val="24"/>
          <w:lang w:eastAsia="zh-CN"/>
        </w:rPr>
        <w:t>到</w:t>
      </w:r>
      <w:r w:rsidRPr="00B664CB">
        <w:rPr>
          <w:rFonts w:ascii="宋体" w:eastAsia="宋体" w:hAnsi="宋体"/>
          <w:szCs w:val="24"/>
          <w:lang w:eastAsia="zh-CN"/>
        </w:rPr>
        <w:t>vj</w:t>
      </w:r>
      <w:r w:rsidRPr="00B664CB">
        <w:rPr>
          <w:rFonts w:ascii="宋体" w:eastAsia="宋体" w:hAnsi="宋体"/>
          <w:szCs w:val="24"/>
          <w:lang w:eastAsia="zh-CN"/>
        </w:rPr>
        <w:t>的一个（</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顶点序列</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边序列</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权值总和</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边的条数</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【单选题】在一个图</w:t>
      </w:r>
      <w:r w:rsidRPr="00B664CB">
        <w:rPr>
          <w:rFonts w:ascii="宋体" w:eastAsia="宋体" w:hAnsi="宋体"/>
          <w:szCs w:val="24"/>
          <w:lang w:eastAsia="zh-CN"/>
        </w:rPr>
        <w:t>G</w:t>
      </w:r>
      <w:r w:rsidRPr="00B664CB">
        <w:rPr>
          <w:rFonts w:ascii="宋体" w:eastAsia="宋体" w:hAnsi="宋体"/>
          <w:szCs w:val="24"/>
          <w:lang w:eastAsia="zh-CN"/>
        </w:rPr>
        <w:t>中，所有顶点的度数之和等于所有边数之和的（</w:t>
      </w:r>
      <w:r w:rsidRPr="00B664CB">
        <w:rPr>
          <w:rFonts w:ascii="宋体" w:eastAsia="宋体" w:hAnsi="宋体"/>
          <w:szCs w:val="24"/>
          <w:lang w:eastAsia="zh-CN"/>
        </w:rPr>
        <w:t xml:space="preserve">    </w:t>
      </w:r>
      <w:r w:rsidRPr="00B664CB">
        <w:rPr>
          <w:rFonts w:ascii="宋体" w:eastAsia="宋体" w:hAnsi="宋体"/>
          <w:szCs w:val="24"/>
          <w:lang w:eastAsia="zh-CN"/>
        </w:rPr>
        <w:t>）倍。</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A.1/2 </w:t>
      </w:r>
      <w:r w:rsidRPr="00B664CB">
        <w:rPr>
          <w:rFonts w:ascii="宋体" w:eastAsia="宋体" w:hAnsi="宋体"/>
          <w:szCs w:val="24"/>
          <w:lang w:eastAsia="zh-CN"/>
        </w:rPr>
        <w:tab/>
        <w:t xml:space="preserve">B.1 </w:t>
      </w:r>
      <w:r w:rsidRPr="00B664CB">
        <w:rPr>
          <w:rFonts w:ascii="宋体" w:eastAsia="宋体" w:hAnsi="宋体"/>
          <w:szCs w:val="24"/>
          <w:lang w:eastAsia="zh-CN"/>
        </w:rPr>
        <w:tab/>
        <w:t xml:space="preserve">C.2 </w:t>
      </w:r>
      <w:r w:rsidRPr="00B664CB">
        <w:rPr>
          <w:rFonts w:ascii="宋体" w:eastAsia="宋体" w:hAnsi="宋体"/>
          <w:szCs w:val="24"/>
          <w:lang w:eastAsia="zh-CN"/>
        </w:rPr>
        <w:tab/>
        <w:t>D.4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【单选题】一个具有</w:t>
      </w:r>
      <w:r w:rsidRPr="00B664CB">
        <w:rPr>
          <w:rFonts w:ascii="宋体" w:eastAsia="宋体" w:hAnsi="宋体"/>
          <w:szCs w:val="24"/>
          <w:lang w:eastAsia="zh-CN"/>
        </w:rPr>
        <w:t>n</w:t>
      </w:r>
      <w:r w:rsidRPr="00B664CB">
        <w:rPr>
          <w:rFonts w:ascii="宋体" w:eastAsia="宋体" w:hAnsi="宋体"/>
          <w:szCs w:val="24"/>
          <w:lang w:eastAsia="zh-CN"/>
        </w:rPr>
        <w:t>个顶点的有向完全图包含（</w:t>
      </w:r>
      <w:r w:rsidRPr="00B664CB">
        <w:rPr>
          <w:rFonts w:ascii="宋体" w:eastAsia="宋体" w:hAnsi="宋体"/>
          <w:szCs w:val="24"/>
          <w:lang w:eastAsia="zh-CN"/>
        </w:rPr>
        <w:t xml:space="preserve">    </w:t>
      </w:r>
      <w:r w:rsidRPr="00B664CB">
        <w:rPr>
          <w:rFonts w:ascii="宋体" w:eastAsia="宋体" w:hAnsi="宋体"/>
          <w:szCs w:val="24"/>
          <w:lang w:eastAsia="zh-CN"/>
        </w:rPr>
        <w:t>）条边。</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A.n</w:t>
      </w:r>
      <w:r w:rsidRPr="00B664CB">
        <w:rPr>
          <w:rFonts w:ascii="宋体" w:eastAsia="宋体" w:hAnsi="宋体"/>
          <w:szCs w:val="24"/>
        </w:rPr>
        <w:t>（</w:t>
      </w:r>
      <w:r w:rsidRPr="00B664CB">
        <w:rPr>
          <w:rFonts w:ascii="宋体" w:eastAsia="宋体" w:hAnsi="宋体"/>
          <w:szCs w:val="24"/>
        </w:rPr>
        <w:t>n-1</w:t>
      </w:r>
      <w:r w:rsidRPr="00B664CB">
        <w:rPr>
          <w:rFonts w:ascii="宋体" w:eastAsia="宋体" w:hAnsi="宋体"/>
          <w:szCs w:val="24"/>
        </w:rPr>
        <w:t>）</w:t>
      </w:r>
      <w:r w:rsidRPr="00B664CB">
        <w:rPr>
          <w:rFonts w:ascii="宋体" w:eastAsia="宋体" w:hAnsi="宋体"/>
          <w:szCs w:val="24"/>
        </w:rPr>
        <w:t xml:space="preserve"> </w:t>
      </w:r>
      <w:r w:rsidRPr="00B664CB">
        <w:rPr>
          <w:rFonts w:ascii="宋体" w:eastAsia="宋体" w:hAnsi="宋体"/>
          <w:szCs w:val="24"/>
        </w:rPr>
        <w:tab/>
        <w:t>B.n</w:t>
      </w:r>
      <w:r w:rsidRPr="00B664CB">
        <w:rPr>
          <w:rFonts w:ascii="宋体" w:eastAsia="宋体" w:hAnsi="宋体"/>
          <w:szCs w:val="24"/>
        </w:rPr>
        <w:t>（</w:t>
      </w:r>
      <w:r w:rsidRPr="00B664CB">
        <w:rPr>
          <w:rFonts w:ascii="宋体" w:eastAsia="宋体" w:hAnsi="宋体"/>
          <w:szCs w:val="24"/>
        </w:rPr>
        <w:t>n+1</w:t>
      </w:r>
      <w:r w:rsidRPr="00B664CB">
        <w:rPr>
          <w:rFonts w:ascii="宋体" w:eastAsia="宋体" w:hAnsi="宋体"/>
          <w:szCs w:val="24"/>
        </w:rPr>
        <w:t>）</w:t>
      </w:r>
      <w:r w:rsidRPr="00B664CB">
        <w:rPr>
          <w:rFonts w:ascii="宋体" w:eastAsia="宋体" w:hAnsi="宋体"/>
          <w:szCs w:val="24"/>
        </w:rPr>
        <w:t xml:space="preserve"> </w:t>
      </w:r>
      <w:r w:rsidRPr="00B664CB">
        <w:rPr>
          <w:rFonts w:ascii="宋体" w:eastAsia="宋体" w:hAnsi="宋体"/>
          <w:szCs w:val="24"/>
        </w:rPr>
        <w:tab/>
        <w:t>C.n</w:t>
      </w:r>
      <w:r w:rsidRPr="00B664CB">
        <w:rPr>
          <w:rFonts w:ascii="宋体" w:eastAsia="宋体" w:hAnsi="宋体"/>
          <w:szCs w:val="24"/>
        </w:rPr>
        <w:t>（</w:t>
      </w:r>
      <w:r w:rsidRPr="00B664CB">
        <w:rPr>
          <w:rFonts w:ascii="宋体" w:eastAsia="宋体" w:hAnsi="宋体"/>
          <w:szCs w:val="24"/>
        </w:rPr>
        <w:t>n-1</w:t>
      </w:r>
      <w:r w:rsidRPr="00B664CB">
        <w:rPr>
          <w:rFonts w:ascii="宋体" w:eastAsia="宋体" w:hAnsi="宋体"/>
          <w:szCs w:val="24"/>
        </w:rPr>
        <w:t>）</w:t>
      </w:r>
      <w:r w:rsidRPr="00B664CB">
        <w:rPr>
          <w:rFonts w:ascii="宋体" w:eastAsia="宋体" w:hAnsi="宋体"/>
          <w:szCs w:val="24"/>
        </w:rPr>
        <w:t xml:space="preserve">/2 </w:t>
      </w:r>
      <w:r w:rsidRPr="00B664CB">
        <w:rPr>
          <w:rFonts w:ascii="宋体" w:eastAsia="宋体" w:hAnsi="宋体"/>
          <w:szCs w:val="24"/>
        </w:rPr>
        <w:tab/>
        <w:t>D.n</w:t>
      </w:r>
      <w:r w:rsidRPr="00B664CB">
        <w:rPr>
          <w:rFonts w:ascii="宋体" w:eastAsia="宋体" w:hAnsi="宋体"/>
          <w:szCs w:val="24"/>
        </w:rPr>
        <w:t>（</w:t>
      </w:r>
      <w:r w:rsidRPr="00B664CB">
        <w:rPr>
          <w:rFonts w:ascii="宋体" w:eastAsia="宋体" w:hAnsi="宋体"/>
          <w:szCs w:val="24"/>
        </w:rPr>
        <w:t>n+1</w:t>
      </w:r>
      <w:r w:rsidRPr="00B664CB">
        <w:rPr>
          <w:rFonts w:ascii="宋体" w:eastAsia="宋体" w:hAnsi="宋体"/>
          <w:szCs w:val="24"/>
        </w:rPr>
        <w:t>）</w:t>
      </w:r>
      <w:r w:rsidRPr="00B664CB">
        <w:rPr>
          <w:rFonts w:ascii="宋体" w:eastAsia="宋体" w:hAnsi="宋体"/>
          <w:szCs w:val="24"/>
        </w:rPr>
        <w:t>/2</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【单选题】在一个无向图中，若两顶点之间的路径长度为</w:t>
      </w:r>
      <w:r w:rsidRPr="00B664CB">
        <w:rPr>
          <w:rFonts w:ascii="宋体" w:eastAsia="宋体" w:hAnsi="宋体"/>
          <w:szCs w:val="24"/>
          <w:lang w:eastAsia="zh-CN"/>
        </w:rPr>
        <w:t>k</w:t>
      </w:r>
      <w:r w:rsidRPr="00B664CB">
        <w:rPr>
          <w:rFonts w:ascii="宋体" w:eastAsia="宋体" w:hAnsi="宋体"/>
          <w:szCs w:val="24"/>
          <w:lang w:eastAsia="zh-CN"/>
        </w:rPr>
        <w:t>，则该路径上的顶点数为（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A.k </w:t>
      </w:r>
      <w:r w:rsidRPr="00B664CB">
        <w:rPr>
          <w:rFonts w:ascii="宋体" w:eastAsia="宋体" w:hAnsi="宋体"/>
          <w:szCs w:val="24"/>
          <w:lang w:eastAsia="zh-CN"/>
        </w:rPr>
        <w:tab/>
        <w:t xml:space="preserve">B.k+1 </w:t>
      </w:r>
      <w:r w:rsidRPr="00B664CB">
        <w:rPr>
          <w:rFonts w:ascii="宋体" w:eastAsia="宋体" w:hAnsi="宋体"/>
          <w:szCs w:val="24"/>
          <w:lang w:eastAsia="zh-CN"/>
        </w:rPr>
        <w:tab/>
        <w:t xml:space="preserve">C.k+2 </w:t>
      </w:r>
      <w:r w:rsidRPr="00B664CB">
        <w:rPr>
          <w:rFonts w:ascii="宋体" w:eastAsia="宋体" w:hAnsi="宋体"/>
          <w:szCs w:val="24"/>
          <w:lang w:eastAsia="zh-CN"/>
        </w:rPr>
        <w:tab/>
        <w:t>D.2k</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【单选题】邻接表是图的一种（</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顺序存储结构</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链式存储结构</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索引存储结构</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散列存储结构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【单选题】在有向图的邻接表中，每个顶点邻接表链接着该</w:t>
      </w:r>
      <w:r w:rsidRPr="00B664CB">
        <w:rPr>
          <w:rFonts w:ascii="宋体" w:eastAsia="宋体" w:hAnsi="宋体"/>
          <w:szCs w:val="24"/>
          <w:lang w:eastAsia="zh-CN"/>
        </w:rPr>
        <w:t>顶点所有（</w:t>
      </w:r>
      <w:r w:rsidRPr="00B664CB">
        <w:rPr>
          <w:rFonts w:ascii="宋体" w:eastAsia="宋体" w:hAnsi="宋体"/>
          <w:szCs w:val="24"/>
          <w:lang w:eastAsia="zh-CN"/>
        </w:rPr>
        <w:t xml:space="preserve">    </w:t>
      </w:r>
      <w:r w:rsidRPr="00B664CB">
        <w:rPr>
          <w:rFonts w:ascii="宋体" w:eastAsia="宋体" w:hAnsi="宋体"/>
          <w:szCs w:val="24"/>
          <w:lang w:eastAsia="zh-CN"/>
        </w:rPr>
        <w:t>）邻接点。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入边</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出边</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入边和出边</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不是入边也不是出边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【单选题】对有</w:t>
      </w:r>
      <w:r w:rsidRPr="00B664CB">
        <w:rPr>
          <w:rFonts w:ascii="宋体" w:eastAsia="宋体" w:hAnsi="宋体"/>
          <w:szCs w:val="24"/>
          <w:lang w:eastAsia="zh-CN"/>
        </w:rPr>
        <w:t>18</w:t>
      </w:r>
      <w:r w:rsidRPr="00B664CB">
        <w:rPr>
          <w:rFonts w:ascii="宋体" w:eastAsia="宋体" w:hAnsi="宋体"/>
          <w:szCs w:val="24"/>
          <w:lang w:eastAsia="zh-CN"/>
        </w:rPr>
        <w:t>个元素的有序表作二分查找，则查找</w:t>
      </w:r>
      <w:r w:rsidRPr="00B664CB">
        <w:rPr>
          <w:rFonts w:ascii="宋体" w:eastAsia="宋体" w:hAnsi="宋体"/>
          <w:szCs w:val="24"/>
          <w:lang w:eastAsia="zh-CN"/>
        </w:rPr>
        <w:t>A[3]</w:t>
      </w:r>
      <w:r w:rsidRPr="00B664CB">
        <w:rPr>
          <w:rFonts w:ascii="宋体" w:eastAsia="宋体" w:hAnsi="宋体"/>
          <w:szCs w:val="24"/>
          <w:lang w:eastAsia="zh-CN"/>
        </w:rPr>
        <w:t>的比较序列的下标可能为（）。</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A.1</w:t>
      </w:r>
      <w:r w:rsidRPr="00B664CB">
        <w:rPr>
          <w:rFonts w:ascii="宋体" w:eastAsia="宋体" w:hAnsi="宋体"/>
          <w:szCs w:val="24"/>
        </w:rPr>
        <w:t>、</w:t>
      </w:r>
      <w:r w:rsidRPr="00B664CB">
        <w:rPr>
          <w:rFonts w:ascii="宋体" w:eastAsia="宋体" w:hAnsi="宋体"/>
          <w:szCs w:val="24"/>
        </w:rPr>
        <w:t>2</w:t>
      </w:r>
      <w:r w:rsidRPr="00B664CB">
        <w:rPr>
          <w:rFonts w:ascii="宋体" w:eastAsia="宋体" w:hAnsi="宋体"/>
          <w:szCs w:val="24"/>
        </w:rPr>
        <w:t>、</w:t>
      </w:r>
      <w:r w:rsidRPr="00B664CB">
        <w:rPr>
          <w:rFonts w:ascii="宋体" w:eastAsia="宋体" w:hAnsi="宋体"/>
          <w:szCs w:val="24"/>
        </w:rPr>
        <w:t xml:space="preserve">3 </w:t>
      </w:r>
      <w:r w:rsidRPr="00B664CB">
        <w:rPr>
          <w:rFonts w:ascii="宋体" w:eastAsia="宋体" w:hAnsi="宋体"/>
          <w:szCs w:val="24"/>
        </w:rPr>
        <w:tab/>
        <w:t>B.9</w:t>
      </w:r>
      <w:r w:rsidRPr="00B664CB">
        <w:rPr>
          <w:rFonts w:ascii="宋体" w:eastAsia="宋体" w:hAnsi="宋体"/>
          <w:szCs w:val="24"/>
        </w:rPr>
        <w:t>、</w:t>
      </w:r>
      <w:r w:rsidRPr="00B664CB">
        <w:rPr>
          <w:rFonts w:ascii="宋体" w:eastAsia="宋体" w:hAnsi="宋体"/>
          <w:szCs w:val="24"/>
        </w:rPr>
        <w:t>5</w:t>
      </w:r>
      <w:r w:rsidRPr="00B664CB">
        <w:rPr>
          <w:rFonts w:ascii="宋体" w:eastAsia="宋体" w:hAnsi="宋体"/>
          <w:szCs w:val="24"/>
        </w:rPr>
        <w:t>、</w:t>
      </w:r>
      <w:r w:rsidRPr="00B664CB">
        <w:rPr>
          <w:rFonts w:ascii="宋体" w:eastAsia="宋体" w:hAnsi="宋体"/>
          <w:szCs w:val="24"/>
        </w:rPr>
        <w:t>2</w:t>
      </w:r>
      <w:r w:rsidRPr="00B664CB">
        <w:rPr>
          <w:rFonts w:ascii="宋体" w:eastAsia="宋体" w:hAnsi="宋体"/>
          <w:szCs w:val="24"/>
        </w:rPr>
        <w:t>、</w:t>
      </w:r>
      <w:r w:rsidRPr="00B664CB">
        <w:rPr>
          <w:rFonts w:ascii="宋体" w:eastAsia="宋体" w:hAnsi="宋体"/>
          <w:szCs w:val="24"/>
        </w:rPr>
        <w:t xml:space="preserve">3 </w:t>
      </w:r>
      <w:r w:rsidRPr="00B664CB">
        <w:rPr>
          <w:rFonts w:ascii="宋体" w:eastAsia="宋体" w:hAnsi="宋体"/>
          <w:szCs w:val="24"/>
        </w:rPr>
        <w:tab/>
        <w:t>C.9</w:t>
      </w:r>
      <w:r w:rsidRPr="00B664CB">
        <w:rPr>
          <w:rFonts w:ascii="宋体" w:eastAsia="宋体" w:hAnsi="宋体"/>
          <w:szCs w:val="24"/>
        </w:rPr>
        <w:t>、</w:t>
      </w:r>
      <w:r w:rsidRPr="00B664CB">
        <w:rPr>
          <w:rFonts w:ascii="宋体" w:eastAsia="宋体" w:hAnsi="宋体"/>
          <w:szCs w:val="24"/>
        </w:rPr>
        <w:t>5</w:t>
      </w:r>
      <w:r w:rsidRPr="00B664CB">
        <w:rPr>
          <w:rFonts w:ascii="宋体" w:eastAsia="宋体" w:hAnsi="宋体"/>
          <w:szCs w:val="24"/>
        </w:rPr>
        <w:t>、</w:t>
      </w:r>
      <w:r w:rsidRPr="00B664CB">
        <w:rPr>
          <w:rFonts w:ascii="宋体" w:eastAsia="宋体" w:hAnsi="宋体"/>
          <w:szCs w:val="24"/>
        </w:rPr>
        <w:t xml:space="preserve">3 </w:t>
      </w:r>
      <w:r w:rsidRPr="00B664CB">
        <w:rPr>
          <w:rFonts w:ascii="宋体" w:eastAsia="宋体" w:hAnsi="宋体"/>
          <w:szCs w:val="24"/>
        </w:rPr>
        <w:tab/>
        <w:t>D.9</w:t>
      </w:r>
      <w:r w:rsidRPr="00B664CB">
        <w:rPr>
          <w:rFonts w:ascii="宋体" w:eastAsia="宋体" w:hAnsi="宋体"/>
          <w:szCs w:val="24"/>
        </w:rPr>
        <w:t>、</w:t>
      </w:r>
      <w:r w:rsidRPr="00B664CB">
        <w:rPr>
          <w:rFonts w:ascii="宋体" w:eastAsia="宋体" w:hAnsi="宋体"/>
          <w:szCs w:val="24"/>
        </w:rPr>
        <w:t>4</w:t>
      </w:r>
      <w:r w:rsidRPr="00B664CB">
        <w:rPr>
          <w:rFonts w:ascii="宋体" w:eastAsia="宋体" w:hAnsi="宋体"/>
          <w:szCs w:val="24"/>
        </w:rPr>
        <w:t>、</w:t>
      </w:r>
      <w:r w:rsidRPr="00B664CB">
        <w:rPr>
          <w:rFonts w:ascii="宋体" w:eastAsia="宋体" w:hAnsi="宋体"/>
          <w:szCs w:val="24"/>
        </w:rPr>
        <w:t>2</w:t>
      </w:r>
      <w:r w:rsidRPr="00B664CB">
        <w:rPr>
          <w:rFonts w:ascii="宋体" w:eastAsia="宋体" w:hAnsi="宋体"/>
          <w:szCs w:val="24"/>
        </w:rPr>
        <w:t>、</w:t>
      </w:r>
      <w:r w:rsidRPr="00B664CB">
        <w:rPr>
          <w:rFonts w:ascii="宋体" w:eastAsia="宋体" w:hAnsi="宋体"/>
          <w:szCs w:val="24"/>
        </w:rPr>
        <w:t>3</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【单选题】已知一个有序表为</w:t>
      </w:r>
      <w:r w:rsidRPr="00B664CB">
        <w:rPr>
          <w:rFonts w:ascii="宋体" w:eastAsia="宋体" w:hAnsi="宋体"/>
          <w:szCs w:val="24"/>
          <w:lang w:eastAsia="zh-CN"/>
        </w:rPr>
        <w:t>{11,22,33,44,55,66,77,88,99}</w:t>
      </w:r>
      <w:r w:rsidRPr="00B664CB">
        <w:rPr>
          <w:rFonts w:ascii="宋体" w:eastAsia="宋体" w:hAnsi="宋体"/>
          <w:szCs w:val="24"/>
          <w:lang w:eastAsia="zh-CN"/>
        </w:rPr>
        <w:t>，则顺序查找元素</w:t>
      </w:r>
      <w:r w:rsidRPr="00B664CB">
        <w:rPr>
          <w:rFonts w:ascii="宋体" w:eastAsia="宋体" w:hAnsi="宋体"/>
          <w:szCs w:val="24"/>
          <w:lang w:eastAsia="zh-CN"/>
        </w:rPr>
        <w:t>55</w:t>
      </w:r>
      <w:r w:rsidRPr="00B664CB">
        <w:rPr>
          <w:rFonts w:ascii="宋体" w:eastAsia="宋体" w:hAnsi="宋体"/>
          <w:szCs w:val="24"/>
          <w:lang w:eastAsia="zh-CN"/>
        </w:rPr>
        <w:t>需要比较（</w:t>
      </w:r>
      <w:r w:rsidRPr="00B664CB">
        <w:rPr>
          <w:rFonts w:ascii="宋体" w:eastAsia="宋体" w:hAnsi="宋体"/>
          <w:szCs w:val="24"/>
          <w:lang w:eastAsia="zh-CN"/>
        </w:rPr>
        <w:t xml:space="preserve">    </w:t>
      </w:r>
      <w:r w:rsidRPr="00B664CB">
        <w:rPr>
          <w:rFonts w:ascii="宋体" w:eastAsia="宋体" w:hAnsi="宋体"/>
          <w:szCs w:val="24"/>
          <w:lang w:eastAsia="zh-CN"/>
        </w:rPr>
        <w:t>）次。</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A.3 </w:t>
      </w:r>
      <w:r w:rsidRPr="00B664CB">
        <w:rPr>
          <w:rFonts w:ascii="宋体" w:eastAsia="宋体" w:hAnsi="宋体"/>
          <w:szCs w:val="24"/>
          <w:lang w:eastAsia="zh-CN"/>
        </w:rPr>
        <w:tab/>
        <w:t xml:space="preserve">B.4 </w:t>
      </w:r>
      <w:r w:rsidRPr="00B664CB">
        <w:rPr>
          <w:rFonts w:ascii="宋体" w:eastAsia="宋体" w:hAnsi="宋体"/>
          <w:szCs w:val="24"/>
          <w:lang w:eastAsia="zh-CN"/>
        </w:rPr>
        <w:tab/>
        <w:t xml:space="preserve">C.5 </w:t>
      </w:r>
      <w:r w:rsidRPr="00B664CB">
        <w:rPr>
          <w:rFonts w:ascii="宋体" w:eastAsia="宋体" w:hAnsi="宋体"/>
          <w:szCs w:val="24"/>
          <w:lang w:eastAsia="zh-CN"/>
        </w:rPr>
        <w:tab/>
        <w:t>D.6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【单选题】有一个长度为</w:t>
      </w:r>
      <w:r w:rsidRPr="00B664CB">
        <w:rPr>
          <w:rFonts w:ascii="宋体" w:eastAsia="宋体" w:hAnsi="宋体"/>
          <w:szCs w:val="24"/>
          <w:lang w:eastAsia="zh-CN"/>
        </w:rPr>
        <w:t>12</w:t>
      </w:r>
      <w:r w:rsidRPr="00B664CB">
        <w:rPr>
          <w:rFonts w:ascii="宋体" w:eastAsia="宋体" w:hAnsi="宋体"/>
          <w:szCs w:val="24"/>
          <w:lang w:eastAsia="zh-CN"/>
        </w:rPr>
        <w:t>的有序表，按折半查找对该表进行查找，在等概率情况下查找成功的平均比较次数为（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A.37/12 </w:t>
      </w:r>
      <w:r w:rsidRPr="00B664CB">
        <w:rPr>
          <w:rFonts w:ascii="宋体" w:eastAsia="宋体" w:hAnsi="宋体"/>
          <w:szCs w:val="24"/>
          <w:lang w:eastAsia="zh-CN"/>
        </w:rPr>
        <w:tab/>
        <w:t xml:space="preserve">B.39/12 </w:t>
      </w:r>
      <w:r w:rsidRPr="00B664CB">
        <w:rPr>
          <w:rFonts w:ascii="宋体" w:eastAsia="宋体" w:hAnsi="宋体"/>
          <w:szCs w:val="24"/>
          <w:lang w:eastAsia="zh-CN"/>
        </w:rPr>
        <w:tab/>
        <w:t xml:space="preserve">C.41/12 </w:t>
      </w:r>
      <w:r w:rsidRPr="00B664CB">
        <w:rPr>
          <w:rFonts w:ascii="宋体" w:eastAsia="宋体" w:hAnsi="宋体"/>
          <w:szCs w:val="24"/>
          <w:lang w:eastAsia="zh-CN"/>
        </w:rPr>
        <w:tab/>
        <w:t>D.35/12</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【单选题】有一个长度为</w:t>
      </w:r>
      <w:r w:rsidRPr="00B664CB">
        <w:rPr>
          <w:rFonts w:ascii="宋体" w:eastAsia="宋体" w:hAnsi="宋体"/>
          <w:szCs w:val="24"/>
          <w:lang w:eastAsia="zh-CN"/>
        </w:rPr>
        <w:t>10</w:t>
      </w:r>
      <w:r w:rsidRPr="00B664CB">
        <w:rPr>
          <w:rFonts w:ascii="宋体" w:eastAsia="宋体" w:hAnsi="宋体"/>
          <w:szCs w:val="24"/>
          <w:lang w:eastAsia="zh-CN"/>
        </w:rPr>
        <w:t>的有序表，按折半查找对该表进行查找，在等概率情况下查找成功的平均比较次数为（）。</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A.29/10 </w:t>
      </w:r>
      <w:r w:rsidRPr="00B664CB">
        <w:rPr>
          <w:rFonts w:ascii="宋体" w:eastAsia="宋体" w:hAnsi="宋体"/>
          <w:szCs w:val="24"/>
          <w:lang w:eastAsia="zh-CN"/>
        </w:rPr>
        <w:tab/>
        <w:t xml:space="preserve">B.31/10 </w:t>
      </w:r>
      <w:r w:rsidRPr="00B664CB">
        <w:rPr>
          <w:rFonts w:ascii="宋体" w:eastAsia="宋体" w:hAnsi="宋体"/>
          <w:szCs w:val="24"/>
          <w:lang w:eastAsia="zh-CN"/>
        </w:rPr>
        <w:tab/>
        <w:t xml:space="preserve">C.26/10 </w:t>
      </w:r>
      <w:r w:rsidRPr="00B664CB">
        <w:rPr>
          <w:rFonts w:ascii="宋体" w:eastAsia="宋体" w:hAnsi="宋体"/>
          <w:szCs w:val="24"/>
          <w:lang w:eastAsia="zh-CN"/>
        </w:rPr>
        <w:tab/>
        <w:t>D.29/9</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【单选题】对线性表进行二分查找</w:t>
      </w:r>
      <w:r w:rsidRPr="00B664CB">
        <w:rPr>
          <w:rFonts w:ascii="宋体" w:eastAsia="宋体" w:hAnsi="宋体"/>
          <w:szCs w:val="24"/>
          <w:lang w:eastAsia="zh-CN"/>
        </w:rPr>
        <w:t>时，要求线性表必须（</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以顺序存储方式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w:t>
      </w:r>
      <w:r w:rsidRPr="00B664CB">
        <w:rPr>
          <w:rFonts w:ascii="宋体" w:eastAsia="宋体" w:hAnsi="宋体"/>
          <w:szCs w:val="24"/>
          <w:lang w:eastAsia="zh-CN"/>
        </w:rPr>
        <w:t>以链接存储方式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以顺序存储方式</w:t>
      </w:r>
      <w:r w:rsidRPr="00B664CB">
        <w:rPr>
          <w:rFonts w:ascii="宋体" w:eastAsia="宋体" w:hAnsi="宋体"/>
          <w:szCs w:val="24"/>
          <w:lang w:eastAsia="zh-CN"/>
        </w:rPr>
        <w:t xml:space="preserve"> </w:t>
      </w:r>
      <w:r w:rsidRPr="00B664CB">
        <w:rPr>
          <w:rFonts w:ascii="宋体" w:eastAsia="宋体" w:hAnsi="宋体"/>
          <w:szCs w:val="24"/>
          <w:lang w:eastAsia="zh-CN"/>
        </w:rPr>
        <w:t>，且数据元素有序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w:t>
      </w:r>
      <w:r w:rsidRPr="00B664CB">
        <w:rPr>
          <w:rFonts w:ascii="宋体" w:eastAsia="宋体" w:hAnsi="宋体"/>
          <w:szCs w:val="24"/>
          <w:lang w:eastAsia="zh-CN"/>
        </w:rPr>
        <w:t>以链接存储方式，且数据元素有序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【单选题】对于顺序存储的有序表</w:t>
      </w:r>
      <w:r w:rsidRPr="00B664CB">
        <w:rPr>
          <w:rFonts w:ascii="宋体" w:eastAsia="宋体" w:hAnsi="宋体"/>
          <w:szCs w:val="24"/>
          <w:lang w:eastAsia="zh-CN"/>
        </w:rPr>
        <w:t>{5</w:t>
      </w:r>
      <w:r w:rsidRPr="00B664CB">
        <w:rPr>
          <w:rFonts w:ascii="宋体" w:eastAsia="宋体" w:hAnsi="宋体"/>
          <w:szCs w:val="24"/>
          <w:lang w:eastAsia="zh-CN"/>
        </w:rPr>
        <w:t>，</w:t>
      </w:r>
      <w:r w:rsidRPr="00B664CB">
        <w:rPr>
          <w:rFonts w:ascii="宋体" w:eastAsia="宋体" w:hAnsi="宋体"/>
          <w:szCs w:val="24"/>
          <w:lang w:eastAsia="zh-CN"/>
        </w:rPr>
        <w:t>12</w:t>
      </w:r>
      <w:r w:rsidRPr="00B664CB">
        <w:rPr>
          <w:rFonts w:ascii="宋体" w:eastAsia="宋体" w:hAnsi="宋体"/>
          <w:szCs w:val="24"/>
          <w:lang w:eastAsia="zh-CN"/>
        </w:rPr>
        <w:t>，</w:t>
      </w:r>
      <w:r w:rsidRPr="00B664CB">
        <w:rPr>
          <w:rFonts w:ascii="宋体" w:eastAsia="宋体" w:hAnsi="宋体"/>
          <w:szCs w:val="24"/>
          <w:lang w:eastAsia="zh-CN"/>
        </w:rPr>
        <w:t>20</w:t>
      </w:r>
      <w:r w:rsidRPr="00B664CB">
        <w:rPr>
          <w:rFonts w:ascii="宋体" w:eastAsia="宋体" w:hAnsi="宋体"/>
          <w:szCs w:val="24"/>
          <w:lang w:eastAsia="zh-CN"/>
        </w:rPr>
        <w:t>，</w:t>
      </w:r>
      <w:r w:rsidRPr="00B664CB">
        <w:rPr>
          <w:rFonts w:ascii="宋体" w:eastAsia="宋体" w:hAnsi="宋体"/>
          <w:szCs w:val="24"/>
          <w:lang w:eastAsia="zh-CN"/>
        </w:rPr>
        <w:t>26</w:t>
      </w:r>
      <w:r w:rsidRPr="00B664CB">
        <w:rPr>
          <w:rFonts w:ascii="宋体" w:eastAsia="宋体" w:hAnsi="宋体"/>
          <w:szCs w:val="24"/>
          <w:lang w:eastAsia="zh-CN"/>
        </w:rPr>
        <w:t>，</w:t>
      </w:r>
      <w:r w:rsidRPr="00B664CB">
        <w:rPr>
          <w:rFonts w:ascii="宋体" w:eastAsia="宋体" w:hAnsi="宋体"/>
          <w:szCs w:val="24"/>
          <w:lang w:eastAsia="zh-CN"/>
        </w:rPr>
        <w:t>37</w:t>
      </w:r>
      <w:r w:rsidRPr="00B664CB">
        <w:rPr>
          <w:rFonts w:ascii="宋体" w:eastAsia="宋体" w:hAnsi="宋体"/>
          <w:szCs w:val="24"/>
          <w:lang w:eastAsia="zh-CN"/>
        </w:rPr>
        <w:t>，</w:t>
      </w:r>
      <w:r w:rsidRPr="00B664CB">
        <w:rPr>
          <w:rFonts w:ascii="宋体" w:eastAsia="宋体" w:hAnsi="宋体"/>
          <w:szCs w:val="24"/>
          <w:lang w:eastAsia="zh-CN"/>
        </w:rPr>
        <w:t>42</w:t>
      </w:r>
      <w:r w:rsidRPr="00B664CB">
        <w:rPr>
          <w:rFonts w:ascii="宋体" w:eastAsia="宋体" w:hAnsi="宋体"/>
          <w:szCs w:val="24"/>
          <w:lang w:eastAsia="zh-CN"/>
        </w:rPr>
        <w:t>，</w:t>
      </w:r>
      <w:r w:rsidRPr="00B664CB">
        <w:rPr>
          <w:rFonts w:ascii="宋体" w:eastAsia="宋体" w:hAnsi="宋体"/>
          <w:szCs w:val="24"/>
          <w:lang w:eastAsia="zh-CN"/>
        </w:rPr>
        <w:t>46</w:t>
      </w:r>
      <w:r w:rsidRPr="00B664CB">
        <w:rPr>
          <w:rFonts w:ascii="宋体" w:eastAsia="宋体" w:hAnsi="宋体"/>
          <w:szCs w:val="24"/>
          <w:lang w:eastAsia="zh-CN"/>
        </w:rPr>
        <w:t>，</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64}</w:t>
      </w:r>
      <w:r w:rsidRPr="00B664CB">
        <w:rPr>
          <w:rFonts w:ascii="宋体" w:eastAsia="宋体" w:hAnsi="宋体"/>
          <w:szCs w:val="24"/>
          <w:lang w:eastAsia="zh-CN"/>
        </w:rPr>
        <w:t>，若采用折半查找，则查找元素</w:t>
      </w:r>
      <w:r w:rsidRPr="00B664CB">
        <w:rPr>
          <w:rFonts w:ascii="宋体" w:eastAsia="宋体" w:hAnsi="宋体"/>
          <w:szCs w:val="24"/>
          <w:lang w:eastAsia="zh-CN"/>
        </w:rPr>
        <w:t>26</w:t>
      </w:r>
      <w:r w:rsidRPr="00B664CB">
        <w:rPr>
          <w:rFonts w:ascii="宋体" w:eastAsia="宋体" w:hAnsi="宋体"/>
          <w:szCs w:val="24"/>
          <w:lang w:eastAsia="zh-CN"/>
        </w:rPr>
        <w:t>的比较次数是（）。</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A.2 </w:t>
      </w:r>
      <w:r w:rsidRPr="00B664CB">
        <w:rPr>
          <w:rFonts w:ascii="宋体" w:eastAsia="宋体" w:hAnsi="宋体"/>
          <w:szCs w:val="24"/>
          <w:lang w:eastAsia="zh-CN"/>
        </w:rPr>
        <w:tab/>
        <w:t xml:space="preserve">B.3 </w:t>
      </w:r>
      <w:r w:rsidRPr="00B664CB">
        <w:rPr>
          <w:rFonts w:ascii="宋体" w:eastAsia="宋体" w:hAnsi="宋体"/>
          <w:szCs w:val="24"/>
          <w:lang w:eastAsia="zh-CN"/>
        </w:rPr>
        <w:tab/>
        <w:t xml:space="preserve">C.4 </w:t>
      </w:r>
      <w:r w:rsidRPr="00B664CB">
        <w:rPr>
          <w:rFonts w:ascii="宋体" w:eastAsia="宋体" w:hAnsi="宋体"/>
          <w:szCs w:val="24"/>
          <w:lang w:eastAsia="zh-CN"/>
        </w:rPr>
        <w:tab/>
        <w:t>D.5</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【单选题】一组记录的关键字序列为（</w:t>
      </w:r>
      <w:r w:rsidRPr="00B664CB">
        <w:rPr>
          <w:rFonts w:ascii="宋体" w:eastAsia="宋体" w:hAnsi="宋体"/>
          <w:szCs w:val="24"/>
          <w:lang w:eastAsia="zh-CN"/>
        </w:rPr>
        <w:t>80</w:t>
      </w:r>
      <w:r w:rsidRPr="00B664CB">
        <w:rPr>
          <w:rFonts w:ascii="宋体" w:eastAsia="宋体" w:hAnsi="宋体"/>
          <w:szCs w:val="24"/>
          <w:lang w:eastAsia="zh-CN"/>
        </w:rPr>
        <w:t>，</w:t>
      </w:r>
      <w:r w:rsidRPr="00B664CB">
        <w:rPr>
          <w:rFonts w:ascii="宋体" w:eastAsia="宋体" w:hAnsi="宋体"/>
          <w:szCs w:val="24"/>
          <w:lang w:eastAsia="zh-CN"/>
        </w:rPr>
        <w:t>57</w:t>
      </w:r>
      <w:r w:rsidRPr="00B664CB">
        <w:rPr>
          <w:rFonts w:ascii="宋体" w:eastAsia="宋体" w:hAnsi="宋体"/>
          <w:szCs w:val="24"/>
          <w:lang w:eastAsia="zh-CN"/>
        </w:rPr>
        <w:t>，</w:t>
      </w:r>
      <w:r w:rsidRPr="00B664CB">
        <w:rPr>
          <w:rFonts w:ascii="宋体" w:eastAsia="宋体" w:hAnsi="宋体"/>
          <w:szCs w:val="24"/>
          <w:lang w:eastAsia="zh-CN"/>
        </w:rPr>
        <w:t>41</w:t>
      </w:r>
      <w:r w:rsidRPr="00B664CB">
        <w:rPr>
          <w:rFonts w:ascii="宋体" w:eastAsia="宋体" w:hAnsi="宋体"/>
          <w:szCs w:val="24"/>
          <w:lang w:eastAsia="zh-CN"/>
        </w:rPr>
        <w:t>，</w:t>
      </w:r>
      <w:r w:rsidRPr="00B664CB">
        <w:rPr>
          <w:rFonts w:ascii="宋体" w:eastAsia="宋体" w:hAnsi="宋体"/>
          <w:szCs w:val="24"/>
          <w:lang w:eastAsia="zh-CN"/>
        </w:rPr>
        <w:t>39</w:t>
      </w:r>
      <w:r w:rsidRPr="00B664CB">
        <w:rPr>
          <w:rFonts w:ascii="宋体" w:eastAsia="宋体" w:hAnsi="宋体"/>
          <w:szCs w:val="24"/>
          <w:lang w:eastAsia="zh-CN"/>
        </w:rPr>
        <w:t>，</w:t>
      </w:r>
      <w:r w:rsidRPr="00B664CB">
        <w:rPr>
          <w:rFonts w:ascii="宋体" w:eastAsia="宋体" w:hAnsi="宋体"/>
          <w:szCs w:val="24"/>
          <w:lang w:eastAsia="zh-CN"/>
        </w:rPr>
        <w:t>46</w:t>
      </w:r>
      <w:r w:rsidRPr="00B664CB">
        <w:rPr>
          <w:rFonts w:ascii="宋体" w:eastAsia="宋体" w:hAnsi="宋体"/>
          <w:szCs w:val="24"/>
          <w:lang w:eastAsia="zh-CN"/>
        </w:rPr>
        <w:t>，</w:t>
      </w:r>
      <w:r w:rsidRPr="00B664CB">
        <w:rPr>
          <w:rFonts w:ascii="宋体" w:eastAsia="宋体" w:hAnsi="宋体"/>
          <w:szCs w:val="24"/>
          <w:lang w:eastAsia="zh-CN"/>
        </w:rPr>
        <w:t>47</w:t>
      </w:r>
      <w:r w:rsidRPr="00B664CB">
        <w:rPr>
          <w:rFonts w:ascii="宋体" w:eastAsia="宋体" w:hAnsi="宋体"/>
          <w:szCs w:val="24"/>
          <w:lang w:eastAsia="zh-CN"/>
        </w:rPr>
        <w:t>），利用堆排序（堆顶元素是最小元素）的方法建立的初始堆为（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A.39</w:t>
      </w:r>
      <w:r w:rsidRPr="00B664CB">
        <w:rPr>
          <w:rFonts w:ascii="宋体" w:eastAsia="宋体" w:hAnsi="宋体"/>
          <w:szCs w:val="24"/>
        </w:rPr>
        <w:t>，</w:t>
      </w:r>
      <w:r w:rsidRPr="00B664CB">
        <w:rPr>
          <w:rFonts w:ascii="宋体" w:eastAsia="宋体" w:hAnsi="宋体"/>
          <w:szCs w:val="24"/>
        </w:rPr>
        <w:t>47</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80</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57</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B.41</w:t>
      </w:r>
      <w:r w:rsidRPr="00B664CB">
        <w:rPr>
          <w:rFonts w:ascii="宋体" w:eastAsia="宋体" w:hAnsi="宋体"/>
          <w:szCs w:val="24"/>
        </w:rPr>
        <w:t>，</w:t>
      </w:r>
      <w:r w:rsidRPr="00B664CB">
        <w:rPr>
          <w:rFonts w:ascii="宋体" w:eastAsia="宋体" w:hAnsi="宋体"/>
          <w:szCs w:val="24"/>
        </w:rPr>
        <w:t>39</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47</w:t>
      </w:r>
      <w:r w:rsidRPr="00B664CB">
        <w:rPr>
          <w:rFonts w:ascii="宋体" w:eastAsia="宋体" w:hAnsi="宋体"/>
          <w:szCs w:val="24"/>
        </w:rPr>
        <w:t>，</w:t>
      </w:r>
      <w:r w:rsidRPr="00B664CB">
        <w:rPr>
          <w:rFonts w:ascii="宋体" w:eastAsia="宋体" w:hAnsi="宋体"/>
          <w:szCs w:val="24"/>
        </w:rPr>
        <w:t>57</w:t>
      </w:r>
      <w:r w:rsidRPr="00B664CB">
        <w:rPr>
          <w:rFonts w:ascii="宋体" w:eastAsia="宋体" w:hAnsi="宋体"/>
          <w:szCs w:val="24"/>
        </w:rPr>
        <w:t>，</w:t>
      </w:r>
      <w:r w:rsidRPr="00B664CB">
        <w:rPr>
          <w:rFonts w:ascii="宋体" w:eastAsia="宋体" w:hAnsi="宋体"/>
          <w:szCs w:val="24"/>
        </w:rPr>
        <w:t>80</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C.39</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57</w:t>
      </w:r>
      <w:r w:rsidRPr="00B664CB">
        <w:rPr>
          <w:rFonts w:ascii="宋体" w:eastAsia="宋体" w:hAnsi="宋体"/>
          <w:szCs w:val="24"/>
        </w:rPr>
        <w:t>，</w:t>
      </w:r>
      <w:r w:rsidRPr="00B664CB">
        <w:rPr>
          <w:rFonts w:ascii="宋体" w:eastAsia="宋体" w:hAnsi="宋体"/>
          <w:szCs w:val="24"/>
        </w:rPr>
        <w:t>80</w:t>
      </w:r>
      <w:r w:rsidRPr="00B664CB">
        <w:rPr>
          <w:rFonts w:ascii="宋体" w:eastAsia="宋体" w:hAnsi="宋体"/>
          <w:szCs w:val="24"/>
        </w:rPr>
        <w:t>，</w:t>
      </w:r>
      <w:r w:rsidRPr="00B664CB">
        <w:rPr>
          <w:rFonts w:ascii="宋体" w:eastAsia="宋体" w:hAnsi="宋体"/>
          <w:szCs w:val="24"/>
        </w:rPr>
        <w:t>47</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D.39</w:t>
      </w:r>
      <w:r w:rsidRPr="00B664CB">
        <w:rPr>
          <w:rFonts w:ascii="宋体" w:eastAsia="宋体" w:hAnsi="宋体"/>
          <w:szCs w:val="24"/>
        </w:rPr>
        <w:t>，</w:t>
      </w:r>
      <w:r w:rsidRPr="00B664CB">
        <w:rPr>
          <w:rFonts w:ascii="宋体" w:eastAsia="宋体" w:hAnsi="宋体"/>
          <w:szCs w:val="24"/>
        </w:rPr>
        <w:t>80</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47</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57</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【单选题】每次把待排序的区间划分为左、右两个子区间，其中左区间中记录的关键字均小于等于基准记录的关键字，右区间中记录的关键字均大于等于基准记录的关键字，这种排序称为（</w:t>
      </w:r>
      <w:r w:rsidRPr="00B664CB">
        <w:rPr>
          <w:rFonts w:ascii="宋体" w:eastAsia="宋体" w:hAnsi="宋体"/>
          <w:szCs w:val="24"/>
          <w:lang w:eastAsia="zh-CN"/>
        </w:rPr>
        <w:t xml:space="preserve">  </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插入排序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快速排序</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堆排序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归并排序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【单选题】设有</w:t>
      </w:r>
      <w:r w:rsidRPr="00B664CB">
        <w:rPr>
          <w:rFonts w:ascii="宋体" w:eastAsia="宋体" w:hAnsi="宋体"/>
          <w:szCs w:val="24"/>
          <w:lang w:eastAsia="zh-CN"/>
        </w:rPr>
        <w:t>2000</w:t>
      </w:r>
      <w:r w:rsidRPr="00B664CB">
        <w:rPr>
          <w:rFonts w:ascii="宋体" w:eastAsia="宋体" w:hAnsi="宋体"/>
          <w:szCs w:val="24"/>
          <w:lang w:eastAsia="zh-CN"/>
        </w:rPr>
        <w:t>个无序的元素，希望用最快的速度挑选出其中前</w:t>
      </w:r>
      <w:r w:rsidRPr="00B664CB">
        <w:rPr>
          <w:rFonts w:ascii="宋体" w:eastAsia="宋体" w:hAnsi="宋体"/>
          <w:szCs w:val="24"/>
          <w:lang w:eastAsia="zh-CN"/>
        </w:rPr>
        <w:t>10</w:t>
      </w:r>
      <w:r w:rsidRPr="00B664CB">
        <w:rPr>
          <w:rFonts w:ascii="宋体" w:eastAsia="宋体" w:hAnsi="宋体"/>
          <w:szCs w:val="24"/>
          <w:lang w:eastAsia="zh-CN"/>
        </w:rPr>
        <w:t>个最大的元素，最好选用（</w:t>
      </w:r>
      <w:r w:rsidRPr="00B664CB">
        <w:rPr>
          <w:rFonts w:ascii="宋体" w:eastAsia="宋体" w:hAnsi="宋体"/>
          <w:szCs w:val="24"/>
          <w:lang w:eastAsia="zh-CN"/>
        </w:rPr>
        <w:t xml:space="preserve">   </w:t>
      </w:r>
      <w:r w:rsidRPr="00B664CB">
        <w:rPr>
          <w:rFonts w:ascii="宋体" w:eastAsia="宋体" w:hAnsi="宋体"/>
          <w:szCs w:val="24"/>
          <w:lang w:eastAsia="zh-CN"/>
        </w:rPr>
        <w:t>）排序法。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快速排序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基数排序</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冒泡排序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堆排序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【单选题】一组记录的关键字序列为（</w:t>
      </w:r>
      <w:r w:rsidRPr="00B664CB">
        <w:rPr>
          <w:rFonts w:ascii="宋体" w:eastAsia="宋体" w:hAnsi="宋体"/>
          <w:szCs w:val="24"/>
          <w:lang w:eastAsia="zh-CN"/>
        </w:rPr>
        <w:t>26</w:t>
      </w:r>
      <w:r w:rsidRPr="00B664CB">
        <w:rPr>
          <w:rFonts w:ascii="宋体" w:eastAsia="宋体" w:hAnsi="宋体"/>
          <w:szCs w:val="24"/>
          <w:lang w:eastAsia="zh-CN"/>
        </w:rPr>
        <w:t>，</w:t>
      </w:r>
      <w:r w:rsidRPr="00B664CB">
        <w:rPr>
          <w:rFonts w:ascii="宋体" w:eastAsia="宋体" w:hAnsi="宋体"/>
          <w:szCs w:val="24"/>
          <w:lang w:eastAsia="zh-CN"/>
        </w:rPr>
        <w:t>59</w:t>
      </w:r>
      <w:r w:rsidRPr="00B664CB">
        <w:rPr>
          <w:rFonts w:ascii="宋体" w:eastAsia="宋体" w:hAnsi="宋体"/>
          <w:szCs w:val="24"/>
          <w:lang w:eastAsia="zh-CN"/>
        </w:rPr>
        <w:t>，</w:t>
      </w:r>
      <w:r w:rsidRPr="00B664CB">
        <w:rPr>
          <w:rFonts w:ascii="宋体" w:eastAsia="宋体" w:hAnsi="宋体"/>
          <w:szCs w:val="24"/>
          <w:lang w:eastAsia="zh-CN"/>
        </w:rPr>
        <w:t>36</w:t>
      </w:r>
      <w:r w:rsidRPr="00B664CB">
        <w:rPr>
          <w:rFonts w:ascii="宋体" w:eastAsia="宋体" w:hAnsi="宋体"/>
          <w:szCs w:val="24"/>
          <w:lang w:eastAsia="zh-CN"/>
        </w:rPr>
        <w:t>，</w:t>
      </w:r>
      <w:r w:rsidRPr="00B664CB">
        <w:rPr>
          <w:rFonts w:ascii="宋体" w:eastAsia="宋体" w:hAnsi="宋体"/>
          <w:szCs w:val="24"/>
          <w:lang w:eastAsia="zh-CN"/>
        </w:rPr>
        <w:t>18</w:t>
      </w:r>
      <w:r w:rsidRPr="00B664CB">
        <w:rPr>
          <w:rFonts w:ascii="宋体" w:eastAsia="宋体" w:hAnsi="宋体"/>
          <w:szCs w:val="24"/>
          <w:lang w:eastAsia="zh-CN"/>
        </w:rPr>
        <w:t>，</w:t>
      </w:r>
      <w:r w:rsidRPr="00B664CB">
        <w:rPr>
          <w:rFonts w:ascii="宋体" w:eastAsia="宋体" w:hAnsi="宋体"/>
          <w:szCs w:val="24"/>
          <w:lang w:eastAsia="zh-CN"/>
        </w:rPr>
        <w:t>20</w:t>
      </w:r>
      <w:r w:rsidRPr="00B664CB">
        <w:rPr>
          <w:rFonts w:ascii="宋体" w:eastAsia="宋体" w:hAnsi="宋体"/>
          <w:szCs w:val="24"/>
          <w:lang w:eastAsia="zh-CN"/>
        </w:rPr>
        <w:t>，</w:t>
      </w:r>
      <w:r w:rsidRPr="00B664CB">
        <w:rPr>
          <w:rFonts w:ascii="宋体" w:eastAsia="宋体" w:hAnsi="宋体"/>
          <w:szCs w:val="24"/>
          <w:lang w:eastAsia="zh-CN"/>
        </w:rPr>
        <w:t>25</w:t>
      </w:r>
      <w:r w:rsidRPr="00B664CB">
        <w:rPr>
          <w:rFonts w:ascii="宋体" w:eastAsia="宋体" w:hAnsi="宋体"/>
          <w:szCs w:val="24"/>
          <w:lang w:eastAsia="zh-CN"/>
        </w:rPr>
        <w:t>），利用堆排序的方法建立的初始小根堆为（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A.18</w:t>
      </w:r>
      <w:r w:rsidRPr="00B664CB">
        <w:rPr>
          <w:rFonts w:ascii="宋体" w:eastAsia="宋体" w:hAnsi="宋体"/>
          <w:szCs w:val="24"/>
        </w:rPr>
        <w:t>，</w:t>
      </w:r>
      <w:r w:rsidRPr="00B664CB">
        <w:rPr>
          <w:rFonts w:ascii="宋体" w:eastAsia="宋体" w:hAnsi="宋体"/>
          <w:szCs w:val="24"/>
        </w:rPr>
        <w:t>20</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26</w:t>
      </w:r>
      <w:r w:rsidRPr="00B664CB">
        <w:rPr>
          <w:rFonts w:ascii="宋体" w:eastAsia="宋体" w:hAnsi="宋体"/>
          <w:szCs w:val="24"/>
        </w:rPr>
        <w:t>，</w:t>
      </w:r>
      <w:r w:rsidRPr="00B664CB">
        <w:rPr>
          <w:rFonts w:ascii="宋体" w:eastAsia="宋体" w:hAnsi="宋体"/>
          <w:szCs w:val="24"/>
        </w:rPr>
        <w:t>25</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B.18</w:t>
      </w:r>
      <w:r w:rsidRPr="00B664CB">
        <w:rPr>
          <w:rFonts w:ascii="宋体" w:eastAsia="宋体" w:hAnsi="宋体"/>
          <w:szCs w:val="24"/>
        </w:rPr>
        <w:t>，</w:t>
      </w:r>
      <w:r w:rsidRPr="00B664CB">
        <w:rPr>
          <w:rFonts w:ascii="宋体" w:eastAsia="宋体" w:hAnsi="宋体"/>
          <w:szCs w:val="24"/>
        </w:rPr>
        <w:t>20</w:t>
      </w:r>
      <w:r w:rsidRPr="00B664CB">
        <w:rPr>
          <w:rFonts w:ascii="宋体" w:eastAsia="宋体" w:hAnsi="宋体"/>
          <w:szCs w:val="24"/>
        </w:rPr>
        <w:t>，</w:t>
      </w:r>
      <w:r w:rsidRPr="00B664CB">
        <w:rPr>
          <w:rFonts w:ascii="宋体" w:eastAsia="宋体" w:hAnsi="宋体"/>
          <w:szCs w:val="24"/>
        </w:rPr>
        <w:t>25</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26</w:t>
      </w:r>
      <w:r w:rsidRPr="00B664CB">
        <w:rPr>
          <w:rFonts w:ascii="宋体" w:eastAsia="宋体" w:hAnsi="宋体"/>
          <w:szCs w:val="24"/>
        </w:rPr>
        <w:t>，</w:t>
      </w:r>
      <w:r w:rsidRPr="00B664CB">
        <w:rPr>
          <w:rFonts w:ascii="宋体" w:eastAsia="宋体" w:hAnsi="宋体"/>
          <w:szCs w:val="24"/>
        </w:rPr>
        <w:t>36</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C.26</w:t>
      </w:r>
      <w:r w:rsidRPr="00B664CB">
        <w:rPr>
          <w:rFonts w:ascii="宋体" w:eastAsia="宋体" w:hAnsi="宋体"/>
          <w:szCs w:val="24"/>
        </w:rPr>
        <w:t>，</w:t>
      </w:r>
      <w:r w:rsidRPr="00B664CB">
        <w:rPr>
          <w:rFonts w:ascii="宋体" w:eastAsia="宋体" w:hAnsi="宋体"/>
          <w:szCs w:val="24"/>
        </w:rPr>
        <w:t>18</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20</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25</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D.26</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18</w:t>
      </w:r>
      <w:r w:rsidRPr="00B664CB">
        <w:rPr>
          <w:rFonts w:ascii="宋体" w:eastAsia="宋体" w:hAnsi="宋体"/>
          <w:szCs w:val="24"/>
        </w:rPr>
        <w:t>，</w:t>
      </w:r>
      <w:r w:rsidRPr="00B664CB">
        <w:rPr>
          <w:rFonts w:ascii="宋体" w:eastAsia="宋体" w:hAnsi="宋体"/>
          <w:szCs w:val="24"/>
        </w:rPr>
        <w:t>20</w:t>
      </w:r>
      <w:r w:rsidRPr="00B664CB">
        <w:rPr>
          <w:rFonts w:ascii="宋体" w:eastAsia="宋体" w:hAnsi="宋体"/>
          <w:szCs w:val="24"/>
        </w:rPr>
        <w:t>，</w:t>
      </w:r>
      <w:r w:rsidRPr="00B664CB">
        <w:rPr>
          <w:rFonts w:ascii="宋体" w:eastAsia="宋体" w:hAnsi="宋体"/>
          <w:szCs w:val="24"/>
        </w:rPr>
        <w:t>25</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【单选题】对数据元素序列（</w:t>
      </w:r>
      <w:r w:rsidRPr="00B664CB">
        <w:rPr>
          <w:rFonts w:ascii="宋体" w:eastAsia="宋体" w:hAnsi="宋体"/>
          <w:szCs w:val="24"/>
          <w:lang w:eastAsia="zh-CN"/>
        </w:rPr>
        <w:t>49</w:t>
      </w:r>
      <w:r w:rsidRPr="00B664CB">
        <w:rPr>
          <w:rFonts w:ascii="宋体" w:eastAsia="宋体" w:hAnsi="宋体"/>
          <w:szCs w:val="24"/>
          <w:lang w:eastAsia="zh-CN"/>
        </w:rPr>
        <w:t>，</w:t>
      </w:r>
      <w:r w:rsidRPr="00B664CB">
        <w:rPr>
          <w:rFonts w:ascii="宋体" w:eastAsia="宋体" w:hAnsi="宋体"/>
          <w:szCs w:val="24"/>
          <w:lang w:eastAsia="zh-CN"/>
        </w:rPr>
        <w:t>72</w:t>
      </w:r>
      <w:r w:rsidRPr="00B664CB">
        <w:rPr>
          <w:rFonts w:ascii="宋体" w:eastAsia="宋体" w:hAnsi="宋体"/>
          <w:szCs w:val="24"/>
          <w:lang w:eastAsia="zh-CN"/>
        </w:rPr>
        <w:t>，</w:t>
      </w:r>
      <w:r w:rsidRPr="00B664CB">
        <w:rPr>
          <w:rFonts w:ascii="宋体" w:eastAsia="宋体" w:hAnsi="宋体"/>
          <w:szCs w:val="24"/>
          <w:lang w:eastAsia="zh-CN"/>
        </w:rPr>
        <w:t>68</w:t>
      </w:r>
      <w:r w:rsidRPr="00B664CB">
        <w:rPr>
          <w:rFonts w:ascii="宋体" w:eastAsia="宋体" w:hAnsi="宋体"/>
          <w:szCs w:val="24"/>
          <w:lang w:eastAsia="zh-CN"/>
        </w:rPr>
        <w:t>，</w:t>
      </w:r>
      <w:r w:rsidRPr="00B664CB">
        <w:rPr>
          <w:rFonts w:ascii="宋体" w:eastAsia="宋体" w:hAnsi="宋体"/>
          <w:szCs w:val="24"/>
          <w:lang w:eastAsia="zh-CN"/>
        </w:rPr>
        <w:t>13</w:t>
      </w:r>
      <w:r w:rsidRPr="00B664CB">
        <w:rPr>
          <w:rFonts w:ascii="宋体" w:eastAsia="宋体" w:hAnsi="宋体"/>
          <w:szCs w:val="24"/>
          <w:lang w:eastAsia="zh-CN"/>
        </w:rPr>
        <w:t>，</w:t>
      </w:r>
      <w:r w:rsidRPr="00B664CB">
        <w:rPr>
          <w:rFonts w:ascii="宋体" w:eastAsia="宋体" w:hAnsi="宋体"/>
          <w:szCs w:val="24"/>
          <w:lang w:eastAsia="zh-CN"/>
        </w:rPr>
        <w:t>38</w:t>
      </w:r>
      <w:r w:rsidRPr="00B664CB">
        <w:rPr>
          <w:rFonts w:ascii="宋体" w:eastAsia="宋体" w:hAnsi="宋体"/>
          <w:szCs w:val="24"/>
          <w:lang w:eastAsia="zh-CN"/>
        </w:rPr>
        <w:t>，</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97</w:t>
      </w:r>
      <w:r w:rsidRPr="00B664CB">
        <w:rPr>
          <w:rFonts w:ascii="宋体" w:eastAsia="宋体" w:hAnsi="宋体"/>
          <w:szCs w:val="24"/>
          <w:lang w:eastAsia="zh-CN"/>
        </w:rPr>
        <w:t>，</w:t>
      </w:r>
      <w:r w:rsidRPr="00B664CB">
        <w:rPr>
          <w:rFonts w:ascii="宋体" w:eastAsia="宋体" w:hAnsi="宋体"/>
          <w:szCs w:val="24"/>
          <w:lang w:eastAsia="zh-CN"/>
        </w:rPr>
        <w:t>27</w:t>
      </w:r>
      <w:r w:rsidRPr="00B664CB">
        <w:rPr>
          <w:rFonts w:ascii="宋体" w:eastAsia="宋体" w:hAnsi="宋体"/>
          <w:szCs w:val="24"/>
          <w:lang w:eastAsia="zh-CN"/>
        </w:rPr>
        <w:t>）进行排序，前三趟排序结果时的结果依次为第一趟：</w:t>
      </w:r>
      <w:r w:rsidRPr="00B664CB">
        <w:rPr>
          <w:rFonts w:ascii="宋体" w:eastAsia="宋体" w:hAnsi="宋体"/>
          <w:szCs w:val="24"/>
          <w:lang w:eastAsia="zh-CN"/>
        </w:rPr>
        <w:t>49</w:t>
      </w:r>
      <w:r w:rsidRPr="00B664CB">
        <w:rPr>
          <w:rFonts w:ascii="宋体" w:eastAsia="宋体" w:hAnsi="宋体"/>
          <w:szCs w:val="24"/>
          <w:lang w:eastAsia="zh-CN"/>
        </w:rPr>
        <w:t>，</w:t>
      </w:r>
      <w:r w:rsidRPr="00B664CB">
        <w:rPr>
          <w:rFonts w:ascii="宋体" w:eastAsia="宋体" w:hAnsi="宋体"/>
          <w:szCs w:val="24"/>
          <w:lang w:eastAsia="zh-CN"/>
        </w:rPr>
        <w:t>72</w:t>
      </w:r>
      <w:r w:rsidRPr="00B664CB">
        <w:rPr>
          <w:rFonts w:ascii="宋体" w:eastAsia="宋体" w:hAnsi="宋体"/>
          <w:szCs w:val="24"/>
          <w:lang w:eastAsia="zh-CN"/>
        </w:rPr>
        <w:t>，</w:t>
      </w:r>
      <w:r w:rsidRPr="00B664CB">
        <w:rPr>
          <w:rFonts w:ascii="宋体" w:eastAsia="宋体" w:hAnsi="宋体"/>
          <w:szCs w:val="24"/>
          <w:lang w:eastAsia="zh-CN"/>
        </w:rPr>
        <w:t>68</w:t>
      </w:r>
      <w:r w:rsidRPr="00B664CB">
        <w:rPr>
          <w:rFonts w:ascii="宋体" w:eastAsia="宋体" w:hAnsi="宋体"/>
          <w:szCs w:val="24"/>
          <w:lang w:eastAsia="zh-CN"/>
        </w:rPr>
        <w:t>，</w:t>
      </w:r>
      <w:r w:rsidRPr="00B664CB">
        <w:rPr>
          <w:rFonts w:ascii="宋体" w:eastAsia="宋体" w:hAnsi="宋体"/>
          <w:szCs w:val="24"/>
          <w:lang w:eastAsia="zh-CN"/>
        </w:rPr>
        <w:t>13</w:t>
      </w:r>
      <w:r w:rsidRPr="00B664CB">
        <w:rPr>
          <w:rFonts w:ascii="宋体" w:eastAsia="宋体" w:hAnsi="宋体"/>
          <w:szCs w:val="24"/>
          <w:lang w:eastAsia="zh-CN"/>
        </w:rPr>
        <w:t>，</w:t>
      </w:r>
      <w:r w:rsidRPr="00B664CB">
        <w:rPr>
          <w:rFonts w:ascii="宋体" w:eastAsia="宋体" w:hAnsi="宋体"/>
          <w:szCs w:val="24"/>
          <w:lang w:eastAsia="zh-CN"/>
        </w:rPr>
        <w:t>38</w:t>
      </w:r>
      <w:r w:rsidRPr="00B664CB">
        <w:rPr>
          <w:rFonts w:ascii="宋体" w:eastAsia="宋体" w:hAnsi="宋体"/>
          <w:szCs w:val="24"/>
          <w:lang w:eastAsia="zh-CN"/>
        </w:rPr>
        <w:t>，</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97</w:t>
      </w:r>
      <w:r w:rsidRPr="00B664CB">
        <w:rPr>
          <w:rFonts w:ascii="宋体" w:eastAsia="宋体" w:hAnsi="宋体"/>
          <w:szCs w:val="24"/>
          <w:lang w:eastAsia="zh-CN"/>
        </w:rPr>
        <w:t>，</w:t>
      </w:r>
      <w:r w:rsidRPr="00B664CB">
        <w:rPr>
          <w:rFonts w:ascii="宋体" w:eastAsia="宋体" w:hAnsi="宋体"/>
          <w:szCs w:val="24"/>
          <w:lang w:eastAsia="zh-CN"/>
        </w:rPr>
        <w:t>27</w:t>
      </w:r>
      <w:r w:rsidRPr="00B664CB">
        <w:rPr>
          <w:rFonts w:ascii="宋体" w:eastAsia="宋体" w:hAnsi="宋体"/>
          <w:szCs w:val="24"/>
          <w:lang w:eastAsia="zh-CN"/>
        </w:rPr>
        <w:t>；第二趟：</w:t>
      </w:r>
      <w:r w:rsidRPr="00B664CB">
        <w:rPr>
          <w:rFonts w:ascii="宋体" w:eastAsia="宋体" w:hAnsi="宋体"/>
          <w:szCs w:val="24"/>
          <w:lang w:eastAsia="zh-CN"/>
        </w:rPr>
        <w:t>49</w:t>
      </w:r>
      <w:r w:rsidRPr="00B664CB">
        <w:rPr>
          <w:rFonts w:ascii="宋体" w:eastAsia="宋体" w:hAnsi="宋体"/>
          <w:szCs w:val="24"/>
          <w:lang w:eastAsia="zh-CN"/>
        </w:rPr>
        <w:t>，</w:t>
      </w:r>
      <w:r w:rsidRPr="00B664CB">
        <w:rPr>
          <w:rFonts w:ascii="宋体" w:eastAsia="宋体" w:hAnsi="宋体"/>
          <w:szCs w:val="24"/>
          <w:lang w:eastAsia="zh-CN"/>
        </w:rPr>
        <w:t>68</w:t>
      </w:r>
      <w:r w:rsidRPr="00B664CB">
        <w:rPr>
          <w:rFonts w:ascii="宋体" w:eastAsia="宋体" w:hAnsi="宋体"/>
          <w:szCs w:val="24"/>
          <w:lang w:eastAsia="zh-CN"/>
        </w:rPr>
        <w:t>，</w:t>
      </w:r>
      <w:r w:rsidRPr="00B664CB">
        <w:rPr>
          <w:rFonts w:ascii="宋体" w:eastAsia="宋体" w:hAnsi="宋体"/>
          <w:szCs w:val="24"/>
          <w:lang w:eastAsia="zh-CN"/>
        </w:rPr>
        <w:t>72</w:t>
      </w:r>
      <w:r w:rsidRPr="00B664CB">
        <w:rPr>
          <w:rFonts w:ascii="宋体" w:eastAsia="宋体" w:hAnsi="宋体"/>
          <w:szCs w:val="24"/>
          <w:lang w:eastAsia="zh-CN"/>
        </w:rPr>
        <w:t>，</w:t>
      </w:r>
      <w:r w:rsidRPr="00B664CB">
        <w:rPr>
          <w:rFonts w:ascii="宋体" w:eastAsia="宋体" w:hAnsi="宋体"/>
          <w:szCs w:val="24"/>
          <w:lang w:eastAsia="zh-CN"/>
        </w:rPr>
        <w:t>13</w:t>
      </w:r>
      <w:r w:rsidRPr="00B664CB">
        <w:rPr>
          <w:rFonts w:ascii="宋体" w:eastAsia="宋体" w:hAnsi="宋体"/>
          <w:szCs w:val="24"/>
          <w:lang w:eastAsia="zh-CN"/>
        </w:rPr>
        <w:t>，</w:t>
      </w:r>
      <w:r w:rsidRPr="00B664CB">
        <w:rPr>
          <w:rFonts w:ascii="宋体" w:eastAsia="宋体" w:hAnsi="宋体"/>
          <w:szCs w:val="24"/>
          <w:lang w:eastAsia="zh-CN"/>
        </w:rPr>
        <w:t>38</w:t>
      </w:r>
      <w:r w:rsidRPr="00B664CB">
        <w:rPr>
          <w:rFonts w:ascii="宋体" w:eastAsia="宋体" w:hAnsi="宋体"/>
          <w:szCs w:val="24"/>
          <w:lang w:eastAsia="zh-CN"/>
        </w:rPr>
        <w:t>，</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97</w:t>
      </w:r>
      <w:r w:rsidRPr="00B664CB">
        <w:rPr>
          <w:rFonts w:ascii="宋体" w:eastAsia="宋体" w:hAnsi="宋体"/>
          <w:szCs w:val="24"/>
          <w:lang w:eastAsia="zh-CN"/>
        </w:rPr>
        <w:t>，</w:t>
      </w:r>
      <w:r w:rsidRPr="00B664CB">
        <w:rPr>
          <w:rFonts w:ascii="宋体" w:eastAsia="宋体" w:hAnsi="宋体"/>
          <w:szCs w:val="24"/>
          <w:lang w:eastAsia="zh-CN"/>
        </w:rPr>
        <w:t>27</w:t>
      </w:r>
      <w:r w:rsidRPr="00B664CB">
        <w:rPr>
          <w:rFonts w:ascii="宋体" w:eastAsia="宋体" w:hAnsi="宋体"/>
          <w:szCs w:val="24"/>
          <w:lang w:eastAsia="zh-CN"/>
        </w:rPr>
        <w:t>；第三趟：</w:t>
      </w:r>
      <w:r w:rsidRPr="00B664CB">
        <w:rPr>
          <w:rFonts w:ascii="宋体" w:eastAsia="宋体" w:hAnsi="宋体"/>
          <w:szCs w:val="24"/>
          <w:lang w:eastAsia="zh-CN"/>
        </w:rPr>
        <w:t>13</w:t>
      </w:r>
      <w:r w:rsidRPr="00B664CB">
        <w:rPr>
          <w:rFonts w:ascii="宋体" w:eastAsia="宋体" w:hAnsi="宋体"/>
          <w:szCs w:val="24"/>
          <w:lang w:eastAsia="zh-CN"/>
        </w:rPr>
        <w:t>，</w:t>
      </w:r>
      <w:r w:rsidRPr="00B664CB">
        <w:rPr>
          <w:rFonts w:ascii="宋体" w:eastAsia="宋体" w:hAnsi="宋体"/>
          <w:szCs w:val="24"/>
          <w:lang w:eastAsia="zh-CN"/>
        </w:rPr>
        <w:t>49</w:t>
      </w:r>
      <w:r w:rsidRPr="00B664CB">
        <w:rPr>
          <w:rFonts w:ascii="宋体" w:eastAsia="宋体" w:hAnsi="宋体"/>
          <w:szCs w:val="24"/>
          <w:lang w:eastAsia="zh-CN"/>
        </w:rPr>
        <w:t>，</w:t>
      </w:r>
      <w:r w:rsidRPr="00B664CB">
        <w:rPr>
          <w:rFonts w:ascii="宋体" w:eastAsia="宋体" w:hAnsi="宋体"/>
          <w:szCs w:val="24"/>
          <w:lang w:eastAsia="zh-CN"/>
        </w:rPr>
        <w:t>68</w:t>
      </w:r>
      <w:r w:rsidRPr="00B664CB">
        <w:rPr>
          <w:rFonts w:ascii="宋体" w:eastAsia="宋体" w:hAnsi="宋体"/>
          <w:szCs w:val="24"/>
          <w:lang w:eastAsia="zh-CN"/>
        </w:rPr>
        <w:t>，</w:t>
      </w:r>
      <w:r w:rsidRPr="00B664CB">
        <w:rPr>
          <w:rFonts w:ascii="宋体" w:eastAsia="宋体" w:hAnsi="宋体"/>
          <w:szCs w:val="24"/>
          <w:lang w:eastAsia="zh-CN"/>
        </w:rPr>
        <w:t>72</w:t>
      </w:r>
      <w:r w:rsidRPr="00B664CB">
        <w:rPr>
          <w:rFonts w:ascii="宋体" w:eastAsia="宋体" w:hAnsi="宋体"/>
          <w:szCs w:val="24"/>
          <w:lang w:eastAsia="zh-CN"/>
        </w:rPr>
        <w:t>，</w:t>
      </w:r>
      <w:r w:rsidRPr="00B664CB">
        <w:rPr>
          <w:rFonts w:ascii="宋体" w:eastAsia="宋体" w:hAnsi="宋体"/>
          <w:szCs w:val="24"/>
          <w:lang w:eastAsia="zh-CN"/>
        </w:rPr>
        <w:t>38</w:t>
      </w:r>
      <w:r w:rsidRPr="00B664CB">
        <w:rPr>
          <w:rFonts w:ascii="宋体" w:eastAsia="宋体" w:hAnsi="宋体"/>
          <w:szCs w:val="24"/>
          <w:lang w:eastAsia="zh-CN"/>
        </w:rPr>
        <w:t>，</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97</w:t>
      </w:r>
      <w:r w:rsidRPr="00B664CB">
        <w:rPr>
          <w:rFonts w:ascii="宋体" w:eastAsia="宋体" w:hAnsi="宋体"/>
          <w:szCs w:val="24"/>
          <w:lang w:eastAsia="zh-CN"/>
        </w:rPr>
        <w:t>，</w:t>
      </w:r>
      <w:r w:rsidRPr="00B664CB">
        <w:rPr>
          <w:rFonts w:ascii="宋体" w:eastAsia="宋体" w:hAnsi="宋体"/>
          <w:szCs w:val="24"/>
          <w:lang w:eastAsia="zh-CN"/>
        </w:rPr>
        <w:t>27</w:t>
      </w:r>
      <w:r w:rsidRPr="00B664CB">
        <w:rPr>
          <w:rFonts w:ascii="宋体" w:eastAsia="宋体" w:hAnsi="宋体"/>
          <w:szCs w:val="24"/>
          <w:lang w:eastAsia="zh-CN"/>
        </w:rPr>
        <w:t>。该排序采用的方法是（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插入排序法</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选择排序法</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冒泡排序法</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堆排序法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【单选题】就排序算法所用的辅助空间而言，堆排序、快速排序、归并排序的关系是（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堆排序</w:t>
      </w:r>
      <w:r w:rsidRPr="00B664CB">
        <w:rPr>
          <w:rFonts w:ascii="宋体" w:eastAsia="宋体" w:hAnsi="宋体"/>
          <w:szCs w:val="24"/>
          <w:lang w:eastAsia="zh-CN"/>
        </w:rPr>
        <w:t>&gt;</w:t>
      </w:r>
      <w:r w:rsidRPr="00B664CB">
        <w:rPr>
          <w:rFonts w:ascii="宋体" w:eastAsia="宋体" w:hAnsi="宋体" w:cs="Calibri"/>
          <w:szCs w:val="24"/>
          <w:lang w:eastAsia="zh-CN"/>
        </w:rPr>
        <w:t> </w:t>
      </w:r>
      <w:r w:rsidRPr="00B664CB">
        <w:rPr>
          <w:rFonts w:ascii="宋体" w:eastAsia="宋体" w:hAnsi="宋体"/>
          <w:szCs w:val="24"/>
          <w:lang w:eastAsia="zh-CN"/>
        </w:rPr>
        <w:t>快速排序</w:t>
      </w:r>
      <w:r w:rsidRPr="00B664CB">
        <w:rPr>
          <w:rFonts w:ascii="宋体" w:eastAsia="宋体" w:hAnsi="宋体"/>
          <w:szCs w:val="24"/>
          <w:lang w:eastAsia="zh-CN"/>
        </w:rPr>
        <w:t>&gt;</w:t>
      </w:r>
      <w:r w:rsidRPr="00B664CB">
        <w:rPr>
          <w:rFonts w:ascii="宋体" w:eastAsia="宋体" w:hAnsi="宋体" w:cs="Calibri"/>
          <w:szCs w:val="24"/>
          <w:lang w:eastAsia="zh-CN"/>
        </w:rPr>
        <w:t> </w:t>
      </w:r>
      <w:r w:rsidRPr="00B664CB">
        <w:rPr>
          <w:rFonts w:ascii="宋体" w:eastAsia="宋体" w:hAnsi="宋体"/>
          <w:szCs w:val="24"/>
          <w:lang w:eastAsia="zh-CN"/>
        </w:rPr>
        <w:t>归并排序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堆排序</w:t>
      </w:r>
      <w:r w:rsidRPr="00B664CB">
        <w:rPr>
          <w:rFonts w:ascii="宋体" w:eastAsia="宋体" w:hAnsi="宋体"/>
          <w:szCs w:val="24"/>
          <w:lang w:eastAsia="zh-CN"/>
        </w:rPr>
        <w:t>&lt;</w:t>
      </w:r>
      <w:r w:rsidRPr="00B664CB">
        <w:rPr>
          <w:rFonts w:ascii="宋体" w:eastAsia="宋体" w:hAnsi="宋体" w:cs="Calibri"/>
          <w:szCs w:val="24"/>
          <w:lang w:eastAsia="zh-CN"/>
        </w:rPr>
        <w:t> </w:t>
      </w:r>
      <w:r w:rsidRPr="00B664CB">
        <w:rPr>
          <w:rFonts w:ascii="宋体" w:eastAsia="宋体" w:hAnsi="宋体"/>
          <w:szCs w:val="24"/>
          <w:lang w:eastAsia="zh-CN"/>
        </w:rPr>
        <w:t>快速排序</w:t>
      </w:r>
      <w:r w:rsidRPr="00B664CB">
        <w:rPr>
          <w:rFonts w:ascii="宋体" w:eastAsia="宋体" w:hAnsi="宋体"/>
          <w:szCs w:val="24"/>
          <w:lang w:eastAsia="zh-CN"/>
        </w:rPr>
        <w:t>&lt;</w:t>
      </w:r>
      <w:r w:rsidRPr="00B664CB">
        <w:rPr>
          <w:rFonts w:ascii="宋体" w:eastAsia="宋体" w:hAnsi="宋体" w:cs="Calibri"/>
          <w:szCs w:val="24"/>
          <w:lang w:eastAsia="zh-CN"/>
        </w:rPr>
        <w:t> </w:t>
      </w:r>
      <w:r w:rsidRPr="00B664CB">
        <w:rPr>
          <w:rFonts w:ascii="宋体" w:eastAsia="宋体" w:hAnsi="宋体"/>
          <w:szCs w:val="24"/>
          <w:lang w:eastAsia="zh-CN"/>
        </w:rPr>
        <w:t>归并排序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w:t>
      </w:r>
      <w:r w:rsidRPr="00B664CB">
        <w:rPr>
          <w:rFonts w:ascii="宋体" w:eastAsia="宋体" w:hAnsi="宋体"/>
          <w:szCs w:val="24"/>
          <w:lang w:eastAsia="zh-CN"/>
        </w:rPr>
        <w:t>堆排序</w:t>
      </w:r>
      <w:r w:rsidRPr="00B664CB">
        <w:rPr>
          <w:rFonts w:ascii="宋体" w:eastAsia="宋体" w:hAnsi="宋体"/>
          <w:szCs w:val="24"/>
          <w:lang w:eastAsia="zh-CN"/>
        </w:rPr>
        <w:t>&lt;</w:t>
      </w:r>
      <w:r w:rsidRPr="00B664CB">
        <w:rPr>
          <w:rFonts w:ascii="宋体" w:eastAsia="宋体" w:hAnsi="宋体" w:cs="Calibri"/>
          <w:szCs w:val="24"/>
          <w:lang w:eastAsia="zh-CN"/>
        </w:rPr>
        <w:t> </w:t>
      </w:r>
      <w:r w:rsidRPr="00B664CB">
        <w:rPr>
          <w:rFonts w:ascii="宋体" w:eastAsia="宋体" w:hAnsi="宋体"/>
          <w:szCs w:val="24"/>
          <w:lang w:eastAsia="zh-CN"/>
        </w:rPr>
        <w:t>归并排序</w:t>
      </w:r>
      <w:r w:rsidRPr="00B664CB">
        <w:rPr>
          <w:rFonts w:ascii="宋体" w:eastAsia="宋体" w:hAnsi="宋体"/>
          <w:szCs w:val="24"/>
          <w:lang w:eastAsia="zh-CN"/>
        </w:rPr>
        <w:t>&lt;</w:t>
      </w:r>
      <w:r w:rsidRPr="00B664CB">
        <w:rPr>
          <w:rFonts w:ascii="宋体" w:eastAsia="宋体" w:hAnsi="宋体" w:cs="Calibri"/>
          <w:szCs w:val="24"/>
          <w:lang w:eastAsia="zh-CN"/>
        </w:rPr>
        <w:t> </w:t>
      </w:r>
      <w:r w:rsidRPr="00B664CB">
        <w:rPr>
          <w:rFonts w:ascii="宋体" w:eastAsia="宋体" w:hAnsi="宋体"/>
          <w:szCs w:val="24"/>
          <w:lang w:eastAsia="zh-CN"/>
        </w:rPr>
        <w:t>快速排序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堆排序</w:t>
      </w:r>
      <w:r w:rsidRPr="00B664CB">
        <w:rPr>
          <w:rFonts w:ascii="宋体" w:eastAsia="宋体" w:hAnsi="宋体"/>
          <w:szCs w:val="24"/>
          <w:lang w:eastAsia="zh-CN"/>
        </w:rPr>
        <w:t>&gt;</w:t>
      </w:r>
      <w:r w:rsidRPr="00B664CB">
        <w:rPr>
          <w:rFonts w:ascii="宋体" w:eastAsia="宋体" w:hAnsi="宋体" w:cs="Calibri"/>
          <w:szCs w:val="24"/>
          <w:lang w:eastAsia="zh-CN"/>
        </w:rPr>
        <w:t> </w:t>
      </w:r>
      <w:r w:rsidRPr="00B664CB">
        <w:rPr>
          <w:rFonts w:ascii="宋体" w:eastAsia="宋体" w:hAnsi="宋体"/>
          <w:szCs w:val="24"/>
          <w:lang w:eastAsia="zh-CN"/>
        </w:rPr>
        <w:t>归并排序</w:t>
      </w:r>
      <w:r w:rsidRPr="00B664CB">
        <w:rPr>
          <w:rFonts w:ascii="宋体" w:eastAsia="宋体" w:hAnsi="宋体"/>
          <w:szCs w:val="24"/>
          <w:lang w:eastAsia="zh-CN"/>
        </w:rPr>
        <w:t>&gt;</w:t>
      </w:r>
      <w:r w:rsidRPr="00B664CB">
        <w:rPr>
          <w:rFonts w:ascii="宋体" w:eastAsia="宋体" w:hAnsi="宋体" w:cs="Calibri"/>
          <w:szCs w:val="24"/>
          <w:lang w:eastAsia="zh-CN"/>
        </w:rPr>
        <w:t> </w:t>
      </w:r>
      <w:r w:rsidRPr="00B664CB">
        <w:rPr>
          <w:rFonts w:ascii="宋体" w:eastAsia="宋体" w:hAnsi="宋体"/>
          <w:szCs w:val="24"/>
          <w:lang w:eastAsia="zh-CN"/>
        </w:rPr>
        <w:t>快速排序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【单选题】从未排序序列中依次取出元素与已经排好序的序列中的元素作比较。将其放入已排序序列的正确的位置上，此方法称为（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插入排序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交换排序</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选择排序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归并排序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【单选题】依次将每两个相邻的有序表合并成一个有序表的排序方法称为（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插入排序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交换排序</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选择排序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归并排序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【单选题】一组记录的关键字序列为（</w:t>
      </w:r>
      <w:r w:rsidRPr="00B664CB">
        <w:rPr>
          <w:rFonts w:ascii="宋体" w:eastAsia="宋体" w:hAnsi="宋体"/>
          <w:szCs w:val="24"/>
          <w:lang w:eastAsia="zh-CN"/>
        </w:rPr>
        <w:t>60</w:t>
      </w:r>
      <w:r w:rsidRPr="00B664CB">
        <w:rPr>
          <w:rFonts w:ascii="宋体" w:eastAsia="宋体" w:hAnsi="宋体"/>
          <w:szCs w:val="24"/>
          <w:lang w:eastAsia="zh-CN"/>
        </w:rPr>
        <w:t>，</w:t>
      </w:r>
      <w:r w:rsidRPr="00B664CB">
        <w:rPr>
          <w:rFonts w:ascii="宋体" w:eastAsia="宋体" w:hAnsi="宋体"/>
          <w:szCs w:val="24"/>
          <w:lang w:eastAsia="zh-CN"/>
        </w:rPr>
        <w:t>47</w:t>
      </w:r>
      <w:r w:rsidRPr="00B664CB">
        <w:rPr>
          <w:rFonts w:ascii="宋体" w:eastAsia="宋体" w:hAnsi="宋体"/>
          <w:szCs w:val="24"/>
          <w:lang w:eastAsia="zh-CN"/>
        </w:rPr>
        <w:t>，</w:t>
      </w:r>
      <w:r w:rsidRPr="00B664CB">
        <w:rPr>
          <w:rFonts w:ascii="宋体" w:eastAsia="宋体" w:hAnsi="宋体"/>
          <w:szCs w:val="24"/>
          <w:lang w:eastAsia="zh-CN"/>
        </w:rPr>
        <w:t>80</w:t>
      </w:r>
      <w:r w:rsidRPr="00B664CB">
        <w:rPr>
          <w:rFonts w:ascii="宋体" w:eastAsia="宋体" w:hAnsi="宋体"/>
          <w:szCs w:val="24"/>
          <w:lang w:eastAsia="zh-CN"/>
        </w:rPr>
        <w:t>，</w:t>
      </w:r>
      <w:r w:rsidRPr="00B664CB">
        <w:rPr>
          <w:rFonts w:ascii="宋体" w:eastAsia="宋体" w:hAnsi="宋体"/>
          <w:szCs w:val="24"/>
          <w:lang w:eastAsia="zh-CN"/>
        </w:rPr>
        <w:t>57</w:t>
      </w:r>
      <w:r w:rsidRPr="00B664CB">
        <w:rPr>
          <w:rFonts w:ascii="宋体" w:eastAsia="宋体" w:hAnsi="宋体"/>
          <w:szCs w:val="24"/>
          <w:lang w:eastAsia="zh-CN"/>
        </w:rPr>
        <w:t>，</w:t>
      </w:r>
      <w:r w:rsidRPr="00B664CB">
        <w:rPr>
          <w:rFonts w:ascii="宋体" w:eastAsia="宋体" w:hAnsi="宋体"/>
          <w:szCs w:val="24"/>
          <w:lang w:eastAsia="zh-CN"/>
        </w:rPr>
        <w:t>39</w:t>
      </w:r>
      <w:r w:rsidRPr="00B664CB">
        <w:rPr>
          <w:rFonts w:ascii="宋体" w:eastAsia="宋体" w:hAnsi="宋体"/>
          <w:szCs w:val="24"/>
          <w:lang w:eastAsia="zh-CN"/>
        </w:rPr>
        <w:t>，</w:t>
      </w:r>
      <w:r w:rsidRPr="00B664CB">
        <w:rPr>
          <w:rFonts w:ascii="宋体" w:eastAsia="宋体" w:hAnsi="宋体"/>
          <w:szCs w:val="24"/>
          <w:lang w:eastAsia="zh-CN"/>
        </w:rPr>
        <w:t>41</w:t>
      </w:r>
      <w:r w:rsidRPr="00B664CB">
        <w:rPr>
          <w:rFonts w:ascii="宋体" w:eastAsia="宋体" w:hAnsi="宋体"/>
          <w:szCs w:val="24"/>
          <w:lang w:eastAsia="zh-CN"/>
        </w:rPr>
        <w:t>，</w:t>
      </w:r>
      <w:r w:rsidRPr="00B664CB">
        <w:rPr>
          <w:rFonts w:ascii="宋体" w:eastAsia="宋体" w:hAnsi="宋体"/>
          <w:szCs w:val="24"/>
          <w:lang w:eastAsia="zh-CN"/>
        </w:rPr>
        <w:t>46</w:t>
      </w:r>
      <w:r w:rsidRPr="00B664CB">
        <w:rPr>
          <w:rFonts w:ascii="宋体" w:eastAsia="宋体" w:hAnsi="宋体"/>
          <w:szCs w:val="24"/>
          <w:lang w:eastAsia="zh-CN"/>
        </w:rPr>
        <w:t>，</w:t>
      </w:r>
      <w:r w:rsidRPr="00B664CB">
        <w:rPr>
          <w:rFonts w:ascii="宋体" w:eastAsia="宋体" w:hAnsi="宋体"/>
          <w:szCs w:val="24"/>
          <w:lang w:eastAsia="zh-CN"/>
        </w:rPr>
        <w:t>30</w:t>
      </w:r>
      <w:r w:rsidRPr="00B664CB">
        <w:rPr>
          <w:rFonts w:ascii="宋体" w:eastAsia="宋体" w:hAnsi="宋体"/>
          <w:szCs w:val="24"/>
          <w:lang w:eastAsia="zh-CN"/>
        </w:rPr>
        <w:t>），利用归并排序的方法</w:t>
      </w:r>
      <w:r w:rsidRPr="00B664CB">
        <w:rPr>
          <w:rFonts w:ascii="宋体" w:eastAsia="宋体" w:hAnsi="宋体"/>
          <w:szCs w:val="24"/>
          <w:lang w:eastAsia="zh-CN"/>
        </w:rPr>
        <w:t>,</w:t>
      </w:r>
      <w:r w:rsidRPr="00B664CB">
        <w:rPr>
          <w:rFonts w:ascii="宋体" w:eastAsia="宋体" w:hAnsi="宋体"/>
          <w:szCs w:val="24"/>
          <w:lang w:eastAsia="zh-CN"/>
        </w:rPr>
        <w:t>第一趟归并后的结果为（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A.47</w:t>
      </w:r>
      <w:r w:rsidRPr="00B664CB">
        <w:rPr>
          <w:rFonts w:ascii="宋体" w:eastAsia="宋体" w:hAnsi="宋体"/>
          <w:szCs w:val="24"/>
        </w:rPr>
        <w:t>，</w:t>
      </w:r>
      <w:r w:rsidRPr="00B664CB">
        <w:rPr>
          <w:rFonts w:ascii="宋体" w:eastAsia="宋体" w:hAnsi="宋体"/>
          <w:szCs w:val="24"/>
        </w:rPr>
        <w:t>57</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80</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39</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46</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B.30</w:t>
      </w:r>
      <w:r w:rsidRPr="00B664CB">
        <w:rPr>
          <w:rFonts w:ascii="宋体" w:eastAsia="宋体" w:hAnsi="宋体"/>
          <w:szCs w:val="24"/>
        </w:rPr>
        <w:t>，</w:t>
      </w:r>
      <w:r w:rsidRPr="00B664CB">
        <w:rPr>
          <w:rFonts w:ascii="宋体" w:eastAsia="宋体" w:hAnsi="宋体"/>
          <w:szCs w:val="24"/>
        </w:rPr>
        <w:t>39</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47</w:t>
      </w:r>
      <w:r w:rsidRPr="00B664CB">
        <w:rPr>
          <w:rFonts w:ascii="宋体" w:eastAsia="宋体" w:hAnsi="宋体"/>
          <w:szCs w:val="24"/>
        </w:rPr>
        <w:t>，</w:t>
      </w:r>
      <w:r w:rsidRPr="00B664CB">
        <w:rPr>
          <w:rFonts w:ascii="宋体" w:eastAsia="宋体" w:hAnsi="宋体"/>
          <w:szCs w:val="24"/>
        </w:rPr>
        <w:t>57</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80</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C.30</w:t>
      </w:r>
      <w:r w:rsidRPr="00B664CB">
        <w:rPr>
          <w:rFonts w:ascii="宋体" w:eastAsia="宋体" w:hAnsi="宋体"/>
          <w:szCs w:val="24"/>
        </w:rPr>
        <w:t>，</w:t>
      </w:r>
      <w:r w:rsidRPr="00B664CB">
        <w:rPr>
          <w:rFonts w:ascii="宋体" w:eastAsia="宋体" w:hAnsi="宋体"/>
          <w:szCs w:val="24"/>
        </w:rPr>
        <w:t>47</w:t>
      </w:r>
      <w:r w:rsidRPr="00B664CB">
        <w:rPr>
          <w:rFonts w:ascii="宋体" w:eastAsia="宋体" w:hAnsi="宋体"/>
          <w:szCs w:val="24"/>
        </w:rPr>
        <w:t>，</w:t>
      </w:r>
      <w:r w:rsidRPr="00B664CB">
        <w:rPr>
          <w:rFonts w:ascii="宋体" w:eastAsia="宋体" w:hAnsi="宋体"/>
          <w:szCs w:val="24"/>
        </w:rPr>
        <w:t>80</w:t>
      </w:r>
      <w:r w:rsidRPr="00B664CB">
        <w:rPr>
          <w:rFonts w:ascii="宋体" w:eastAsia="宋体" w:hAnsi="宋体"/>
          <w:szCs w:val="24"/>
        </w:rPr>
        <w:t>，</w:t>
      </w:r>
      <w:r w:rsidRPr="00B664CB">
        <w:rPr>
          <w:rFonts w:ascii="宋体" w:eastAsia="宋体" w:hAnsi="宋体"/>
          <w:szCs w:val="24"/>
        </w:rPr>
        <w:t>57</w:t>
      </w:r>
      <w:r w:rsidRPr="00B664CB">
        <w:rPr>
          <w:rFonts w:ascii="宋体" w:eastAsia="宋体" w:hAnsi="宋体"/>
          <w:szCs w:val="24"/>
        </w:rPr>
        <w:t>，</w:t>
      </w:r>
      <w:r w:rsidRPr="00B664CB">
        <w:rPr>
          <w:rFonts w:ascii="宋体" w:eastAsia="宋体" w:hAnsi="宋体"/>
          <w:szCs w:val="24"/>
        </w:rPr>
        <w:t>39</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60</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D.47</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57</w:t>
      </w:r>
      <w:r w:rsidRPr="00B664CB">
        <w:rPr>
          <w:rFonts w:ascii="宋体" w:eastAsia="宋体" w:hAnsi="宋体"/>
          <w:szCs w:val="24"/>
        </w:rPr>
        <w:t>，</w:t>
      </w:r>
      <w:r w:rsidRPr="00B664CB">
        <w:rPr>
          <w:rFonts w:ascii="宋体" w:eastAsia="宋体" w:hAnsi="宋体"/>
          <w:szCs w:val="24"/>
        </w:rPr>
        <w:t>80</w:t>
      </w:r>
      <w:r w:rsidRPr="00B664CB">
        <w:rPr>
          <w:rFonts w:ascii="宋体" w:eastAsia="宋体" w:hAnsi="宋体"/>
          <w:szCs w:val="24"/>
        </w:rPr>
        <w:t>，</w:t>
      </w:r>
      <w:r w:rsidRPr="00B664CB">
        <w:rPr>
          <w:rFonts w:ascii="宋体" w:eastAsia="宋体" w:hAnsi="宋体"/>
          <w:szCs w:val="24"/>
        </w:rPr>
        <w:t>39</w:t>
      </w:r>
      <w:r w:rsidRPr="00B664CB">
        <w:rPr>
          <w:rFonts w:ascii="宋体" w:eastAsia="宋体" w:hAnsi="宋体"/>
          <w:szCs w:val="24"/>
        </w:rPr>
        <w:t>，</w:t>
      </w:r>
      <w:r w:rsidRPr="00B664CB">
        <w:rPr>
          <w:rFonts w:ascii="宋体" w:eastAsia="宋体" w:hAnsi="宋体"/>
          <w:szCs w:val="24"/>
        </w:rPr>
        <w:t>41</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46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【单选题】将两个各有</w:t>
      </w:r>
      <w:r w:rsidRPr="00B664CB">
        <w:rPr>
          <w:rFonts w:ascii="宋体" w:eastAsia="宋体" w:hAnsi="宋体"/>
          <w:szCs w:val="24"/>
          <w:lang w:eastAsia="zh-CN"/>
        </w:rPr>
        <w:t>n</w:t>
      </w:r>
      <w:r w:rsidRPr="00B664CB">
        <w:rPr>
          <w:rFonts w:ascii="宋体" w:eastAsia="宋体" w:hAnsi="宋体"/>
          <w:szCs w:val="24"/>
          <w:lang w:eastAsia="zh-CN"/>
        </w:rPr>
        <w:t>个元素的有序表归并成一个有序表，其最少的比较次数是（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A.2n-1 </w:t>
      </w:r>
      <w:r w:rsidRPr="00B664CB">
        <w:rPr>
          <w:rFonts w:ascii="宋体" w:eastAsia="宋体" w:hAnsi="宋体"/>
          <w:szCs w:val="24"/>
          <w:lang w:eastAsia="zh-CN"/>
        </w:rPr>
        <w:tab/>
        <w:t xml:space="preserve">B.n-1 </w:t>
      </w:r>
      <w:r w:rsidRPr="00B664CB">
        <w:rPr>
          <w:rFonts w:ascii="宋体" w:eastAsia="宋体" w:hAnsi="宋体"/>
          <w:szCs w:val="24"/>
          <w:lang w:eastAsia="zh-CN"/>
        </w:rPr>
        <w:tab/>
        <w:t xml:space="preserve">C.2n </w:t>
      </w:r>
      <w:r w:rsidRPr="00B664CB">
        <w:rPr>
          <w:rFonts w:ascii="宋体" w:eastAsia="宋体" w:hAnsi="宋体"/>
          <w:szCs w:val="24"/>
          <w:lang w:eastAsia="zh-CN"/>
        </w:rPr>
        <w:tab/>
        <w:t>D.n</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【单选题】已知</w:t>
      </w:r>
      <w:r w:rsidRPr="00B664CB">
        <w:rPr>
          <w:rFonts w:ascii="宋体" w:eastAsia="宋体" w:hAnsi="宋体"/>
          <w:szCs w:val="24"/>
          <w:lang w:eastAsia="zh-CN"/>
        </w:rPr>
        <w:t>10</w:t>
      </w:r>
      <w:r w:rsidRPr="00B664CB">
        <w:rPr>
          <w:rFonts w:ascii="宋体" w:eastAsia="宋体" w:hAnsi="宋体"/>
          <w:szCs w:val="24"/>
          <w:lang w:eastAsia="zh-CN"/>
        </w:rPr>
        <w:t>个数据元素为（</w:t>
      </w:r>
      <w:r w:rsidRPr="00B664CB">
        <w:rPr>
          <w:rFonts w:ascii="宋体" w:eastAsia="宋体" w:hAnsi="宋体"/>
          <w:szCs w:val="24"/>
          <w:lang w:eastAsia="zh-CN"/>
        </w:rPr>
        <w:t>54</w:t>
      </w:r>
      <w:r w:rsidRPr="00B664CB">
        <w:rPr>
          <w:rFonts w:ascii="宋体" w:eastAsia="宋体" w:hAnsi="宋体"/>
          <w:szCs w:val="24"/>
          <w:lang w:eastAsia="zh-CN"/>
        </w:rPr>
        <w:t>，</w:t>
      </w:r>
      <w:r w:rsidRPr="00B664CB">
        <w:rPr>
          <w:rFonts w:ascii="宋体" w:eastAsia="宋体" w:hAnsi="宋体"/>
          <w:szCs w:val="24"/>
          <w:lang w:eastAsia="zh-CN"/>
        </w:rPr>
        <w:t>28</w:t>
      </w:r>
      <w:r w:rsidRPr="00B664CB">
        <w:rPr>
          <w:rFonts w:ascii="宋体" w:eastAsia="宋体" w:hAnsi="宋体"/>
          <w:szCs w:val="24"/>
          <w:lang w:eastAsia="zh-CN"/>
        </w:rPr>
        <w:t>，</w:t>
      </w:r>
      <w:r w:rsidRPr="00B664CB">
        <w:rPr>
          <w:rFonts w:ascii="宋体" w:eastAsia="宋体" w:hAnsi="宋体"/>
          <w:szCs w:val="24"/>
          <w:lang w:eastAsia="zh-CN"/>
        </w:rPr>
        <w:t>16</w:t>
      </w:r>
      <w:r w:rsidRPr="00B664CB">
        <w:rPr>
          <w:rFonts w:ascii="宋体" w:eastAsia="宋体" w:hAnsi="宋体"/>
          <w:szCs w:val="24"/>
          <w:lang w:eastAsia="zh-CN"/>
        </w:rPr>
        <w:t>，</w:t>
      </w:r>
      <w:r w:rsidRPr="00B664CB">
        <w:rPr>
          <w:rFonts w:ascii="宋体" w:eastAsia="宋体" w:hAnsi="宋体"/>
          <w:szCs w:val="24"/>
          <w:lang w:eastAsia="zh-CN"/>
        </w:rPr>
        <w:t>34</w:t>
      </w:r>
      <w:r w:rsidRPr="00B664CB">
        <w:rPr>
          <w:rFonts w:ascii="宋体" w:eastAsia="宋体" w:hAnsi="宋体"/>
          <w:szCs w:val="24"/>
          <w:lang w:eastAsia="zh-CN"/>
        </w:rPr>
        <w:t>，</w:t>
      </w:r>
      <w:r w:rsidRPr="00B664CB">
        <w:rPr>
          <w:rFonts w:ascii="宋体" w:eastAsia="宋体" w:hAnsi="宋体"/>
          <w:szCs w:val="24"/>
          <w:lang w:eastAsia="zh-CN"/>
        </w:rPr>
        <w:t>73</w:t>
      </w:r>
      <w:r w:rsidRPr="00B664CB">
        <w:rPr>
          <w:rFonts w:ascii="宋体" w:eastAsia="宋体" w:hAnsi="宋体"/>
          <w:szCs w:val="24"/>
          <w:lang w:eastAsia="zh-CN"/>
        </w:rPr>
        <w:t>，</w:t>
      </w:r>
      <w:r w:rsidRPr="00B664CB">
        <w:rPr>
          <w:rFonts w:ascii="宋体" w:eastAsia="宋体" w:hAnsi="宋体"/>
          <w:szCs w:val="24"/>
          <w:lang w:eastAsia="zh-CN"/>
        </w:rPr>
        <w:t>62</w:t>
      </w:r>
      <w:r w:rsidRPr="00B664CB">
        <w:rPr>
          <w:rFonts w:ascii="宋体" w:eastAsia="宋体" w:hAnsi="宋体"/>
          <w:szCs w:val="24"/>
          <w:lang w:eastAsia="zh-CN"/>
        </w:rPr>
        <w:t>，</w:t>
      </w:r>
      <w:r w:rsidRPr="00B664CB">
        <w:rPr>
          <w:rFonts w:ascii="宋体" w:eastAsia="宋体" w:hAnsi="宋体"/>
          <w:szCs w:val="24"/>
          <w:lang w:eastAsia="zh-CN"/>
        </w:rPr>
        <w:t>95</w:t>
      </w:r>
      <w:r w:rsidRPr="00B664CB">
        <w:rPr>
          <w:rFonts w:ascii="宋体" w:eastAsia="宋体" w:hAnsi="宋体"/>
          <w:szCs w:val="24"/>
          <w:lang w:eastAsia="zh-CN"/>
        </w:rPr>
        <w:t>，</w:t>
      </w:r>
      <w:r w:rsidRPr="00B664CB">
        <w:rPr>
          <w:rFonts w:ascii="宋体" w:eastAsia="宋体" w:hAnsi="宋体"/>
          <w:szCs w:val="24"/>
          <w:lang w:eastAsia="zh-CN"/>
        </w:rPr>
        <w:t>60</w:t>
      </w:r>
      <w:r w:rsidRPr="00B664CB">
        <w:rPr>
          <w:rFonts w:ascii="宋体" w:eastAsia="宋体" w:hAnsi="宋体"/>
          <w:szCs w:val="24"/>
          <w:lang w:eastAsia="zh-CN"/>
        </w:rPr>
        <w:t>，</w:t>
      </w:r>
      <w:r w:rsidRPr="00B664CB">
        <w:rPr>
          <w:rFonts w:ascii="宋体" w:eastAsia="宋体" w:hAnsi="宋体"/>
          <w:szCs w:val="24"/>
          <w:lang w:eastAsia="zh-CN"/>
        </w:rPr>
        <w:t>26</w:t>
      </w:r>
      <w:r w:rsidRPr="00B664CB">
        <w:rPr>
          <w:rFonts w:ascii="宋体" w:eastAsia="宋体" w:hAnsi="宋体"/>
          <w:szCs w:val="24"/>
          <w:lang w:eastAsia="zh-CN"/>
        </w:rPr>
        <w:t>，</w:t>
      </w:r>
      <w:r w:rsidRPr="00B664CB">
        <w:rPr>
          <w:rFonts w:ascii="宋体" w:eastAsia="宋体" w:hAnsi="宋体"/>
          <w:szCs w:val="24"/>
          <w:lang w:eastAsia="zh-CN"/>
        </w:rPr>
        <w:t>43</w:t>
      </w:r>
      <w:r w:rsidRPr="00B664CB">
        <w:rPr>
          <w:rFonts w:ascii="宋体" w:eastAsia="宋体" w:hAnsi="宋体"/>
          <w:szCs w:val="24"/>
          <w:lang w:eastAsia="zh-CN"/>
        </w:rPr>
        <w:t>），对该数列从小到大排序，经过一趟冒泡排序后的序列为（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A.16</w:t>
      </w:r>
      <w:r w:rsidRPr="00B664CB">
        <w:rPr>
          <w:rFonts w:ascii="宋体" w:eastAsia="宋体" w:hAnsi="宋体"/>
          <w:szCs w:val="24"/>
        </w:rPr>
        <w:t>，</w:t>
      </w:r>
      <w:r w:rsidRPr="00B664CB">
        <w:rPr>
          <w:rFonts w:ascii="宋体" w:eastAsia="宋体" w:hAnsi="宋体"/>
          <w:szCs w:val="24"/>
        </w:rPr>
        <w:t>28</w:t>
      </w:r>
      <w:r w:rsidRPr="00B664CB">
        <w:rPr>
          <w:rFonts w:ascii="宋体" w:eastAsia="宋体" w:hAnsi="宋体"/>
          <w:szCs w:val="24"/>
        </w:rPr>
        <w:t>，</w:t>
      </w:r>
      <w:r w:rsidRPr="00B664CB">
        <w:rPr>
          <w:rFonts w:ascii="宋体" w:eastAsia="宋体" w:hAnsi="宋体"/>
          <w:szCs w:val="24"/>
        </w:rPr>
        <w:t>34</w:t>
      </w:r>
      <w:r w:rsidRPr="00B664CB">
        <w:rPr>
          <w:rFonts w:ascii="宋体" w:eastAsia="宋体" w:hAnsi="宋体"/>
          <w:szCs w:val="24"/>
        </w:rPr>
        <w:t>，</w:t>
      </w:r>
      <w:r w:rsidRPr="00B664CB">
        <w:rPr>
          <w:rFonts w:ascii="宋体" w:eastAsia="宋体" w:hAnsi="宋体"/>
          <w:szCs w:val="24"/>
        </w:rPr>
        <w:t>54</w:t>
      </w:r>
      <w:r w:rsidRPr="00B664CB">
        <w:rPr>
          <w:rFonts w:ascii="宋体" w:eastAsia="宋体" w:hAnsi="宋体"/>
          <w:szCs w:val="24"/>
        </w:rPr>
        <w:t>，</w:t>
      </w:r>
      <w:r w:rsidRPr="00B664CB">
        <w:rPr>
          <w:rFonts w:ascii="宋体" w:eastAsia="宋体" w:hAnsi="宋体"/>
          <w:szCs w:val="24"/>
        </w:rPr>
        <w:t>73</w:t>
      </w:r>
      <w:r w:rsidRPr="00B664CB">
        <w:rPr>
          <w:rFonts w:ascii="宋体" w:eastAsia="宋体" w:hAnsi="宋体"/>
          <w:szCs w:val="24"/>
        </w:rPr>
        <w:t>，</w:t>
      </w:r>
      <w:r w:rsidRPr="00B664CB">
        <w:rPr>
          <w:rFonts w:ascii="宋体" w:eastAsia="宋体" w:hAnsi="宋体"/>
          <w:szCs w:val="24"/>
        </w:rPr>
        <w:t>62</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26</w:t>
      </w:r>
      <w:r w:rsidRPr="00B664CB">
        <w:rPr>
          <w:rFonts w:ascii="宋体" w:eastAsia="宋体" w:hAnsi="宋体"/>
          <w:szCs w:val="24"/>
        </w:rPr>
        <w:t>，</w:t>
      </w:r>
      <w:r w:rsidRPr="00B664CB">
        <w:rPr>
          <w:rFonts w:ascii="宋体" w:eastAsia="宋体" w:hAnsi="宋体"/>
          <w:szCs w:val="24"/>
        </w:rPr>
        <w:t>43</w:t>
      </w:r>
      <w:r w:rsidRPr="00B664CB">
        <w:rPr>
          <w:rFonts w:ascii="宋体" w:eastAsia="宋体" w:hAnsi="宋体"/>
          <w:szCs w:val="24"/>
        </w:rPr>
        <w:t>，</w:t>
      </w:r>
      <w:r w:rsidRPr="00B664CB">
        <w:rPr>
          <w:rFonts w:ascii="宋体" w:eastAsia="宋体" w:hAnsi="宋体"/>
          <w:szCs w:val="24"/>
        </w:rPr>
        <w:t>95</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B.28</w:t>
      </w:r>
      <w:r w:rsidRPr="00B664CB">
        <w:rPr>
          <w:rFonts w:ascii="宋体" w:eastAsia="宋体" w:hAnsi="宋体"/>
          <w:szCs w:val="24"/>
        </w:rPr>
        <w:t>，</w:t>
      </w:r>
      <w:r w:rsidRPr="00B664CB">
        <w:rPr>
          <w:rFonts w:ascii="宋体" w:eastAsia="宋体" w:hAnsi="宋体"/>
          <w:szCs w:val="24"/>
        </w:rPr>
        <w:t>16</w:t>
      </w:r>
      <w:r w:rsidRPr="00B664CB">
        <w:rPr>
          <w:rFonts w:ascii="宋体" w:eastAsia="宋体" w:hAnsi="宋体"/>
          <w:szCs w:val="24"/>
        </w:rPr>
        <w:t>，</w:t>
      </w:r>
      <w:r w:rsidRPr="00B664CB">
        <w:rPr>
          <w:rFonts w:ascii="宋体" w:eastAsia="宋体" w:hAnsi="宋体"/>
          <w:szCs w:val="24"/>
        </w:rPr>
        <w:t>34</w:t>
      </w:r>
      <w:r w:rsidRPr="00B664CB">
        <w:rPr>
          <w:rFonts w:ascii="宋体" w:eastAsia="宋体" w:hAnsi="宋体"/>
          <w:szCs w:val="24"/>
        </w:rPr>
        <w:t>，</w:t>
      </w:r>
      <w:r w:rsidRPr="00B664CB">
        <w:rPr>
          <w:rFonts w:ascii="宋体" w:eastAsia="宋体" w:hAnsi="宋体"/>
          <w:szCs w:val="24"/>
        </w:rPr>
        <w:t>54</w:t>
      </w:r>
      <w:r w:rsidRPr="00B664CB">
        <w:rPr>
          <w:rFonts w:ascii="宋体" w:eastAsia="宋体" w:hAnsi="宋体"/>
          <w:szCs w:val="24"/>
        </w:rPr>
        <w:t>，</w:t>
      </w:r>
      <w:r w:rsidRPr="00B664CB">
        <w:rPr>
          <w:rFonts w:ascii="宋体" w:eastAsia="宋体" w:hAnsi="宋体"/>
          <w:szCs w:val="24"/>
        </w:rPr>
        <w:t>62</w:t>
      </w:r>
      <w:r w:rsidRPr="00B664CB">
        <w:rPr>
          <w:rFonts w:ascii="宋体" w:eastAsia="宋体" w:hAnsi="宋体"/>
          <w:szCs w:val="24"/>
        </w:rPr>
        <w:t>，</w:t>
      </w:r>
      <w:r w:rsidRPr="00B664CB">
        <w:rPr>
          <w:rFonts w:ascii="宋体" w:eastAsia="宋体" w:hAnsi="宋体"/>
          <w:szCs w:val="24"/>
        </w:rPr>
        <w:t>73</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26</w:t>
      </w:r>
      <w:r w:rsidRPr="00B664CB">
        <w:rPr>
          <w:rFonts w:ascii="宋体" w:eastAsia="宋体" w:hAnsi="宋体"/>
          <w:szCs w:val="24"/>
        </w:rPr>
        <w:t>，</w:t>
      </w:r>
      <w:r w:rsidRPr="00B664CB">
        <w:rPr>
          <w:rFonts w:ascii="宋体" w:eastAsia="宋体" w:hAnsi="宋体"/>
          <w:szCs w:val="24"/>
        </w:rPr>
        <w:t>43</w:t>
      </w:r>
      <w:r w:rsidRPr="00B664CB">
        <w:rPr>
          <w:rFonts w:ascii="宋体" w:eastAsia="宋体" w:hAnsi="宋体"/>
          <w:szCs w:val="24"/>
        </w:rPr>
        <w:t>，</w:t>
      </w:r>
      <w:r w:rsidRPr="00B664CB">
        <w:rPr>
          <w:rFonts w:ascii="宋体" w:eastAsia="宋体" w:hAnsi="宋体"/>
          <w:szCs w:val="24"/>
        </w:rPr>
        <w:t>95</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C.16</w:t>
      </w:r>
      <w:r w:rsidRPr="00B664CB">
        <w:rPr>
          <w:rFonts w:ascii="宋体" w:eastAsia="宋体" w:hAnsi="宋体"/>
          <w:szCs w:val="24"/>
        </w:rPr>
        <w:t>，</w:t>
      </w:r>
      <w:r w:rsidRPr="00B664CB">
        <w:rPr>
          <w:rFonts w:ascii="宋体" w:eastAsia="宋体" w:hAnsi="宋体"/>
          <w:szCs w:val="24"/>
        </w:rPr>
        <w:t>28</w:t>
      </w:r>
      <w:r w:rsidRPr="00B664CB">
        <w:rPr>
          <w:rFonts w:ascii="宋体" w:eastAsia="宋体" w:hAnsi="宋体"/>
          <w:szCs w:val="24"/>
        </w:rPr>
        <w:t>，</w:t>
      </w:r>
      <w:r w:rsidRPr="00B664CB">
        <w:rPr>
          <w:rFonts w:ascii="宋体" w:eastAsia="宋体" w:hAnsi="宋体"/>
          <w:szCs w:val="24"/>
        </w:rPr>
        <w:t>34</w:t>
      </w:r>
      <w:r w:rsidRPr="00B664CB">
        <w:rPr>
          <w:rFonts w:ascii="宋体" w:eastAsia="宋体" w:hAnsi="宋体"/>
          <w:szCs w:val="24"/>
        </w:rPr>
        <w:t>，</w:t>
      </w:r>
      <w:r w:rsidRPr="00B664CB">
        <w:rPr>
          <w:rFonts w:ascii="宋体" w:eastAsia="宋体" w:hAnsi="宋体"/>
          <w:szCs w:val="24"/>
        </w:rPr>
        <w:t>54</w:t>
      </w:r>
      <w:r w:rsidRPr="00B664CB">
        <w:rPr>
          <w:rFonts w:ascii="宋体" w:eastAsia="宋体" w:hAnsi="宋体"/>
          <w:szCs w:val="24"/>
        </w:rPr>
        <w:t>，</w:t>
      </w:r>
      <w:r w:rsidRPr="00B664CB">
        <w:rPr>
          <w:rFonts w:ascii="宋体" w:eastAsia="宋体" w:hAnsi="宋体"/>
          <w:szCs w:val="24"/>
        </w:rPr>
        <w:t>62</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73</w:t>
      </w:r>
      <w:r w:rsidRPr="00B664CB">
        <w:rPr>
          <w:rFonts w:ascii="宋体" w:eastAsia="宋体" w:hAnsi="宋体"/>
          <w:szCs w:val="24"/>
        </w:rPr>
        <w:t>，</w:t>
      </w:r>
      <w:r w:rsidRPr="00B664CB">
        <w:rPr>
          <w:rFonts w:ascii="宋体" w:eastAsia="宋体" w:hAnsi="宋体"/>
          <w:szCs w:val="24"/>
        </w:rPr>
        <w:t>26</w:t>
      </w:r>
      <w:r w:rsidRPr="00B664CB">
        <w:rPr>
          <w:rFonts w:ascii="宋体" w:eastAsia="宋体" w:hAnsi="宋体"/>
          <w:szCs w:val="24"/>
        </w:rPr>
        <w:t>，</w:t>
      </w:r>
      <w:r w:rsidRPr="00B664CB">
        <w:rPr>
          <w:rFonts w:ascii="宋体" w:eastAsia="宋体" w:hAnsi="宋体"/>
          <w:szCs w:val="24"/>
        </w:rPr>
        <w:t>43</w:t>
      </w:r>
      <w:r w:rsidRPr="00B664CB">
        <w:rPr>
          <w:rFonts w:ascii="宋体" w:eastAsia="宋体" w:hAnsi="宋体"/>
          <w:szCs w:val="24"/>
        </w:rPr>
        <w:t>，</w:t>
      </w:r>
      <w:r w:rsidRPr="00B664CB">
        <w:rPr>
          <w:rFonts w:ascii="宋体" w:eastAsia="宋体" w:hAnsi="宋体"/>
          <w:szCs w:val="24"/>
        </w:rPr>
        <w:t>95</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D.28</w:t>
      </w:r>
      <w:r w:rsidRPr="00B664CB">
        <w:rPr>
          <w:rFonts w:ascii="宋体" w:eastAsia="宋体" w:hAnsi="宋体"/>
          <w:szCs w:val="24"/>
        </w:rPr>
        <w:t>，</w:t>
      </w:r>
      <w:r w:rsidRPr="00B664CB">
        <w:rPr>
          <w:rFonts w:ascii="宋体" w:eastAsia="宋体" w:hAnsi="宋体"/>
          <w:szCs w:val="24"/>
        </w:rPr>
        <w:t>16</w:t>
      </w:r>
      <w:r w:rsidRPr="00B664CB">
        <w:rPr>
          <w:rFonts w:ascii="宋体" w:eastAsia="宋体" w:hAnsi="宋体"/>
          <w:szCs w:val="24"/>
        </w:rPr>
        <w:t>，</w:t>
      </w:r>
      <w:r w:rsidRPr="00B664CB">
        <w:rPr>
          <w:rFonts w:ascii="宋体" w:eastAsia="宋体" w:hAnsi="宋体"/>
          <w:szCs w:val="24"/>
        </w:rPr>
        <w:t>34</w:t>
      </w:r>
      <w:r w:rsidRPr="00B664CB">
        <w:rPr>
          <w:rFonts w:ascii="宋体" w:eastAsia="宋体" w:hAnsi="宋体"/>
          <w:szCs w:val="24"/>
        </w:rPr>
        <w:t>，</w:t>
      </w:r>
      <w:r w:rsidRPr="00B664CB">
        <w:rPr>
          <w:rFonts w:ascii="宋体" w:eastAsia="宋体" w:hAnsi="宋体"/>
          <w:szCs w:val="24"/>
        </w:rPr>
        <w:t>54</w:t>
      </w:r>
      <w:r w:rsidRPr="00B664CB">
        <w:rPr>
          <w:rFonts w:ascii="宋体" w:eastAsia="宋体" w:hAnsi="宋体"/>
          <w:szCs w:val="24"/>
        </w:rPr>
        <w:t>，</w:t>
      </w:r>
      <w:r w:rsidRPr="00B664CB">
        <w:rPr>
          <w:rFonts w:ascii="宋体" w:eastAsia="宋体" w:hAnsi="宋体"/>
          <w:szCs w:val="24"/>
        </w:rPr>
        <w:t>62</w:t>
      </w:r>
      <w:r w:rsidRPr="00B664CB">
        <w:rPr>
          <w:rFonts w:ascii="宋体" w:eastAsia="宋体" w:hAnsi="宋体"/>
          <w:szCs w:val="24"/>
        </w:rPr>
        <w:t>，</w:t>
      </w:r>
      <w:r w:rsidRPr="00B664CB">
        <w:rPr>
          <w:rFonts w:ascii="宋体" w:eastAsia="宋体" w:hAnsi="宋体"/>
          <w:szCs w:val="24"/>
        </w:rPr>
        <w:t>60</w:t>
      </w:r>
      <w:r w:rsidRPr="00B664CB">
        <w:rPr>
          <w:rFonts w:ascii="宋体" w:eastAsia="宋体" w:hAnsi="宋体"/>
          <w:szCs w:val="24"/>
        </w:rPr>
        <w:t>，</w:t>
      </w:r>
      <w:r w:rsidRPr="00B664CB">
        <w:rPr>
          <w:rFonts w:ascii="宋体" w:eastAsia="宋体" w:hAnsi="宋体"/>
          <w:szCs w:val="24"/>
        </w:rPr>
        <w:t>73</w:t>
      </w:r>
      <w:r w:rsidRPr="00B664CB">
        <w:rPr>
          <w:rFonts w:ascii="宋体" w:eastAsia="宋体" w:hAnsi="宋体"/>
          <w:szCs w:val="24"/>
        </w:rPr>
        <w:t>，</w:t>
      </w:r>
      <w:r w:rsidRPr="00B664CB">
        <w:rPr>
          <w:rFonts w:ascii="宋体" w:eastAsia="宋体" w:hAnsi="宋体"/>
          <w:szCs w:val="24"/>
        </w:rPr>
        <w:t>26</w:t>
      </w:r>
      <w:r w:rsidRPr="00B664CB">
        <w:rPr>
          <w:rFonts w:ascii="宋体" w:eastAsia="宋体" w:hAnsi="宋体"/>
          <w:szCs w:val="24"/>
        </w:rPr>
        <w:t>，</w:t>
      </w:r>
      <w:r w:rsidRPr="00B664CB">
        <w:rPr>
          <w:rFonts w:ascii="宋体" w:eastAsia="宋体" w:hAnsi="宋体"/>
          <w:szCs w:val="24"/>
        </w:rPr>
        <w:t>43</w:t>
      </w:r>
      <w:r w:rsidRPr="00B664CB">
        <w:rPr>
          <w:rFonts w:ascii="宋体" w:eastAsia="宋体" w:hAnsi="宋体"/>
          <w:szCs w:val="24"/>
        </w:rPr>
        <w:t>，</w:t>
      </w:r>
      <w:r w:rsidRPr="00B664CB">
        <w:rPr>
          <w:rFonts w:ascii="宋体" w:eastAsia="宋体" w:hAnsi="宋体"/>
          <w:szCs w:val="24"/>
        </w:rPr>
        <w:t>95</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【判断题】通常可以把某城市中各公交站点间的线路图抽象成树型结构。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【判断题】数据结构的基本操作的设置最重要的准则是实现应用程序与存储结构的独立。</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【判断题】数据的逻辑结构与数据元素本身的内容和形式无关。（</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【判断题】数据结构中</w:t>
      </w:r>
      <w:r w:rsidRPr="00B664CB">
        <w:rPr>
          <w:rFonts w:ascii="宋体" w:eastAsia="宋体" w:hAnsi="宋体"/>
          <w:szCs w:val="24"/>
          <w:lang w:eastAsia="zh-CN"/>
        </w:rPr>
        <w:t>,</w:t>
      </w:r>
      <w:r w:rsidRPr="00B664CB">
        <w:rPr>
          <w:rFonts w:ascii="宋体" w:eastAsia="宋体" w:hAnsi="宋体"/>
          <w:szCs w:val="24"/>
          <w:lang w:eastAsia="zh-CN"/>
        </w:rPr>
        <w:t>元素之间存在多对多的关系称为树状结构。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【判断题】只有用面向对象的计算机语言才能描述数据结构算法。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【判断题】算法可以用不同的语言描述</w:t>
      </w:r>
      <w:r w:rsidRPr="00B664CB">
        <w:rPr>
          <w:rFonts w:ascii="宋体" w:eastAsia="宋体" w:hAnsi="宋体"/>
          <w:szCs w:val="24"/>
          <w:lang w:eastAsia="zh-CN"/>
        </w:rPr>
        <w:t>,</w:t>
      </w:r>
      <w:r w:rsidRPr="00B664CB">
        <w:rPr>
          <w:rFonts w:ascii="宋体" w:eastAsia="宋体" w:hAnsi="宋体"/>
          <w:szCs w:val="24"/>
          <w:lang w:eastAsia="zh-CN"/>
        </w:rPr>
        <w:t>如果用</w:t>
      </w:r>
      <w:r w:rsidRPr="00B664CB">
        <w:rPr>
          <w:rFonts w:ascii="宋体" w:eastAsia="宋体" w:hAnsi="宋体"/>
          <w:szCs w:val="24"/>
          <w:lang w:eastAsia="zh-CN"/>
        </w:rPr>
        <w:t xml:space="preserve">C </w:t>
      </w:r>
      <w:r w:rsidRPr="00B664CB">
        <w:rPr>
          <w:rFonts w:ascii="宋体" w:eastAsia="宋体" w:hAnsi="宋体"/>
          <w:szCs w:val="24"/>
          <w:lang w:eastAsia="zh-CN"/>
        </w:rPr>
        <w:t>语言或</w:t>
      </w:r>
      <w:r w:rsidRPr="00B664CB">
        <w:rPr>
          <w:rFonts w:ascii="宋体" w:eastAsia="宋体" w:hAnsi="宋体"/>
          <w:szCs w:val="24"/>
          <w:lang w:eastAsia="zh-CN"/>
        </w:rPr>
        <w:t>PASCAL</w:t>
      </w:r>
      <w:r w:rsidRPr="00B664CB">
        <w:rPr>
          <w:rFonts w:ascii="宋体" w:eastAsia="宋体" w:hAnsi="宋体"/>
          <w:szCs w:val="24"/>
          <w:lang w:eastAsia="zh-CN"/>
        </w:rPr>
        <w:t>语言等高级语言来描述</w:t>
      </w:r>
      <w:r w:rsidRPr="00B664CB">
        <w:rPr>
          <w:rFonts w:ascii="宋体" w:eastAsia="宋体" w:hAnsi="宋体"/>
          <w:szCs w:val="24"/>
          <w:lang w:eastAsia="zh-CN"/>
        </w:rPr>
        <w:t>,</w:t>
      </w:r>
      <w:r w:rsidRPr="00B664CB">
        <w:rPr>
          <w:rFonts w:ascii="宋体" w:eastAsia="宋体" w:hAnsi="宋体"/>
          <w:szCs w:val="24"/>
          <w:lang w:eastAsia="zh-CN"/>
        </w:rPr>
        <w:t>则算法实际上就是程序了。</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【判断题】数据元素可以由一个或多个数据项组成。</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【判断题】数据元素之间的抽象关</w:t>
      </w:r>
      <w:r w:rsidRPr="00B664CB">
        <w:rPr>
          <w:rFonts w:ascii="宋体" w:eastAsia="宋体" w:hAnsi="宋体"/>
          <w:szCs w:val="24"/>
          <w:lang w:eastAsia="zh-CN"/>
        </w:rPr>
        <w:t>系称为物理结构。（</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【判断题】数据的物理结构是指数据在计算机内的实际存储形式。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【判断题】健壮的算法不会因非法的输入数据而出现莫名其妙的状态。</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【判断题】数据元素是数据的最小单位。</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【判断题】通常可以把一本含有不同章节的书的目录结构抽象成线性结构。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【判断题】数据元素是对数据操作的基本单位。</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【判断题】类</w:t>
      </w:r>
      <w:r w:rsidRPr="00B664CB">
        <w:rPr>
          <w:rFonts w:ascii="宋体" w:eastAsia="宋体" w:hAnsi="宋体"/>
          <w:szCs w:val="24"/>
          <w:lang w:eastAsia="zh-CN"/>
        </w:rPr>
        <w:t>C</w:t>
      </w:r>
      <w:r w:rsidRPr="00B664CB">
        <w:rPr>
          <w:rFonts w:ascii="宋体" w:eastAsia="宋体" w:hAnsi="宋体"/>
          <w:szCs w:val="24"/>
          <w:lang w:eastAsia="zh-CN"/>
        </w:rPr>
        <w:t>语言是对</w:t>
      </w:r>
      <w:r w:rsidRPr="00B664CB">
        <w:rPr>
          <w:rFonts w:ascii="宋体" w:eastAsia="宋体" w:hAnsi="宋体"/>
          <w:szCs w:val="24"/>
          <w:lang w:eastAsia="zh-CN"/>
        </w:rPr>
        <w:t>C</w:t>
      </w:r>
      <w:r w:rsidRPr="00B664CB">
        <w:rPr>
          <w:rFonts w:ascii="宋体" w:eastAsia="宋体" w:hAnsi="宋体"/>
          <w:szCs w:val="24"/>
          <w:lang w:eastAsia="zh-CN"/>
        </w:rPr>
        <w:t>语言的简化和扩展，强化了</w:t>
      </w:r>
      <w:r w:rsidRPr="00B664CB">
        <w:rPr>
          <w:rFonts w:ascii="宋体" w:eastAsia="宋体" w:hAnsi="宋体"/>
          <w:szCs w:val="24"/>
          <w:lang w:eastAsia="zh-CN"/>
        </w:rPr>
        <w:t>C</w:t>
      </w:r>
      <w:r w:rsidRPr="00B664CB">
        <w:rPr>
          <w:rFonts w:ascii="宋体" w:eastAsia="宋体" w:hAnsi="宋体"/>
          <w:szCs w:val="24"/>
          <w:lang w:eastAsia="zh-CN"/>
        </w:rPr>
        <w:t>语言的表达能力。</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【判断题】数据的逻辑结构说明数据元素之间的顺序关系</w:t>
      </w:r>
      <w:r w:rsidRPr="00B664CB">
        <w:rPr>
          <w:rFonts w:ascii="宋体" w:eastAsia="宋体" w:hAnsi="宋体"/>
          <w:szCs w:val="24"/>
          <w:lang w:eastAsia="zh-CN"/>
        </w:rPr>
        <w:t>,</w:t>
      </w:r>
      <w:r w:rsidRPr="00B664CB">
        <w:rPr>
          <w:rFonts w:ascii="宋体" w:eastAsia="宋体" w:hAnsi="宋体"/>
          <w:szCs w:val="24"/>
          <w:lang w:eastAsia="zh-CN"/>
        </w:rPr>
        <w:t>它依赖于计算机的储存结构。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【判断题】顺序表属于逻辑结构。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【判断题】算法和程序都应具有下面一些特征：有输入，有输出，确定性，有穷性，有效性。</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【判断题】顺序存储方式的优点是存储密度大</w:t>
      </w:r>
      <w:r w:rsidRPr="00B664CB">
        <w:rPr>
          <w:rFonts w:ascii="宋体" w:eastAsia="宋体" w:hAnsi="宋体"/>
          <w:szCs w:val="24"/>
          <w:lang w:eastAsia="zh-CN"/>
        </w:rPr>
        <w:t>,</w:t>
      </w:r>
      <w:r w:rsidRPr="00B664CB">
        <w:rPr>
          <w:rFonts w:ascii="宋体" w:eastAsia="宋体" w:hAnsi="宋体"/>
          <w:szCs w:val="24"/>
          <w:lang w:eastAsia="zh-CN"/>
        </w:rPr>
        <w:t>且插入、删除运算效率高。</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【判断题】数据的逻辑结构是指数据的各数据项之间的逻辑关系。</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【判断题】数据对象是性质相同的数据元素构成的集合。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【判断题】线性表是一个有限序列，不可以为空。</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【判断题】线性结构采取链式存储时，其元素地址一定是连续的。</w:t>
      </w:r>
      <w:r w:rsidRPr="00B664CB">
        <w:rPr>
          <w:rFonts w:ascii="宋体" w:eastAsia="宋体" w:hAnsi="宋体"/>
          <w:szCs w:val="24"/>
          <w:lang w:eastAsia="zh-CN"/>
        </w:rPr>
        <w:t xml:space="preserve">  </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【判断题】求线性表各元素的平均值是线性表的基本运算之一。</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【判断题】向一个长度为</w:t>
      </w:r>
      <w:r w:rsidRPr="00B664CB">
        <w:rPr>
          <w:rFonts w:ascii="宋体" w:eastAsia="宋体" w:hAnsi="宋体"/>
          <w:szCs w:val="24"/>
          <w:lang w:eastAsia="zh-CN"/>
        </w:rPr>
        <w:t>n</w:t>
      </w:r>
      <w:r w:rsidRPr="00B664CB">
        <w:rPr>
          <w:rFonts w:ascii="宋体" w:eastAsia="宋体" w:hAnsi="宋体"/>
          <w:szCs w:val="24"/>
          <w:lang w:eastAsia="zh-CN"/>
        </w:rPr>
        <w:t>的顺序表中的第</w:t>
      </w:r>
      <w:r w:rsidRPr="00B664CB">
        <w:rPr>
          <w:rFonts w:ascii="宋体" w:eastAsia="宋体" w:hAnsi="宋体"/>
          <w:szCs w:val="24"/>
          <w:lang w:eastAsia="zh-CN"/>
        </w:rPr>
        <w:t>i</w:t>
      </w:r>
      <w:r w:rsidRPr="00B664CB">
        <w:rPr>
          <w:rFonts w:ascii="宋体" w:eastAsia="宋体" w:hAnsi="宋体"/>
          <w:szCs w:val="24"/>
          <w:lang w:eastAsia="zh-CN"/>
        </w:rPr>
        <w:t>个元素（</w:t>
      </w:r>
      <w:r w:rsidRPr="00B664CB">
        <w:rPr>
          <w:rFonts w:ascii="宋体" w:eastAsia="宋体" w:hAnsi="宋体"/>
          <w:szCs w:val="24"/>
          <w:lang w:eastAsia="zh-CN"/>
        </w:rPr>
        <w:t>1≤i≤n</w:t>
      </w:r>
      <w:r w:rsidRPr="00B664CB">
        <w:rPr>
          <w:rFonts w:ascii="宋体" w:eastAsia="宋体" w:hAnsi="宋体"/>
          <w:szCs w:val="24"/>
          <w:lang w:eastAsia="zh-CN"/>
        </w:rPr>
        <w:t>）之前插入一个元素时，需向后移动</w:t>
      </w:r>
      <w:r w:rsidRPr="00B664CB">
        <w:rPr>
          <w:rFonts w:ascii="宋体" w:eastAsia="宋体" w:hAnsi="宋体"/>
          <w:szCs w:val="24"/>
          <w:lang w:eastAsia="zh-CN"/>
        </w:rPr>
        <w:t>n-i</w:t>
      </w:r>
      <w:r w:rsidRPr="00B664CB">
        <w:rPr>
          <w:rFonts w:ascii="宋体" w:eastAsia="宋体" w:hAnsi="宋体"/>
          <w:szCs w:val="24"/>
          <w:lang w:eastAsia="zh-CN"/>
        </w:rPr>
        <w:t>个元素。</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【判断题】若频繁地对一个线性表进行插入和删除操作，则使用顺序表比较好。</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【判断题】用顺序结构存储的线性表称为顺序表。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【判断题】长度为</w:t>
      </w:r>
      <w:r w:rsidRPr="00B664CB">
        <w:rPr>
          <w:rFonts w:ascii="宋体" w:eastAsia="宋体" w:hAnsi="宋体"/>
          <w:szCs w:val="24"/>
          <w:lang w:eastAsia="zh-CN"/>
        </w:rPr>
        <w:t>0</w:t>
      </w:r>
      <w:r w:rsidRPr="00B664CB">
        <w:rPr>
          <w:rFonts w:ascii="宋体" w:eastAsia="宋体" w:hAnsi="宋体"/>
          <w:szCs w:val="24"/>
          <w:lang w:eastAsia="zh-CN"/>
        </w:rPr>
        <w:t>的线性表称为空表。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【判断题】对于一个线性表，既要求能够较快地进行插入和删除，又要求存储结构能够反映数据元素之间的逻辑关系，则应采用链式存储方式。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【判断题】在线性表的顺序存储中，元素之间的逻辑关系是通过物理存储位置决定的；在线性表的链式存储中，元素之间的逻辑关系是通过链域的指针值决定的。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【判断题】一个新结点插入链表中只需要修改一个指针域即可，而不需要移动数据元素。</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【判断题】在单链表中，要删除某一指定的结点，必须找到该结点的直接前驱结点。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【判断题】设有一个不带头结点的单向循环链表，结点的指针域为</w:t>
      </w:r>
      <w:r w:rsidRPr="00B664CB">
        <w:rPr>
          <w:rFonts w:ascii="宋体" w:eastAsia="宋体" w:hAnsi="宋体"/>
          <w:szCs w:val="24"/>
          <w:lang w:eastAsia="zh-CN"/>
        </w:rPr>
        <w:t>next</w:t>
      </w:r>
      <w:r w:rsidRPr="00B664CB">
        <w:rPr>
          <w:rFonts w:ascii="宋体" w:eastAsia="宋体" w:hAnsi="宋体"/>
          <w:szCs w:val="24"/>
          <w:lang w:eastAsia="zh-CN"/>
        </w:rPr>
        <w:t>，指针</w:t>
      </w:r>
      <w:r w:rsidRPr="00B664CB">
        <w:rPr>
          <w:rFonts w:ascii="宋体" w:eastAsia="宋体" w:hAnsi="宋体"/>
          <w:szCs w:val="24"/>
          <w:lang w:eastAsia="zh-CN"/>
        </w:rPr>
        <w:t>p</w:t>
      </w:r>
      <w:r w:rsidRPr="00B664CB">
        <w:rPr>
          <w:rFonts w:ascii="宋体" w:eastAsia="宋体" w:hAnsi="宋体"/>
          <w:szCs w:val="24"/>
          <w:lang w:eastAsia="zh-CN"/>
        </w:rPr>
        <w:t>指向尾结点，现要使</w:t>
      </w:r>
      <w:r w:rsidRPr="00B664CB">
        <w:rPr>
          <w:rFonts w:ascii="宋体" w:eastAsia="宋体" w:hAnsi="宋体"/>
          <w:szCs w:val="24"/>
          <w:lang w:eastAsia="zh-CN"/>
        </w:rPr>
        <w:t>p</w:t>
      </w:r>
      <w:r w:rsidRPr="00B664CB">
        <w:rPr>
          <w:rFonts w:ascii="宋体" w:eastAsia="宋体" w:hAnsi="宋体"/>
          <w:szCs w:val="24"/>
          <w:lang w:eastAsia="zh-CN"/>
        </w:rPr>
        <w:t>指向第一个结点，可用语句</w:t>
      </w:r>
      <w:r w:rsidRPr="00B664CB">
        <w:rPr>
          <w:rFonts w:ascii="宋体" w:eastAsia="宋体" w:hAnsi="宋体"/>
          <w:szCs w:val="24"/>
          <w:lang w:eastAsia="zh-CN"/>
        </w:rPr>
        <w:t>p=p-&gt;next;</w:t>
      </w:r>
      <w:r w:rsidRPr="00B664CB">
        <w:rPr>
          <w:rFonts w:ascii="宋体" w:eastAsia="宋体" w:hAnsi="宋体"/>
          <w:szCs w:val="24"/>
          <w:lang w:eastAsia="zh-CN"/>
        </w:rPr>
        <w:t>。</w:t>
      </w:r>
      <w:r w:rsidRPr="00B664CB">
        <w:rPr>
          <w:rFonts w:ascii="宋体" w:eastAsia="宋体" w:hAnsi="宋体"/>
          <w:szCs w:val="24"/>
          <w:lang w:eastAsia="zh-CN"/>
        </w:rPr>
        <w:t xml:space="preserve"> </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【判断题】要在一个带头结点的单向循环链表中删除头结点，得到一个新的不带头结点的单向循环链表，若结点的指针域为</w:t>
      </w:r>
      <w:r w:rsidRPr="00B664CB">
        <w:rPr>
          <w:rFonts w:ascii="宋体" w:eastAsia="宋体" w:hAnsi="宋体"/>
          <w:szCs w:val="24"/>
          <w:lang w:eastAsia="zh-CN"/>
        </w:rPr>
        <w:t>next</w:t>
      </w:r>
      <w:r w:rsidRPr="00B664CB">
        <w:rPr>
          <w:rFonts w:ascii="宋体" w:eastAsia="宋体" w:hAnsi="宋体"/>
          <w:szCs w:val="24"/>
          <w:lang w:eastAsia="zh-CN"/>
        </w:rPr>
        <w:t>，头指针为</w:t>
      </w:r>
      <w:r w:rsidRPr="00B664CB">
        <w:rPr>
          <w:rFonts w:ascii="宋体" w:eastAsia="宋体" w:hAnsi="宋体"/>
          <w:szCs w:val="24"/>
          <w:lang w:eastAsia="zh-CN"/>
        </w:rPr>
        <w:t>head</w:t>
      </w:r>
      <w:r w:rsidRPr="00B664CB">
        <w:rPr>
          <w:rFonts w:ascii="宋体" w:eastAsia="宋体" w:hAnsi="宋体"/>
          <w:szCs w:val="24"/>
          <w:lang w:eastAsia="zh-CN"/>
        </w:rPr>
        <w:t>，尾指针为</w:t>
      </w:r>
      <w:r w:rsidRPr="00B664CB">
        <w:rPr>
          <w:rFonts w:ascii="宋体" w:eastAsia="宋体" w:hAnsi="宋体"/>
          <w:szCs w:val="24"/>
          <w:lang w:eastAsia="zh-CN"/>
        </w:rPr>
        <w:t>p</w:t>
      </w:r>
      <w:r w:rsidRPr="00B664CB">
        <w:rPr>
          <w:rFonts w:ascii="宋体" w:eastAsia="宋体" w:hAnsi="宋体"/>
          <w:szCs w:val="24"/>
          <w:lang w:eastAsia="zh-CN"/>
        </w:rPr>
        <w:t>，则可执行</w:t>
      </w:r>
      <w:r w:rsidRPr="00B664CB">
        <w:rPr>
          <w:rFonts w:ascii="宋体" w:eastAsia="宋体" w:hAnsi="宋体"/>
          <w:szCs w:val="24"/>
          <w:lang w:eastAsia="zh-CN"/>
        </w:rPr>
        <w:t>head=head-&gt; next; p-&gt;next=he</w:t>
      </w:r>
      <w:r w:rsidRPr="00B664CB">
        <w:rPr>
          <w:rFonts w:ascii="宋体" w:eastAsia="宋体" w:hAnsi="宋体"/>
          <w:szCs w:val="24"/>
          <w:lang w:eastAsia="zh-CN"/>
        </w:rPr>
        <w:t>ad</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【判断题】如果不知道单向链表的头指针，就无法访问该链表的任意结点。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【判断题】各种链表只需定义有两个域的结点。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【判断题】在双向循环链表上，删除最后一个结点，其算法的时间复杂度为</w:t>
      </w:r>
      <w:r w:rsidRPr="00B664CB">
        <w:rPr>
          <w:rFonts w:ascii="宋体" w:eastAsia="宋体" w:hAnsi="宋体"/>
          <w:szCs w:val="24"/>
          <w:lang w:eastAsia="zh-CN"/>
        </w:rPr>
        <w:t>0(1)</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【判断题】设有一个单向循环链表，结点的指针域为</w:t>
      </w:r>
      <w:r w:rsidRPr="00B664CB">
        <w:rPr>
          <w:rFonts w:ascii="宋体" w:eastAsia="宋体" w:hAnsi="宋体"/>
          <w:szCs w:val="24"/>
          <w:lang w:eastAsia="zh-CN"/>
        </w:rPr>
        <w:t>next</w:t>
      </w:r>
      <w:r w:rsidRPr="00B664CB">
        <w:rPr>
          <w:rFonts w:ascii="宋体" w:eastAsia="宋体" w:hAnsi="宋体"/>
          <w:szCs w:val="24"/>
          <w:lang w:eastAsia="zh-CN"/>
        </w:rPr>
        <w:t>，头指针为</w:t>
      </w:r>
      <w:r w:rsidRPr="00B664CB">
        <w:rPr>
          <w:rFonts w:ascii="宋体" w:eastAsia="宋体" w:hAnsi="宋体"/>
          <w:szCs w:val="24"/>
          <w:lang w:eastAsia="zh-CN"/>
        </w:rPr>
        <w:t>head</w:t>
      </w:r>
      <w:r w:rsidRPr="00B664CB">
        <w:rPr>
          <w:rFonts w:ascii="宋体" w:eastAsia="宋体" w:hAnsi="宋体"/>
          <w:szCs w:val="24"/>
          <w:lang w:eastAsia="zh-CN"/>
        </w:rPr>
        <w:t>，指针</w:t>
      </w:r>
      <w:r w:rsidRPr="00B664CB">
        <w:rPr>
          <w:rFonts w:ascii="宋体" w:eastAsia="宋体" w:hAnsi="宋体"/>
          <w:szCs w:val="24"/>
          <w:lang w:eastAsia="zh-CN"/>
        </w:rPr>
        <w:t>p</w:t>
      </w:r>
      <w:r w:rsidRPr="00B664CB">
        <w:rPr>
          <w:rFonts w:ascii="宋体" w:eastAsia="宋体" w:hAnsi="宋体"/>
          <w:szCs w:val="24"/>
          <w:lang w:eastAsia="zh-CN"/>
        </w:rPr>
        <w:t>指向表中某结点，若逻辑表达式</w:t>
      </w:r>
      <w:r w:rsidRPr="00B664CB">
        <w:rPr>
          <w:rFonts w:ascii="宋体" w:eastAsia="宋体" w:hAnsi="宋体"/>
          <w:szCs w:val="24"/>
          <w:lang w:eastAsia="zh-CN"/>
        </w:rPr>
        <w:t>p-&gt;next==head;</w:t>
      </w:r>
      <w:r w:rsidRPr="00B664CB">
        <w:rPr>
          <w:rFonts w:ascii="宋体" w:eastAsia="宋体" w:hAnsi="宋体"/>
          <w:szCs w:val="24"/>
          <w:lang w:eastAsia="zh-CN"/>
        </w:rPr>
        <w:t>的结果为真，则</w:t>
      </w:r>
      <w:r w:rsidRPr="00B664CB">
        <w:rPr>
          <w:rFonts w:ascii="宋体" w:eastAsia="宋体" w:hAnsi="宋体"/>
          <w:szCs w:val="24"/>
          <w:lang w:eastAsia="zh-CN"/>
        </w:rPr>
        <w:t>p</w:t>
      </w:r>
      <w:r w:rsidRPr="00B664CB">
        <w:rPr>
          <w:rFonts w:ascii="宋体" w:eastAsia="宋体" w:hAnsi="宋体"/>
          <w:szCs w:val="24"/>
          <w:lang w:eastAsia="zh-CN"/>
        </w:rPr>
        <w:t>所指结点为尾结点。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【判断题】访问单链表中的结点，必须沿着指针链依次进行。</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【判断题】要在一个单向链表中</w:t>
      </w:r>
      <w:r w:rsidRPr="00B664CB">
        <w:rPr>
          <w:rFonts w:ascii="宋体" w:eastAsia="宋体" w:hAnsi="宋体"/>
          <w:szCs w:val="24"/>
        </w:rPr>
        <w:t>p</w:t>
      </w:r>
      <w:r w:rsidRPr="00B664CB">
        <w:rPr>
          <w:rFonts w:ascii="宋体" w:eastAsia="宋体" w:hAnsi="宋体"/>
          <w:szCs w:val="24"/>
        </w:rPr>
        <w:t>所指向的结点之后插入一个</w:t>
      </w:r>
      <w:r w:rsidRPr="00B664CB">
        <w:rPr>
          <w:rFonts w:ascii="宋体" w:eastAsia="宋体" w:hAnsi="宋体"/>
          <w:szCs w:val="24"/>
        </w:rPr>
        <w:t>s</w:t>
      </w:r>
      <w:r w:rsidRPr="00B664CB">
        <w:rPr>
          <w:rFonts w:ascii="宋体" w:eastAsia="宋体" w:hAnsi="宋体"/>
          <w:szCs w:val="24"/>
        </w:rPr>
        <w:t>所指向的新结点，若链表中结点的指针域为</w:t>
      </w:r>
      <w:r w:rsidRPr="00B664CB">
        <w:rPr>
          <w:rFonts w:ascii="宋体" w:eastAsia="宋体" w:hAnsi="宋体"/>
          <w:szCs w:val="24"/>
        </w:rPr>
        <w:t>next</w:t>
      </w:r>
      <w:r w:rsidRPr="00B664CB">
        <w:rPr>
          <w:rFonts w:ascii="宋体" w:eastAsia="宋体" w:hAnsi="宋体"/>
          <w:szCs w:val="24"/>
        </w:rPr>
        <w:t>，可执行</w:t>
      </w:r>
      <w:r w:rsidRPr="00B664CB">
        <w:rPr>
          <w:rFonts w:ascii="宋体" w:eastAsia="宋体" w:hAnsi="宋体"/>
          <w:szCs w:val="24"/>
        </w:rPr>
        <w:t xml:space="preserve"> p-&gt;next=s;  s-&gt;next= p-&gt;next</w:t>
      </w:r>
      <w:r w:rsidRPr="00B664CB">
        <w:rPr>
          <w:rFonts w:ascii="宋体" w:eastAsia="宋体" w:hAnsi="宋体"/>
          <w:szCs w:val="24"/>
        </w:rPr>
        <w:t>；的操作。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【判断题】要在一个单向链表中删除</w:t>
      </w:r>
      <w:r w:rsidRPr="00B664CB">
        <w:rPr>
          <w:rFonts w:ascii="宋体" w:eastAsia="宋体" w:hAnsi="宋体"/>
          <w:szCs w:val="24"/>
          <w:lang w:eastAsia="zh-CN"/>
        </w:rPr>
        <w:t>p</w:t>
      </w:r>
      <w:r w:rsidRPr="00B664CB">
        <w:rPr>
          <w:rFonts w:ascii="宋体" w:eastAsia="宋体" w:hAnsi="宋体"/>
          <w:szCs w:val="24"/>
          <w:lang w:eastAsia="zh-CN"/>
        </w:rPr>
        <w:t>所指向的结点，已知</w:t>
      </w:r>
      <w:r w:rsidRPr="00B664CB">
        <w:rPr>
          <w:rFonts w:ascii="宋体" w:eastAsia="宋体" w:hAnsi="宋体"/>
          <w:szCs w:val="24"/>
          <w:lang w:eastAsia="zh-CN"/>
        </w:rPr>
        <w:t>q</w:t>
      </w:r>
      <w:r w:rsidRPr="00B664CB">
        <w:rPr>
          <w:rFonts w:ascii="宋体" w:eastAsia="宋体" w:hAnsi="宋体"/>
          <w:szCs w:val="24"/>
          <w:lang w:eastAsia="zh-CN"/>
        </w:rPr>
        <w:t>指向</w:t>
      </w:r>
      <w:r w:rsidRPr="00B664CB">
        <w:rPr>
          <w:rFonts w:ascii="宋体" w:eastAsia="宋体" w:hAnsi="宋体"/>
          <w:szCs w:val="24"/>
          <w:lang w:eastAsia="zh-CN"/>
        </w:rPr>
        <w:t>p</w:t>
      </w:r>
      <w:r w:rsidRPr="00B664CB">
        <w:rPr>
          <w:rFonts w:ascii="宋体" w:eastAsia="宋体" w:hAnsi="宋体"/>
          <w:szCs w:val="24"/>
          <w:lang w:eastAsia="zh-CN"/>
        </w:rPr>
        <w:t>所指结点的直接前驱结点，若链表中结点的指针域为</w:t>
      </w:r>
      <w:r w:rsidRPr="00B664CB">
        <w:rPr>
          <w:rFonts w:ascii="宋体" w:eastAsia="宋体" w:hAnsi="宋体"/>
          <w:szCs w:val="24"/>
          <w:lang w:eastAsia="zh-CN"/>
        </w:rPr>
        <w:t>next</w:t>
      </w:r>
      <w:r w:rsidRPr="00B664CB">
        <w:rPr>
          <w:rFonts w:ascii="宋体" w:eastAsia="宋体" w:hAnsi="宋体"/>
          <w:szCs w:val="24"/>
          <w:lang w:eastAsia="zh-CN"/>
        </w:rPr>
        <w:t>，则可执行</w:t>
      </w:r>
      <w:r w:rsidRPr="00B664CB">
        <w:rPr>
          <w:rFonts w:ascii="宋体" w:eastAsia="宋体" w:hAnsi="宋体"/>
          <w:szCs w:val="24"/>
          <w:lang w:eastAsia="zh-CN"/>
        </w:rPr>
        <w:t>q-&gt;next= p-&gt;next</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【判断题】采用链式存储的线性表称作链表。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【判断题】设有一个单向链表，结点的指针域为</w:t>
      </w:r>
      <w:r w:rsidRPr="00B664CB">
        <w:rPr>
          <w:rFonts w:ascii="宋体" w:eastAsia="宋体" w:hAnsi="宋体"/>
          <w:szCs w:val="24"/>
          <w:lang w:eastAsia="zh-CN"/>
        </w:rPr>
        <w:t>next</w:t>
      </w:r>
      <w:r w:rsidRPr="00B664CB">
        <w:rPr>
          <w:rFonts w:ascii="宋体" w:eastAsia="宋体" w:hAnsi="宋体"/>
          <w:szCs w:val="24"/>
          <w:lang w:eastAsia="zh-CN"/>
        </w:rPr>
        <w:t>，头指针为</w:t>
      </w:r>
      <w:r w:rsidRPr="00B664CB">
        <w:rPr>
          <w:rFonts w:ascii="宋体" w:eastAsia="宋体" w:hAnsi="宋体"/>
          <w:szCs w:val="24"/>
          <w:lang w:eastAsia="zh-CN"/>
        </w:rPr>
        <w:t>head</w:t>
      </w:r>
      <w:r w:rsidRPr="00B664CB">
        <w:rPr>
          <w:rFonts w:ascii="宋体" w:eastAsia="宋体" w:hAnsi="宋体"/>
          <w:szCs w:val="24"/>
          <w:lang w:eastAsia="zh-CN"/>
        </w:rPr>
        <w:t>，</w:t>
      </w:r>
      <w:r w:rsidRPr="00B664CB">
        <w:rPr>
          <w:rFonts w:ascii="宋体" w:eastAsia="宋体" w:hAnsi="宋体"/>
          <w:szCs w:val="24"/>
          <w:lang w:eastAsia="zh-CN"/>
        </w:rPr>
        <w:t>p</w:t>
      </w:r>
      <w:r w:rsidRPr="00B664CB">
        <w:rPr>
          <w:rFonts w:ascii="宋体" w:eastAsia="宋体" w:hAnsi="宋体"/>
          <w:szCs w:val="24"/>
          <w:lang w:eastAsia="zh-CN"/>
        </w:rPr>
        <w:t>指向尾结点，为了使该单向链表改为单向循环链表，可用语句</w:t>
      </w:r>
      <w:r w:rsidRPr="00B664CB">
        <w:rPr>
          <w:rFonts w:ascii="宋体" w:eastAsia="宋体" w:hAnsi="宋体"/>
          <w:szCs w:val="24"/>
          <w:lang w:eastAsia="zh-CN"/>
        </w:rPr>
        <w:t xml:space="preserve">p-&gt;next=head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【判断题】链式栈与顺序栈相比，一个明显的优点是通常不会出现栈满的情况。</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【判断题】递归的算法简单、易懂、容易编写，而且执行效率也高。</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【判断题】进栈运算是栈的基本运算之一。</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【判断题】若让元素</w:t>
      </w:r>
      <w:r w:rsidRPr="00B664CB">
        <w:rPr>
          <w:rFonts w:ascii="宋体" w:eastAsia="宋体" w:hAnsi="宋体"/>
          <w:szCs w:val="24"/>
          <w:lang w:eastAsia="zh-CN"/>
        </w:rPr>
        <w:t>a,b,c</w:t>
      </w:r>
      <w:r w:rsidRPr="00B664CB">
        <w:rPr>
          <w:rFonts w:ascii="宋体" w:eastAsia="宋体" w:hAnsi="宋体"/>
          <w:szCs w:val="24"/>
          <w:lang w:eastAsia="zh-CN"/>
        </w:rPr>
        <w:t>依次进栈，则出栈次序</w:t>
      </w:r>
      <w:r w:rsidRPr="00B664CB">
        <w:rPr>
          <w:rFonts w:ascii="宋体" w:eastAsia="宋体" w:hAnsi="宋体"/>
          <w:szCs w:val="24"/>
          <w:lang w:eastAsia="zh-CN"/>
        </w:rPr>
        <w:t>c,a,b</w:t>
      </w:r>
      <w:r w:rsidRPr="00B664CB">
        <w:rPr>
          <w:rFonts w:ascii="宋体" w:eastAsia="宋体" w:hAnsi="宋体"/>
          <w:szCs w:val="24"/>
          <w:lang w:eastAsia="zh-CN"/>
        </w:rPr>
        <w:t>是不可能出现的情况。</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【判断题】递归算法可读性差，但是效率高</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【判断题】往栈中插</w:t>
      </w:r>
      <w:r w:rsidRPr="00B664CB">
        <w:rPr>
          <w:rFonts w:ascii="宋体" w:eastAsia="宋体" w:hAnsi="宋体"/>
          <w:szCs w:val="24"/>
          <w:lang w:eastAsia="zh-CN"/>
        </w:rPr>
        <w:t>入元素的操作方式是：先写入元素，后移动栈顶指针。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【判断题】栈是限定在表的一端进行插入和删除操作的线性表，又称为先进后出表。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【判断题】栈是限定在表的两端进行插入和删除操作的线性表，又称为先进先出表。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【判断题】不考虑栈空，顺序栈删除元素操作是，先读出元素，再移动栈顶指针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【判断题】顺序栈永远不会出现栈满的状态</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【判断题】链栈永远不会出现栈空的状态</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【判断题】递归定义的数据结构通常用递归算法来实现对它的操作。</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【判断题】用数组实现顺序栈，栈底可以是数组空间的任何一端</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【判断题】链栈通常不会出现栈满的状态</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【判断题】队列的特性是先进后出。</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【判断题】双向循环链表构建的队列，可以只设立队首指针，也可以只设队尾指针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【判断题】在队列的顺序存储结构中，当插入一个新的队列元素时，尾指针后移，当删除一个元素队列时，头指针后移。</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【判断题】将新元素插入到队列任意位置是队列的基本运算之一。</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【判断题】队列允许删除的一端称为队尾，允许插入的一端称为队头。</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【判断题】顺序队列的入队算法是先检查队列是否为满，若不满则将新元素值赋给队头指针所指向的数据单元，再将队头指针加</w:t>
      </w:r>
      <w:r w:rsidRPr="00B664CB">
        <w:rPr>
          <w:rFonts w:ascii="宋体" w:eastAsia="宋体" w:hAnsi="宋体"/>
          <w:szCs w:val="24"/>
          <w:lang w:eastAsia="zh-CN"/>
        </w:rPr>
        <w:t>1</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【判断题】在一个顺序存储的循环队列中</w:t>
      </w:r>
      <w:r w:rsidRPr="00B664CB">
        <w:rPr>
          <w:rFonts w:ascii="宋体" w:eastAsia="宋体" w:hAnsi="宋体"/>
          <w:szCs w:val="24"/>
          <w:lang w:eastAsia="zh-CN"/>
        </w:rPr>
        <w:t xml:space="preserve">, </w:t>
      </w:r>
      <w:r w:rsidRPr="00B664CB">
        <w:rPr>
          <w:rFonts w:ascii="宋体" w:eastAsia="宋体" w:hAnsi="宋体"/>
          <w:szCs w:val="24"/>
          <w:lang w:eastAsia="zh-CN"/>
        </w:rPr>
        <w:t>队头指针指向队头元素的后一个位置。</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【判断题】串中的元素只可能是字母。</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【判断题】字符串属于线性的数据结构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【判断题】串函数</w:t>
      </w:r>
      <w:r w:rsidRPr="00B664CB">
        <w:rPr>
          <w:rFonts w:ascii="宋体" w:eastAsia="宋体" w:hAnsi="宋体"/>
          <w:szCs w:val="24"/>
          <w:lang w:eastAsia="zh-CN"/>
        </w:rPr>
        <w:t>StrCmp</w:t>
      </w:r>
      <w:r w:rsidRPr="00B664CB">
        <w:rPr>
          <w:rFonts w:ascii="宋体" w:eastAsia="宋体" w:hAnsi="宋体"/>
          <w:szCs w:val="24"/>
          <w:lang w:eastAsia="zh-CN"/>
        </w:rPr>
        <w:t>（</w:t>
      </w:r>
      <w:r w:rsidRPr="00B664CB">
        <w:rPr>
          <w:rFonts w:ascii="宋体" w:eastAsia="宋体" w:hAnsi="宋体"/>
          <w:szCs w:val="24"/>
          <w:lang w:eastAsia="zh-CN"/>
        </w:rPr>
        <w:t>“ABCd”</w:t>
      </w:r>
      <w:r w:rsidRPr="00B664CB">
        <w:rPr>
          <w:rFonts w:ascii="宋体" w:eastAsia="宋体" w:hAnsi="宋体"/>
          <w:szCs w:val="24"/>
          <w:lang w:eastAsia="zh-CN"/>
        </w:rPr>
        <w:t>，</w:t>
      </w:r>
      <w:r w:rsidRPr="00B664CB">
        <w:rPr>
          <w:rFonts w:ascii="宋体" w:eastAsia="宋体" w:hAnsi="宋体"/>
          <w:szCs w:val="24"/>
          <w:lang w:eastAsia="zh-CN"/>
        </w:rPr>
        <w:t>“ABCD”</w:t>
      </w:r>
      <w:r w:rsidRPr="00B664CB">
        <w:rPr>
          <w:rFonts w:ascii="宋体" w:eastAsia="宋体" w:hAnsi="宋体"/>
          <w:szCs w:val="24"/>
          <w:lang w:eastAsia="zh-CN"/>
        </w:rPr>
        <w:t>）的值为</w:t>
      </w:r>
      <w:r w:rsidRPr="00B664CB">
        <w:rPr>
          <w:rFonts w:ascii="宋体" w:eastAsia="宋体" w:hAnsi="宋体"/>
          <w:szCs w:val="24"/>
          <w:lang w:eastAsia="zh-CN"/>
        </w:rPr>
        <w:t>-1</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【判断题】长度为</w:t>
      </w:r>
      <w:r w:rsidRPr="00B664CB">
        <w:rPr>
          <w:rFonts w:ascii="宋体" w:eastAsia="宋体" w:hAnsi="宋体"/>
          <w:szCs w:val="24"/>
          <w:lang w:eastAsia="zh-CN"/>
        </w:rPr>
        <w:t>0</w:t>
      </w:r>
      <w:r w:rsidRPr="00B664CB">
        <w:rPr>
          <w:rFonts w:ascii="宋体" w:eastAsia="宋体" w:hAnsi="宋体"/>
          <w:szCs w:val="24"/>
          <w:lang w:eastAsia="zh-CN"/>
        </w:rPr>
        <w:t>字符串称为空白串。</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【判断题】两个字符串比较时，较长的串比较短的串大</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【判断题】用字符数组存储长度为</w:t>
      </w:r>
      <w:r w:rsidRPr="00B664CB">
        <w:rPr>
          <w:rFonts w:ascii="宋体" w:eastAsia="宋体" w:hAnsi="宋体"/>
          <w:szCs w:val="24"/>
          <w:lang w:eastAsia="zh-CN"/>
        </w:rPr>
        <w:t>n</w:t>
      </w:r>
      <w:r w:rsidRPr="00B664CB">
        <w:rPr>
          <w:rFonts w:ascii="宋体" w:eastAsia="宋体" w:hAnsi="宋体"/>
          <w:szCs w:val="24"/>
          <w:lang w:eastAsia="zh-CN"/>
        </w:rPr>
        <w:t>的字符串，数组长度至少为</w:t>
      </w:r>
      <w:r w:rsidRPr="00B664CB">
        <w:rPr>
          <w:rFonts w:ascii="宋体" w:eastAsia="宋体" w:hAnsi="宋体"/>
          <w:szCs w:val="24"/>
          <w:lang w:eastAsia="zh-CN"/>
        </w:rPr>
        <w:t>n+1</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【判断题】串即可以采用顺序存储，也可以采用链式存储</w:t>
      </w:r>
      <w:r w:rsidRPr="00B664CB">
        <w:rPr>
          <w:rFonts w:ascii="宋体" w:eastAsia="宋体" w:hAnsi="宋体"/>
          <w:szCs w:val="24"/>
          <w:lang w:eastAsia="zh-CN"/>
        </w:rPr>
        <w:t xml:space="preserve"> </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【判断题】一个空格的串的长度是</w:t>
      </w:r>
      <w:r w:rsidRPr="00B664CB">
        <w:rPr>
          <w:rFonts w:ascii="宋体" w:eastAsia="宋体" w:hAnsi="宋体"/>
          <w:szCs w:val="24"/>
          <w:lang w:eastAsia="zh-CN"/>
        </w:rPr>
        <w:t>0</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【判断题】空串的长度是</w:t>
      </w:r>
      <w:r w:rsidRPr="00B664CB">
        <w:rPr>
          <w:rFonts w:ascii="宋体" w:eastAsia="宋体" w:hAnsi="宋体"/>
          <w:szCs w:val="24"/>
          <w:lang w:eastAsia="zh-CN"/>
        </w:rPr>
        <w:t>1</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19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【判断题】一个广义表的表尾总是一个表。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【判断题】一个广义表的表头总是一个广义表。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【判断题】数组通常具有的操作是顺序存取。</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【判断题】广义表的表头总是一个广义表。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【判断题】递归算法执行时，每次递归可将原问题的规模缩小。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【判断题】对稀疏矩阵进行压缩存储，矩阵中每个非零元素对应的三元组包括该元素的行号、列号和元素值三项信息。</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【判断题】广义表</w:t>
      </w:r>
      <w:r w:rsidRPr="00B664CB">
        <w:rPr>
          <w:rFonts w:ascii="宋体" w:eastAsia="宋体" w:hAnsi="宋体"/>
          <w:szCs w:val="24"/>
          <w:lang w:eastAsia="zh-CN"/>
        </w:rPr>
        <w:t>A</w:t>
      </w:r>
      <w:r w:rsidRPr="00B664CB">
        <w:rPr>
          <w:rFonts w:ascii="宋体" w:eastAsia="宋体" w:hAnsi="宋体"/>
          <w:szCs w:val="24"/>
          <w:lang w:eastAsia="zh-CN"/>
        </w:rPr>
        <w:t>（（</w:t>
      </w:r>
      <w:r w:rsidRPr="00B664CB">
        <w:rPr>
          <w:rFonts w:ascii="宋体" w:eastAsia="宋体" w:hAnsi="宋体"/>
          <w:szCs w:val="24"/>
          <w:lang w:eastAsia="zh-CN"/>
        </w:rPr>
        <w:t>a,b,c</w:t>
      </w:r>
      <w:r w:rsidRPr="00B664CB">
        <w:rPr>
          <w:rFonts w:ascii="宋体" w:eastAsia="宋体" w:hAnsi="宋体"/>
          <w:szCs w:val="24"/>
          <w:lang w:eastAsia="zh-CN"/>
        </w:rPr>
        <w:t>）</w:t>
      </w:r>
      <w:r w:rsidRPr="00B664CB">
        <w:rPr>
          <w:rFonts w:ascii="宋体" w:eastAsia="宋体" w:hAnsi="宋体"/>
          <w:szCs w:val="24"/>
          <w:lang w:eastAsia="zh-CN"/>
        </w:rPr>
        <w:t>,(d,e,f)</w:t>
      </w:r>
      <w:r w:rsidRPr="00B664CB">
        <w:rPr>
          <w:rFonts w:ascii="宋体" w:eastAsia="宋体" w:hAnsi="宋体"/>
          <w:szCs w:val="24"/>
          <w:lang w:eastAsia="zh-CN"/>
        </w:rPr>
        <w:t>）的表尾为（</w:t>
      </w:r>
      <w:r w:rsidRPr="00B664CB">
        <w:rPr>
          <w:rFonts w:ascii="宋体" w:eastAsia="宋体" w:hAnsi="宋体"/>
          <w:szCs w:val="24"/>
          <w:lang w:eastAsia="zh-CN"/>
        </w:rPr>
        <w:t>(d,e,f)</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【判断题】一个广义表</w:t>
      </w:r>
      <w:r w:rsidRPr="00B664CB">
        <w:rPr>
          <w:rFonts w:ascii="宋体" w:eastAsia="宋体" w:hAnsi="宋体"/>
          <w:szCs w:val="24"/>
          <w:lang w:eastAsia="zh-CN"/>
        </w:rPr>
        <w:t>((a),((b),c),(((d))))</w:t>
      </w:r>
      <w:r w:rsidRPr="00B664CB">
        <w:rPr>
          <w:rFonts w:ascii="宋体" w:eastAsia="宋体" w:hAnsi="宋体"/>
          <w:szCs w:val="24"/>
          <w:lang w:eastAsia="zh-CN"/>
        </w:rPr>
        <w:t>的长度为</w:t>
      </w:r>
      <w:r w:rsidRPr="00B664CB">
        <w:rPr>
          <w:rFonts w:ascii="宋体" w:eastAsia="宋体" w:hAnsi="宋体"/>
          <w:szCs w:val="24"/>
          <w:lang w:eastAsia="zh-CN"/>
        </w:rPr>
        <w:t>3</w:t>
      </w:r>
      <w:r w:rsidRPr="00B664CB">
        <w:rPr>
          <w:rFonts w:ascii="宋体" w:eastAsia="宋体" w:hAnsi="宋体"/>
          <w:szCs w:val="24"/>
          <w:lang w:eastAsia="zh-CN"/>
        </w:rPr>
        <w:t>，深度为</w:t>
      </w:r>
      <w:r w:rsidRPr="00B664CB">
        <w:rPr>
          <w:rFonts w:ascii="宋体" w:eastAsia="宋体" w:hAnsi="宋体"/>
          <w:szCs w:val="24"/>
          <w:lang w:eastAsia="zh-CN"/>
        </w:rPr>
        <w:t>4</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【判断题】设广义表</w:t>
      </w:r>
      <w:r w:rsidRPr="00B664CB">
        <w:rPr>
          <w:rFonts w:ascii="宋体" w:eastAsia="宋体" w:hAnsi="宋体"/>
          <w:szCs w:val="24"/>
          <w:lang w:eastAsia="zh-CN"/>
        </w:rPr>
        <w:t>L=</w:t>
      </w:r>
      <w:r w:rsidRPr="00B664CB">
        <w:rPr>
          <w:rFonts w:ascii="宋体" w:eastAsia="宋体" w:hAnsi="宋体"/>
          <w:szCs w:val="24"/>
          <w:lang w:eastAsia="zh-CN"/>
        </w:rPr>
        <w:t>（（），（）），则其表头是（（））。</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【判断题】树是一种重要的非线性数据结构。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【判断题】对完全二叉树按从上到下、从左到右的顺序依次编号</w:t>
      </w:r>
      <w:r w:rsidRPr="00B664CB">
        <w:rPr>
          <w:rFonts w:ascii="宋体" w:eastAsia="宋体" w:hAnsi="宋体"/>
          <w:szCs w:val="24"/>
          <w:lang w:eastAsia="zh-CN"/>
        </w:rPr>
        <w:t xml:space="preserve"> 1,2,...,n</w:t>
      </w:r>
      <w:r w:rsidRPr="00B664CB">
        <w:rPr>
          <w:rFonts w:ascii="宋体" w:eastAsia="宋体" w:hAnsi="宋体"/>
          <w:szCs w:val="24"/>
          <w:lang w:eastAsia="zh-CN"/>
        </w:rPr>
        <w:t>，则有</w:t>
      </w:r>
      <w:r w:rsidRPr="00B664CB">
        <w:rPr>
          <w:rFonts w:ascii="宋体" w:eastAsia="宋体" w:hAnsi="宋体"/>
          <w:szCs w:val="24"/>
          <w:lang w:eastAsia="zh-CN"/>
        </w:rPr>
        <w:t>当</w:t>
      </w:r>
      <w:r w:rsidRPr="00B664CB">
        <w:rPr>
          <w:rFonts w:ascii="宋体" w:eastAsia="宋体" w:hAnsi="宋体"/>
          <w:szCs w:val="24"/>
          <w:lang w:eastAsia="zh-CN"/>
        </w:rPr>
        <w:t xml:space="preserve"> 2i≤n </w:t>
      </w:r>
      <w:r w:rsidRPr="00B664CB">
        <w:rPr>
          <w:rFonts w:ascii="宋体" w:eastAsia="宋体" w:hAnsi="宋体"/>
          <w:szCs w:val="24"/>
          <w:lang w:eastAsia="zh-CN"/>
        </w:rPr>
        <w:t>时，结点</w:t>
      </w:r>
      <w:r w:rsidRPr="00B664CB">
        <w:rPr>
          <w:rFonts w:ascii="宋体" w:eastAsia="宋体" w:hAnsi="宋体"/>
          <w:szCs w:val="24"/>
          <w:lang w:eastAsia="zh-CN"/>
        </w:rPr>
        <w:t xml:space="preserve"> i </w:t>
      </w:r>
      <w:r w:rsidRPr="00B664CB">
        <w:rPr>
          <w:rFonts w:ascii="宋体" w:eastAsia="宋体" w:hAnsi="宋体"/>
          <w:szCs w:val="24"/>
          <w:lang w:eastAsia="zh-CN"/>
        </w:rPr>
        <w:t>的左孩子编号为</w:t>
      </w:r>
      <w:r w:rsidRPr="00B664CB">
        <w:rPr>
          <w:rFonts w:ascii="宋体" w:eastAsia="宋体" w:hAnsi="宋体"/>
          <w:szCs w:val="24"/>
          <w:lang w:eastAsia="zh-CN"/>
        </w:rPr>
        <w:t xml:space="preserve"> 2i</w:t>
      </w:r>
      <w:r w:rsidRPr="00B664CB">
        <w:rPr>
          <w:rFonts w:ascii="宋体" w:eastAsia="宋体" w:hAnsi="宋体"/>
          <w:szCs w:val="24"/>
          <w:lang w:eastAsia="zh-CN"/>
        </w:rPr>
        <w:t>，否则无左孩子。</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【判断题】在二叉树的链接存储中，每个结点设置三个域：值域、左指针域和右指针域。</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【判断题】对于一棵深度为</w:t>
      </w:r>
      <w:r w:rsidRPr="00B664CB">
        <w:rPr>
          <w:rFonts w:ascii="宋体" w:eastAsia="宋体" w:hAnsi="宋体"/>
          <w:szCs w:val="24"/>
          <w:lang w:eastAsia="zh-CN"/>
        </w:rPr>
        <w:t>h</w:t>
      </w:r>
      <w:r w:rsidRPr="00B664CB">
        <w:rPr>
          <w:rFonts w:ascii="宋体" w:eastAsia="宋体" w:hAnsi="宋体"/>
          <w:szCs w:val="24"/>
          <w:lang w:eastAsia="zh-CN"/>
        </w:rPr>
        <w:t>，度为</w:t>
      </w:r>
      <w:r w:rsidRPr="00B664CB">
        <w:rPr>
          <w:rFonts w:ascii="宋体" w:eastAsia="宋体" w:hAnsi="宋体"/>
          <w:szCs w:val="24"/>
          <w:lang w:eastAsia="zh-CN"/>
        </w:rPr>
        <w:t>3</w:t>
      </w:r>
      <w:r w:rsidRPr="00B664CB">
        <w:rPr>
          <w:rFonts w:ascii="宋体" w:eastAsia="宋体" w:hAnsi="宋体"/>
          <w:szCs w:val="24"/>
          <w:lang w:eastAsia="zh-CN"/>
        </w:rPr>
        <w:t>的树最多有（</w:t>
      </w:r>
      <w:r w:rsidRPr="00B664CB">
        <w:rPr>
          <w:rFonts w:ascii="宋体" w:eastAsia="宋体" w:hAnsi="宋体"/>
          <w:szCs w:val="24"/>
          <w:lang w:eastAsia="zh-CN"/>
        </w:rPr>
        <w:t>3h-1</w:t>
      </w:r>
      <w:r w:rsidRPr="00B664CB">
        <w:rPr>
          <w:rFonts w:ascii="宋体" w:eastAsia="宋体" w:hAnsi="宋体"/>
          <w:szCs w:val="24"/>
          <w:lang w:eastAsia="zh-CN"/>
        </w:rPr>
        <w:t>）</w:t>
      </w:r>
      <w:r w:rsidRPr="00B664CB">
        <w:rPr>
          <w:rFonts w:ascii="宋体" w:eastAsia="宋体" w:hAnsi="宋体"/>
          <w:szCs w:val="24"/>
          <w:lang w:eastAsia="zh-CN"/>
        </w:rPr>
        <w:t>/2</w:t>
      </w:r>
      <w:r w:rsidRPr="00B664CB">
        <w:rPr>
          <w:rFonts w:ascii="宋体" w:eastAsia="宋体" w:hAnsi="宋体"/>
          <w:szCs w:val="24"/>
          <w:lang w:eastAsia="zh-CN"/>
        </w:rPr>
        <w:t>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【判断题】一棵完全二叉树深度为</w:t>
      </w:r>
      <w:r w:rsidRPr="00B664CB">
        <w:rPr>
          <w:rFonts w:ascii="宋体" w:eastAsia="宋体" w:hAnsi="宋体"/>
          <w:szCs w:val="24"/>
          <w:lang w:eastAsia="zh-CN"/>
        </w:rPr>
        <w:t>5</w:t>
      </w:r>
      <w:r w:rsidRPr="00B664CB">
        <w:rPr>
          <w:rFonts w:ascii="宋体" w:eastAsia="宋体" w:hAnsi="宋体"/>
          <w:szCs w:val="24"/>
          <w:lang w:eastAsia="zh-CN"/>
        </w:rPr>
        <w:t>，最少有</w:t>
      </w:r>
      <w:r w:rsidRPr="00B664CB">
        <w:rPr>
          <w:rFonts w:ascii="宋体" w:eastAsia="宋体" w:hAnsi="宋体"/>
          <w:szCs w:val="24"/>
          <w:lang w:eastAsia="zh-CN"/>
        </w:rPr>
        <w:t>16</w:t>
      </w:r>
      <w:r w:rsidRPr="00B664CB">
        <w:rPr>
          <w:rFonts w:ascii="宋体" w:eastAsia="宋体" w:hAnsi="宋体"/>
          <w:szCs w:val="24"/>
          <w:lang w:eastAsia="zh-CN"/>
        </w:rPr>
        <w:t>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【判断题】完全二叉树中没有度为</w:t>
      </w:r>
      <w:r w:rsidRPr="00B664CB">
        <w:rPr>
          <w:rFonts w:ascii="宋体" w:eastAsia="宋体" w:hAnsi="宋体"/>
          <w:szCs w:val="24"/>
          <w:lang w:eastAsia="zh-CN"/>
        </w:rPr>
        <w:t>1</w:t>
      </w:r>
      <w:r w:rsidRPr="00B664CB">
        <w:rPr>
          <w:rFonts w:ascii="宋体" w:eastAsia="宋体" w:hAnsi="宋体"/>
          <w:szCs w:val="24"/>
          <w:lang w:eastAsia="zh-CN"/>
        </w:rPr>
        <w:t>的结点。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【判断题】若树的度为</w:t>
      </w:r>
      <w:r w:rsidRPr="00B664CB">
        <w:rPr>
          <w:rFonts w:ascii="宋体" w:eastAsia="宋体" w:hAnsi="宋体"/>
          <w:szCs w:val="24"/>
          <w:lang w:eastAsia="zh-CN"/>
        </w:rPr>
        <w:t>2</w:t>
      </w:r>
      <w:r w:rsidRPr="00B664CB">
        <w:rPr>
          <w:rFonts w:ascii="宋体" w:eastAsia="宋体" w:hAnsi="宋体"/>
          <w:szCs w:val="24"/>
          <w:lang w:eastAsia="zh-CN"/>
        </w:rPr>
        <w:t>时，该数为二叉树。</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【判断题】二叉树的存储结构有两种，分别为顺序存储和链式存储。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【判断题】森林是</w:t>
      </w:r>
      <w:r w:rsidRPr="00B664CB">
        <w:rPr>
          <w:rFonts w:ascii="宋体" w:eastAsia="宋体" w:hAnsi="宋体"/>
          <w:szCs w:val="24"/>
          <w:lang w:eastAsia="zh-CN"/>
        </w:rPr>
        <w:t>m</w:t>
      </w:r>
      <w:r w:rsidRPr="00B664CB">
        <w:rPr>
          <w:rFonts w:ascii="宋体" w:eastAsia="宋体" w:hAnsi="宋体"/>
          <w:szCs w:val="24"/>
          <w:lang w:eastAsia="zh-CN"/>
        </w:rPr>
        <w:t>（</w:t>
      </w:r>
      <w:r w:rsidRPr="00B664CB">
        <w:rPr>
          <w:rFonts w:ascii="宋体" w:eastAsia="宋体" w:hAnsi="宋体"/>
          <w:szCs w:val="24"/>
          <w:lang w:eastAsia="zh-CN"/>
        </w:rPr>
        <w:t>m≥0</w:t>
      </w:r>
      <w:r w:rsidRPr="00B664CB">
        <w:rPr>
          <w:rFonts w:ascii="宋体" w:eastAsia="宋体" w:hAnsi="宋体"/>
          <w:szCs w:val="24"/>
          <w:lang w:eastAsia="zh-CN"/>
        </w:rPr>
        <w:t>）棵互不相交的树的集合。</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【判断题】树的所有结点有且只有一个前驱结点。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【判断题】树中全部结点的度均大于</w:t>
      </w:r>
      <w:r w:rsidRPr="00B664CB">
        <w:rPr>
          <w:rFonts w:ascii="宋体" w:eastAsia="宋体" w:hAnsi="宋体"/>
          <w:szCs w:val="24"/>
          <w:lang w:eastAsia="zh-CN"/>
        </w:rPr>
        <w:t>0</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【判断题】深度为</w:t>
      </w:r>
      <w:r w:rsidRPr="00B664CB">
        <w:rPr>
          <w:rFonts w:ascii="宋体" w:eastAsia="宋体" w:hAnsi="宋体"/>
          <w:szCs w:val="24"/>
          <w:lang w:eastAsia="zh-CN"/>
        </w:rPr>
        <w:t>5</w:t>
      </w:r>
      <w:r w:rsidRPr="00B664CB">
        <w:rPr>
          <w:rFonts w:ascii="宋体" w:eastAsia="宋体" w:hAnsi="宋体"/>
          <w:szCs w:val="24"/>
          <w:lang w:eastAsia="zh-CN"/>
        </w:rPr>
        <w:t>的二叉树最多有</w:t>
      </w:r>
      <w:r w:rsidRPr="00B664CB">
        <w:rPr>
          <w:rFonts w:ascii="宋体" w:eastAsia="宋体" w:hAnsi="宋体"/>
          <w:szCs w:val="24"/>
          <w:lang w:eastAsia="zh-CN"/>
        </w:rPr>
        <w:t>3</w:t>
      </w:r>
      <w:r w:rsidRPr="00B664CB">
        <w:rPr>
          <w:rFonts w:ascii="宋体" w:eastAsia="宋体" w:hAnsi="宋体"/>
          <w:szCs w:val="24"/>
          <w:lang w:eastAsia="zh-CN"/>
        </w:rPr>
        <w:t>层。</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r>
      <w:r w:rsidRPr="00B664CB">
        <w:rPr>
          <w:rFonts w:ascii="宋体" w:eastAsia="宋体" w:hAnsi="宋体"/>
          <w:szCs w:val="24"/>
          <w:lang w:eastAsia="zh-CN"/>
        </w:rPr>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【判断题】父亲李贵有两个儿子李万胜和李万利，李万胜又有三个儿子李建新、李建中和李建国，这个家庭可以用树结构来描述。</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【判断题】如果结点</w:t>
      </w:r>
      <w:r w:rsidRPr="00B664CB">
        <w:rPr>
          <w:rFonts w:ascii="宋体" w:eastAsia="宋体" w:hAnsi="宋体"/>
          <w:szCs w:val="24"/>
          <w:lang w:eastAsia="zh-CN"/>
        </w:rPr>
        <w:t>A</w:t>
      </w:r>
      <w:r w:rsidRPr="00B664CB">
        <w:rPr>
          <w:rFonts w:ascii="宋体" w:eastAsia="宋体" w:hAnsi="宋体"/>
          <w:szCs w:val="24"/>
          <w:lang w:eastAsia="zh-CN"/>
        </w:rPr>
        <w:t>有</w:t>
      </w:r>
      <w:r w:rsidRPr="00B664CB">
        <w:rPr>
          <w:rFonts w:ascii="宋体" w:eastAsia="宋体" w:hAnsi="宋体"/>
          <w:szCs w:val="24"/>
          <w:lang w:eastAsia="zh-CN"/>
        </w:rPr>
        <w:t>3</w:t>
      </w:r>
      <w:r w:rsidRPr="00B664CB">
        <w:rPr>
          <w:rFonts w:ascii="宋体" w:eastAsia="宋体" w:hAnsi="宋体"/>
          <w:szCs w:val="24"/>
          <w:lang w:eastAsia="zh-CN"/>
        </w:rPr>
        <w:t>个兄弟</w:t>
      </w:r>
      <w:r w:rsidRPr="00B664CB">
        <w:rPr>
          <w:rFonts w:ascii="宋体" w:eastAsia="宋体" w:hAnsi="宋体"/>
          <w:szCs w:val="24"/>
          <w:lang w:eastAsia="zh-CN"/>
        </w:rPr>
        <w:t>3</w:t>
      </w:r>
      <w:r w:rsidRPr="00B664CB">
        <w:rPr>
          <w:rFonts w:ascii="宋体" w:eastAsia="宋体" w:hAnsi="宋体"/>
          <w:szCs w:val="24"/>
          <w:lang w:eastAsia="zh-CN"/>
        </w:rPr>
        <w:t>个孩子，而且</w:t>
      </w:r>
      <w:r w:rsidRPr="00B664CB">
        <w:rPr>
          <w:rFonts w:ascii="宋体" w:eastAsia="宋体" w:hAnsi="宋体"/>
          <w:szCs w:val="24"/>
          <w:lang w:eastAsia="zh-CN"/>
        </w:rPr>
        <w:t>B</w:t>
      </w:r>
      <w:r w:rsidRPr="00B664CB">
        <w:rPr>
          <w:rFonts w:ascii="宋体" w:eastAsia="宋体" w:hAnsi="宋体"/>
          <w:szCs w:val="24"/>
          <w:lang w:eastAsia="zh-CN"/>
        </w:rPr>
        <w:t>是</w:t>
      </w:r>
      <w:r w:rsidRPr="00B664CB">
        <w:rPr>
          <w:rFonts w:ascii="宋体" w:eastAsia="宋体" w:hAnsi="宋体"/>
          <w:szCs w:val="24"/>
          <w:lang w:eastAsia="zh-CN"/>
        </w:rPr>
        <w:t>A</w:t>
      </w:r>
      <w:r w:rsidRPr="00B664CB">
        <w:rPr>
          <w:rFonts w:ascii="宋体" w:eastAsia="宋体" w:hAnsi="宋体"/>
          <w:szCs w:val="24"/>
          <w:lang w:eastAsia="zh-CN"/>
        </w:rPr>
        <w:t>的双亲，则</w:t>
      </w:r>
      <w:r w:rsidRPr="00B664CB">
        <w:rPr>
          <w:rFonts w:ascii="宋体" w:eastAsia="宋体" w:hAnsi="宋体"/>
          <w:szCs w:val="24"/>
          <w:lang w:eastAsia="zh-CN"/>
        </w:rPr>
        <w:t>A</w:t>
      </w:r>
      <w:r w:rsidRPr="00B664CB">
        <w:rPr>
          <w:rFonts w:ascii="宋体" w:eastAsia="宋体" w:hAnsi="宋体"/>
          <w:szCs w:val="24"/>
          <w:lang w:eastAsia="zh-CN"/>
        </w:rPr>
        <w:t>的度是</w:t>
      </w:r>
      <w:r w:rsidRPr="00B664CB">
        <w:rPr>
          <w:rFonts w:ascii="宋体" w:eastAsia="宋体" w:hAnsi="宋体"/>
          <w:szCs w:val="24"/>
          <w:lang w:eastAsia="zh-CN"/>
        </w:rPr>
        <w:t>3</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【判断题】具有</w:t>
      </w:r>
      <w:r w:rsidRPr="00B664CB">
        <w:rPr>
          <w:rFonts w:ascii="宋体" w:eastAsia="宋体" w:hAnsi="宋体"/>
          <w:szCs w:val="24"/>
          <w:lang w:eastAsia="zh-CN"/>
        </w:rPr>
        <w:t>12</w:t>
      </w:r>
      <w:r w:rsidRPr="00B664CB">
        <w:rPr>
          <w:rFonts w:ascii="宋体" w:eastAsia="宋体" w:hAnsi="宋体"/>
          <w:szCs w:val="24"/>
          <w:lang w:eastAsia="zh-CN"/>
        </w:rPr>
        <w:t>个结点的完全二叉树的深度为</w:t>
      </w:r>
      <w:r w:rsidRPr="00B664CB">
        <w:rPr>
          <w:rFonts w:ascii="宋体" w:eastAsia="宋体" w:hAnsi="宋体"/>
          <w:szCs w:val="24"/>
          <w:lang w:eastAsia="zh-CN"/>
        </w:rPr>
        <w:t>4</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【判断题】一棵二叉树每一层的结点数都达到最大值，则这个二叉树是完全二叉树。</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w:t>
      </w:r>
      <w:r w:rsidRPr="00B664CB">
        <w:rPr>
          <w:rFonts w:ascii="宋体" w:eastAsia="宋体" w:hAnsi="宋体"/>
          <w:szCs w:val="24"/>
          <w:lang w:eastAsia="zh-CN"/>
        </w:rPr>
        <w:t xml:space="preserve"> </w:t>
      </w:r>
      <w:r w:rsidRPr="00B664CB">
        <w:rPr>
          <w:rFonts w:ascii="宋体" w:eastAsia="宋体" w:hAnsi="宋体"/>
          <w:szCs w:val="24"/>
          <w:lang w:eastAsia="zh-CN"/>
        </w:rPr>
        <w:t>完全二叉树和满二叉树比较合适采用顺序存储。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【判断题】具有</w:t>
      </w:r>
      <w:r w:rsidRPr="00B664CB">
        <w:rPr>
          <w:rFonts w:ascii="宋体" w:eastAsia="宋体" w:hAnsi="宋体"/>
          <w:szCs w:val="24"/>
          <w:lang w:eastAsia="zh-CN"/>
        </w:rPr>
        <w:t>32</w:t>
      </w:r>
      <w:r w:rsidRPr="00B664CB">
        <w:rPr>
          <w:rFonts w:ascii="宋体" w:eastAsia="宋体" w:hAnsi="宋体"/>
          <w:szCs w:val="24"/>
          <w:lang w:eastAsia="zh-CN"/>
        </w:rPr>
        <w:t>个叶子结点的满二叉树共有</w:t>
      </w:r>
      <w:r w:rsidRPr="00B664CB">
        <w:rPr>
          <w:rFonts w:ascii="宋体" w:eastAsia="宋体" w:hAnsi="宋体"/>
          <w:szCs w:val="24"/>
          <w:lang w:eastAsia="zh-CN"/>
        </w:rPr>
        <w:t>63</w:t>
      </w:r>
      <w:r w:rsidRPr="00B664CB">
        <w:rPr>
          <w:rFonts w:ascii="宋体" w:eastAsia="宋体" w:hAnsi="宋体"/>
          <w:szCs w:val="24"/>
          <w:lang w:eastAsia="zh-CN"/>
        </w:rPr>
        <w:t>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【判断题】二叉树只能采用二叉链表来存储。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【判断题】如果结点</w:t>
      </w:r>
      <w:r w:rsidRPr="00B664CB">
        <w:rPr>
          <w:rFonts w:ascii="宋体" w:eastAsia="宋体" w:hAnsi="宋体"/>
          <w:szCs w:val="24"/>
          <w:lang w:eastAsia="zh-CN"/>
        </w:rPr>
        <w:t>A</w:t>
      </w:r>
      <w:r w:rsidRPr="00B664CB">
        <w:rPr>
          <w:rFonts w:ascii="宋体" w:eastAsia="宋体" w:hAnsi="宋体"/>
          <w:szCs w:val="24"/>
          <w:lang w:eastAsia="zh-CN"/>
        </w:rPr>
        <w:t>有</w:t>
      </w:r>
      <w:r w:rsidRPr="00B664CB">
        <w:rPr>
          <w:rFonts w:ascii="宋体" w:eastAsia="宋体" w:hAnsi="宋体"/>
          <w:szCs w:val="24"/>
          <w:lang w:eastAsia="zh-CN"/>
        </w:rPr>
        <w:t>3</w:t>
      </w:r>
      <w:r w:rsidRPr="00B664CB">
        <w:rPr>
          <w:rFonts w:ascii="宋体" w:eastAsia="宋体" w:hAnsi="宋体"/>
          <w:szCs w:val="24"/>
          <w:lang w:eastAsia="zh-CN"/>
        </w:rPr>
        <w:t>个兄弟，而且</w:t>
      </w:r>
      <w:r w:rsidRPr="00B664CB">
        <w:rPr>
          <w:rFonts w:ascii="宋体" w:eastAsia="宋体" w:hAnsi="宋体"/>
          <w:szCs w:val="24"/>
          <w:lang w:eastAsia="zh-CN"/>
        </w:rPr>
        <w:t>B</w:t>
      </w:r>
      <w:r w:rsidRPr="00B664CB">
        <w:rPr>
          <w:rFonts w:ascii="宋体" w:eastAsia="宋体" w:hAnsi="宋体"/>
          <w:szCs w:val="24"/>
          <w:lang w:eastAsia="zh-CN"/>
        </w:rPr>
        <w:t>是</w:t>
      </w:r>
      <w:r w:rsidRPr="00B664CB">
        <w:rPr>
          <w:rFonts w:ascii="宋体" w:eastAsia="宋体" w:hAnsi="宋体"/>
          <w:szCs w:val="24"/>
          <w:lang w:eastAsia="zh-CN"/>
        </w:rPr>
        <w:t>A</w:t>
      </w:r>
      <w:r w:rsidRPr="00B664CB">
        <w:rPr>
          <w:rFonts w:ascii="宋体" w:eastAsia="宋体" w:hAnsi="宋体"/>
          <w:szCs w:val="24"/>
          <w:lang w:eastAsia="zh-CN"/>
        </w:rPr>
        <w:t>的双亲，则</w:t>
      </w:r>
      <w:r w:rsidRPr="00B664CB">
        <w:rPr>
          <w:rFonts w:ascii="宋体" w:eastAsia="宋体" w:hAnsi="宋体"/>
          <w:szCs w:val="24"/>
          <w:lang w:eastAsia="zh-CN"/>
        </w:rPr>
        <w:t>B</w:t>
      </w:r>
      <w:r w:rsidRPr="00B664CB">
        <w:rPr>
          <w:rFonts w:ascii="宋体" w:eastAsia="宋体" w:hAnsi="宋体"/>
          <w:szCs w:val="24"/>
          <w:lang w:eastAsia="zh-CN"/>
        </w:rPr>
        <w:t>的度是</w:t>
      </w:r>
      <w:r w:rsidRPr="00B664CB">
        <w:rPr>
          <w:rFonts w:ascii="宋体" w:eastAsia="宋体" w:hAnsi="宋体"/>
          <w:szCs w:val="24"/>
          <w:lang w:eastAsia="zh-CN"/>
        </w:rPr>
        <w:t>4</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【判断题】对于一棵深度为</w:t>
      </w:r>
      <w:r w:rsidRPr="00B664CB">
        <w:rPr>
          <w:rFonts w:ascii="宋体" w:eastAsia="宋体" w:hAnsi="宋体"/>
          <w:szCs w:val="24"/>
          <w:lang w:eastAsia="zh-CN"/>
        </w:rPr>
        <w:t>4</w:t>
      </w:r>
      <w:r w:rsidRPr="00B664CB">
        <w:rPr>
          <w:rFonts w:ascii="宋体" w:eastAsia="宋体" w:hAnsi="宋体"/>
          <w:szCs w:val="24"/>
          <w:lang w:eastAsia="zh-CN"/>
        </w:rPr>
        <w:t>的满三叉树，其结点数为</w:t>
      </w:r>
      <w:r w:rsidRPr="00B664CB">
        <w:rPr>
          <w:rFonts w:ascii="宋体" w:eastAsia="宋体" w:hAnsi="宋体"/>
          <w:szCs w:val="24"/>
          <w:lang w:eastAsia="zh-CN"/>
        </w:rPr>
        <w:t>40</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21</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【判断题】哈夫曼树只存在着双支结点，不存在单支结</w:t>
      </w:r>
      <w:r w:rsidRPr="00B664CB">
        <w:rPr>
          <w:rFonts w:ascii="宋体" w:eastAsia="宋体" w:hAnsi="宋体"/>
          <w:szCs w:val="24"/>
          <w:lang w:eastAsia="zh-CN"/>
        </w:rPr>
        <w:t>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【判断题】如果一个叶子结点是某二叉树中序遍历序列的最后一个结点，那么它也是该二叉树的先序遍历序列的最后一个结点。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w:t>
      </w:r>
      <w:r w:rsidRPr="00B664CB">
        <w:rPr>
          <w:rFonts w:ascii="宋体" w:eastAsia="宋体" w:hAnsi="宋体"/>
          <w:szCs w:val="24"/>
          <w:lang w:eastAsia="zh-CN"/>
        </w:rPr>
        <w:t xml:space="preserve"> </w:t>
      </w:r>
      <w:r w:rsidRPr="00B664CB">
        <w:rPr>
          <w:rFonts w:ascii="宋体" w:eastAsia="宋体" w:hAnsi="宋体"/>
          <w:szCs w:val="24"/>
          <w:lang w:eastAsia="zh-CN"/>
        </w:rPr>
        <w:t>哈夫曼树一定是完全二叉树或满二叉树。</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【判断题】二叉树的遍历就是按照一定次序访问树中所有结点，并且每个结点的值仅被访问一次的过程。</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【判断题】已知一棵树的先序序列和后序序列，一定能构造出该树。</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w:t>
      </w:r>
      <w:r w:rsidRPr="00B664CB">
        <w:rPr>
          <w:rFonts w:ascii="宋体" w:eastAsia="宋体" w:hAnsi="宋体"/>
          <w:szCs w:val="24"/>
          <w:lang w:eastAsia="zh-CN"/>
        </w:rPr>
        <w:t>编号】</w:t>
      </w:r>
      <w:r w:rsidRPr="00B664CB">
        <w:rPr>
          <w:rFonts w:ascii="宋体" w:eastAsia="宋体" w:hAnsi="宋体"/>
          <w:szCs w:val="24"/>
          <w:lang w:eastAsia="zh-CN"/>
        </w:rPr>
        <w:t>22</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【判断题】图的连通分量是无向图的极大连通子图。</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【判断题】在一个具有</w:t>
      </w:r>
      <w:r w:rsidRPr="00B664CB">
        <w:rPr>
          <w:rFonts w:ascii="宋体" w:eastAsia="宋体" w:hAnsi="宋体"/>
          <w:szCs w:val="24"/>
          <w:lang w:eastAsia="zh-CN"/>
        </w:rPr>
        <w:t>n</w:t>
      </w:r>
      <w:r w:rsidRPr="00B664CB">
        <w:rPr>
          <w:rFonts w:ascii="宋体" w:eastAsia="宋体" w:hAnsi="宋体"/>
          <w:szCs w:val="24"/>
          <w:lang w:eastAsia="zh-CN"/>
        </w:rPr>
        <w:t>个顶点和</w:t>
      </w:r>
      <w:r w:rsidRPr="00B664CB">
        <w:rPr>
          <w:rFonts w:ascii="宋体" w:eastAsia="宋体" w:hAnsi="宋体"/>
          <w:szCs w:val="24"/>
          <w:lang w:eastAsia="zh-CN"/>
        </w:rPr>
        <w:t>e</w:t>
      </w:r>
      <w:r w:rsidRPr="00B664CB">
        <w:rPr>
          <w:rFonts w:ascii="宋体" w:eastAsia="宋体" w:hAnsi="宋体"/>
          <w:szCs w:val="24"/>
          <w:lang w:eastAsia="zh-CN"/>
        </w:rPr>
        <w:t>条边的无向图的邻接表中，边结点的个数为</w:t>
      </w:r>
      <w:r w:rsidRPr="00B664CB">
        <w:rPr>
          <w:rFonts w:ascii="宋体" w:eastAsia="宋体" w:hAnsi="宋体"/>
          <w:szCs w:val="24"/>
          <w:lang w:eastAsia="zh-CN"/>
        </w:rPr>
        <w:t>e</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【判断题】由一个具有</w:t>
      </w:r>
      <w:r w:rsidRPr="00B664CB">
        <w:rPr>
          <w:rFonts w:ascii="宋体" w:eastAsia="宋体" w:hAnsi="宋体"/>
          <w:szCs w:val="24"/>
          <w:lang w:eastAsia="zh-CN"/>
        </w:rPr>
        <w:t>n</w:t>
      </w:r>
      <w:r w:rsidRPr="00B664CB">
        <w:rPr>
          <w:rFonts w:ascii="宋体" w:eastAsia="宋体" w:hAnsi="宋体"/>
          <w:szCs w:val="24"/>
          <w:lang w:eastAsia="zh-CN"/>
        </w:rPr>
        <w:t>个顶点的连通图生成的最小生成树中，具有</w:t>
      </w:r>
      <w:r w:rsidRPr="00B664CB">
        <w:rPr>
          <w:rFonts w:ascii="宋体" w:eastAsia="宋体" w:hAnsi="宋体"/>
          <w:szCs w:val="24"/>
          <w:lang w:eastAsia="zh-CN"/>
        </w:rPr>
        <w:t>n-1</w:t>
      </w:r>
      <w:r w:rsidRPr="00B664CB">
        <w:rPr>
          <w:rFonts w:ascii="宋体" w:eastAsia="宋体" w:hAnsi="宋体"/>
          <w:szCs w:val="24"/>
          <w:lang w:eastAsia="zh-CN"/>
        </w:rPr>
        <w:t>条边。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【判断题】强连通分量是有向图的极大连通子图。</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【判断题】有向图用邻接矩阵表示后，顶点</w:t>
      </w:r>
      <w:r w:rsidRPr="00B664CB">
        <w:rPr>
          <w:rFonts w:ascii="宋体" w:eastAsia="宋体" w:hAnsi="宋体"/>
          <w:szCs w:val="24"/>
          <w:lang w:eastAsia="zh-CN"/>
        </w:rPr>
        <w:t>i</w:t>
      </w:r>
      <w:r w:rsidRPr="00B664CB">
        <w:rPr>
          <w:rFonts w:ascii="宋体" w:eastAsia="宋体" w:hAnsi="宋体"/>
          <w:szCs w:val="24"/>
          <w:lang w:eastAsia="zh-CN"/>
        </w:rPr>
        <w:t>的出度等于第</w:t>
      </w:r>
      <w:r w:rsidRPr="00B664CB">
        <w:rPr>
          <w:rFonts w:ascii="宋体" w:eastAsia="宋体" w:hAnsi="宋体"/>
          <w:szCs w:val="24"/>
          <w:lang w:eastAsia="zh-CN"/>
        </w:rPr>
        <w:t>i</w:t>
      </w:r>
      <w:r w:rsidRPr="00B664CB">
        <w:rPr>
          <w:rFonts w:ascii="宋体" w:eastAsia="宋体" w:hAnsi="宋体"/>
          <w:szCs w:val="24"/>
          <w:lang w:eastAsia="zh-CN"/>
        </w:rPr>
        <w:t>行中非</w:t>
      </w:r>
      <w:r w:rsidRPr="00B664CB">
        <w:rPr>
          <w:rFonts w:ascii="宋体" w:eastAsia="宋体" w:hAnsi="宋体"/>
          <w:szCs w:val="24"/>
          <w:lang w:eastAsia="zh-CN"/>
        </w:rPr>
        <w:t>0</w:t>
      </w:r>
      <w:r w:rsidRPr="00B664CB">
        <w:rPr>
          <w:rFonts w:ascii="宋体" w:eastAsia="宋体" w:hAnsi="宋体"/>
          <w:szCs w:val="24"/>
          <w:lang w:eastAsia="zh-CN"/>
        </w:rPr>
        <w:t>且非无穷的元素个数。</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【判断题】对于一个无向图，每个顶点的入度等于出度。</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【判断题】对任意一个图从它的某个顶点出发进行一次深度优先或广度优先搜索遍历可访问到该图的每个顶点。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【判断题】一个有向图的邻接表和逆邻接表中的节点个数一定相等。</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【判断题】有</w:t>
      </w:r>
      <w:r w:rsidRPr="00B664CB">
        <w:rPr>
          <w:rFonts w:ascii="宋体" w:eastAsia="宋体" w:hAnsi="宋体"/>
          <w:szCs w:val="24"/>
          <w:lang w:eastAsia="zh-CN"/>
        </w:rPr>
        <w:t>n</w:t>
      </w:r>
      <w:r w:rsidRPr="00B664CB">
        <w:rPr>
          <w:rFonts w:ascii="宋体" w:eastAsia="宋体" w:hAnsi="宋体"/>
          <w:szCs w:val="24"/>
          <w:lang w:eastAsia="zh-CN"/>
        </w:rPr>
        <w:t>个结点的无向图中，若边数大于</w:t>
      </w:r>
      <w:r w:rsidRPr="00B664CB">
        <w:rPr>
          <w:rFonts w:ascii="宋体" w:eastAsia="宋体" w:hAnsi="宋体"/>
          <w:szCs w:val="24"/>
          <w:lang w:eastAsia="zh-CN"/>
        </w:rPr>
        <w:t>n-1</w:t>
      </w:r>
      <w:r w:rsidRPr="00B664CB">
        <w:rPr>
          <w:rFonts w:ascii="宋体" w:eastAsia="宋体" w:hAnsi="宋体"/>
          <w:szCs w:val="24"/>
          <w:lang w:eastAsia="zh-CN"/>
        </w:rPr>
        <w:t>，则该图是连通的。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【判断题】无向图的邻接矩阵一定是对称的。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【判断题】对连通图进行深度优先遍历可以访问到该图中的所有顶点。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【判断题】在一个连通图中存在着</w:t>
      </w:r>
      <w:r w:rsidRPr="00B664CB">
        <w:rPr>
          <w:rFonts w:ascii="宋体" w:eastAsia="宋体" w:hAnsi="宋体"/>
          <w:szCs w:val="24"/>
          <w:lang w:eastAsia="zh-CN"/>
        </w:rPr>
        <w:t xml:space="preserve"> 1 </w:t>
      </w:r>
      <w:r w:rsidRPr="00B664CB">
        <w:rPr>
          <w:rFonts w:ascii="宋体" w:eastAsia="宋体" w:hAnsi="宋体"/>
          <w:szCs w:val="24"/>
          <w:lang w:eastAsia="zh-CN"/>
        </w:rPr>
        <w:t>个连通分量。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【判断题】邻接表只能用于存储有向图，而邻接矩阵则可存储有向图和无向图。</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【判断题】有向图的邻接矩阵一定是非对称的。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【判断题】图的广度优先搜索序列是惟一的。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【判断题】采用邻接表存储的图的广度优先遍历方法类似于二叉树的按层次遍历方法。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【判断题】图的最小生成树只有一棵。</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【判断题】根据图的存储结构进行某种次序的遍历，得到的顶点序列是唯一的。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【判断题】使用邻接矩阵存储图的时候，占用空间大小与图的结点个数没有关系。</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【判断题】用邻接矩阵存储图的时候，占用空间大小不但与图的结点个数有关还与图的边数有关。</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23</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【判断题】假设在有序线性表</w:t>
      </w:r>
      <w:r w:rsidRPr="00B664CB">
        <w:rPr>
          <w:rFonts w:ascii="宋体" w:eastAsia="宋体" w:hAnsi="宋体"/>
          <w:szCs w:val="24"/>
          <w:lang w:eastAsia="zh-CN"/>
        </w:rPr>
        <w:t>A[1..20]</w:t>
      </w:r>
      <w:r w:rsidRPr="00B664CB">
        <w:rPr>
          <w:rFonts w:ascii="宋体" w:eastAsia="宋体" w:hAnsi="宋体"/>
          <w:szCs w:val="24"/>
          <w:lang w:eastAsia="zh-CN"/>
        </w:rPr>
        <w:t>上进行折半查找，则比较五次查找成功的结点数为</w:t>
      </w:r>
      <w:r w:rsidRPr="00B664CB">
        <w:rPr>
          <w:rFonts w:ascii="宋体" w:eastAsia="宋体" w:hAnsi="宋体"/>
          <w:szCs w:val="24"/>
          <w:lang w:eastAsia="zh-CN"/>
        </w:rPr>
        <w:t>5</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【判断题】在一个查找表中，能够唯一地确定一个记录的关键字称为主关键字。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【判断题】折半查找只适用于顺序存储结构的有序表。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【判断题】采用顺序查找法对长度为</w:t>
      </w:r>
      <w:r w:rsidRPr="00B664CB">
        <w:rPr>
          <w:rFonts w:ascii="宋体" w:eastAsia="宋体" w:hAnsi="宋体"/>
          <w:szCs w:val="24"/>
          <w:lang w:eastAsia="zh-CN"/>
        </w:rPr>
        <w:t>n</w:t>
      </w:r>
      <w:r w:rsidRPr="00B664CB">
        <w:rPr>
          <w:rFonts w:ascii="宋体" w:eastAsia="宋体" w:hAnsi="宋体"/>
          <w:szCs w:val="24"/>
          <w:lang w:eastAsia="zh-CN"/>
        </w:rPr>
        <w:t>（</w:t>
      </w:r>
      <w:r w:rsidRPr="00B664CB">
        <w:rPr>
          <w:rFonts w:ascii="宋体" w:eastAsia="宋体" w:hAnsi="宋体"/>
          <w:szCs w:val="24"/>
          <w:lang w:eastAsia="zh-CN"/>
        </w:rPr>
        <w:t>n</w:t>
      </w:r>
      <w:r w:rsidRPr="00B664CB">
        <w:rPr>
          <w:rFonts w:ascii="宋体" w:eastAsia="宋体" w:hAnsi="宋体"/>
          <w:szCs w:val="24"/>
          <w:lang w:eastAsia="zh-CN"/>
        </w:rPr>
        <w:t>为偶数）的线</w:t>
      </w:r>
      <w:r w:rsidRPr="00B664CB">
        <w:rPr>
          <w:rFonts w:ascii="宋体" w:eastAsia="宋体" w:hAnsi="宋体"/>
          <w:szCs w:val="24"/>
          <w:lang w:eastAsia="zh-CN"/>
        </w:rPr>
        <w:t>性表进行查找，采用从前向后的方向查找。在等概率条件下成功查找到前</w:t>
      </w:r>
      <w:r w:rsidRPr="00B664CB">
        <w:rPr>
          <w:rFonts w:ascii="宋体" w:eastAsia="宋体" w:hAnsi="宋体"/>
          <w:szCs w:val="24"/>
          <w:lang w:eastAsia="zh-CN"/>
        </w:rPr>
        <w:t>n/2</w:t>
      </w:r>
      <w:r w:rsidRPr="00B664CB">
        <w:rPr>
          <w:rFonts w:ascii="宋体" w:eastAsia="宋体" w:hAnsi="宋体"/>
          <w:szCs w:val="24"/>
          <w:lang w:eastAsia="zh-CN"/>
        </w:rPr>
        <w:t>个元素的平均查找长度为</w:t>
      </w:r>
      <w:r w:rsidRPr="00B664CB">
        <w:rPr>
          <w:rFonts w:ascii="宋体" w:eastAsia="宋体" w:hAnsi="宋体"/>
          <w:szCs w:val="24"/>
          <w:lang w:eastAsia="zh-CN"/>
        </w:rPr>
        <w:t>(n+2)/4</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【判断题】在顺序查找、折半查找、哈希表查找</w:t>
      </w:r>
      <w:r w:rsidRPr="00B664CB">
        <w:rPr>
          <w:rFonts w:ascii="宋体" w:eastAsia="宋体" w:hAnsi="宋体"/>
          <w:szCs w:val="24"/>
          <w:lang w:eastAsia="zh-CN"/>
        </w:rPr>
        <w:t>3</w:t>
      </w:r>
      <w:r w:rsidRPr="00B664CB">
        <w:rPr>
          <w:rFonts w:ascii="宋体" w:eastAsia="宋体" w:hAnsi="宋体"/>
          <w:szCs w:val="24"/>
          <w:lang w:eastAsia="zh-CN"/>
        </w:rPr>
        <w:t>种方法中，平均查找长度与结点个数</w:t>
      </w:r>
      <w:r w:rsidRPr="00B664CB">
        <w:rPr>
          <w:rFonts w:ascii="宋体" w:eastAsia="宋体" w:hAnsi="宋体"/>
          <w:szCs w:val="24"/>
          <w:lang w:eastAsia="zh-CN"/>
        </w:rPr>
        <w:t>n</w:t>
      </w:r>
      <w:r w:rsidRPr="00B664CB">
        <w:rPr>
          <w:rFonts w:ascii="宋体" w:eastAsia="宋体" w:hAnsi="宋体"/>
          <w:szCs w:val="24"/>
          <w:lang w:eastAsia="zh-CN"/>
        </w:rPr>
        <w:t>无关的查找方法是折半查找。</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【判断题】二叉排序树的建立过程实际上是从空树逐次插入的过程。</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【判断题】二叉排序树中某一结点的左儿子一定小于树中任一个结点的右儿子。</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w:t>
      </w:r>
      <w:r w:rsidRPr="00B664CB">
        <w:rPr>
          <w:rFonts w:ascii="宋体" w:eastAsia="宋体" w:hAnsi="宋体"/>
          <w:szCs w:val="24"/>
          <w:lang w:eastAsia="zh-CN"/>
        </w:rPr>
        <w:t>判断题】根据无序序列构造二叉排序树的过程，也是对无序序列排序的过程。</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【判断题】使用折半查找算法的前提条件是，查找表中记录相应的关键字值必须按升序或降序排列。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【判断题】二叉树为二叉排序树的充分必要条件是，任一个分支结点的值都大于其左孩子的值，小于右孩子的值。</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【判断题】在各种查找方法中，平均查找长度与结点个数</w:t>
      </w:r>
      <w:r w:rsidRPr="00B664CB">
        <w:rPr>
          <w:rFonts w:ascii="宋体" w:eastAsia="宋体" w:hAnsi="宋体"/>
          <w:szCs w:val="24"/>
          <w:lang w:eastAsia="zh-CN"/>
        </w:rPr>
        <w:t>n</w:t>
      </w:r>
      <w:r w:rsidRPr="00B664CB">
        <w:rPr>
          <w:rFonts w:ascii="宋体" w:eastAsia="宋体" w:hAnsi="宋体"/>
          <w:szCs w:val="24"/>
          <w:lang w:eastAsia="zh-CN"/>
        </w:rPr>
        <w:t>无关的查找方法是哈希表查找。</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【判断题】理想情况下，哈希表查找等概率查找成功的时间复杂度是</w:t>
      </w:r>
      <w:r w:rsidRPr="00B664CB">
        <w:rPr>
          <w:rFonts w:ascii="宋体" w:eastAsia="宋体" w:hAnsi="宋体"/>
          <w:szCs w:val="24"/>
          <w:lang w:eastAsia="zh-CN"/>
        </w:rPr>
        <w:t>O(1)</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【判断题】采用分块查找时，数据的组织方式是把数据分成若干块，块内数据不必有序，但块间必需有序，每块内最大（或最小）的数据组成索引表。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【判断题】折半查找的前提条件是，查找表中记录相应的关键字值必须有序或者部分有序。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【判断题】折半查找方法运用在升序序列比降序序列效率更高，所以降序序列最好先转换为升序序列。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w:t>
      </w:r>
      <w:r w:rsidRPr="00B664CB">
        <w:rPr>
          <w:rFonts w:ascii="宋体" w:eastAsia="宋体" w:hAnsi="宋体"/>
          <w:szCs w:val="24"/>
          <w:lang w:eastAsia="zh-CN"/>
        </w:rPr>
        <w:t xml:space="preserve">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【判断题】一个好的哈希函数，应该使哈希地址均匀地分布在整个哈希表的地址区间中，完全避免冲突的发生。</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【判断题】二叉排序树中任一棵子树都是二叉排序树。</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【判断题】分块查找是一种介于顺序查找和折半查找之间的查找方法。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【判断题】按</w:t>
      </w:r>
      <w:r w:rsidRPr="00B664CB">
        <w:rPr>
          <w:rFonts w:ascii="宋体" w:eastAsia="宋体" w:hAnsi="宋体"/>
          <w:szCs w:val="24"/>
          <w:lang w:eastAsia="zh-CN"/>
        </w:rPr>
        <w:t>{18</w:t>
      </w:r>
      <w:r w:rsidRPr="00B664CB">
        <w:rPr>
          <w:rFonts w:ascii="宋体" w:eastAsia="宋体" w:hAnsi="宋体"/>
          <w:szCs w:val="24"/>
          <w:lang w:eastAsia="zh-CN"/>
        </w:rPr>
        <w:t>，</w:t>
      </w:r>
      <w:r w:rsidRPr="00B664CB">
        <w:rPr>
          <w:rFonts w:ascii="宋体" w:eastAsia="宋体" w:hAnsi="宋体"/>
          <w:szCs w:val="24"/>
          <w:lang w:eastAsia="zh-CN"/>
        </w:rPr>
        <w:t>42</w:t>
      </w:r>
      <w:r w:rsidRPr="00B664CB">
        <w:rPr>
          <w:rFonts w:ascii="宋体" w:eastAsia="宋体" w:hAnsi="宋体"/>
          <w:szCs w:val="24"/>
          <w:lang w:eastAsia="zh-CN"/>
        </w:rPr>
        <w:t>，</w:t>
      </w:r>
      <w:r w:rsidRPr="00B664CB">
        <w:rPr>
          <w:rFonts w:ascii="宋体" w:eastAsia="宋体" w:hAnsi="宋体"/>
          <w:szCs w:val="24"/>
          <w:lang w:eastAsia="zh-CN"/>
        </w:rPr>
        <w:t>10</w:t>
      </w:r>
      <w:r w:rsidRPr="00B664CB">
        <w:rPr>
          <w:rFonts w:ascii="宋体" w:eastAsia="宋体" w:hAnsi="宋体"/>
          <w:szCs w:val="24"/>
          <w:lang w:eastAsia="zh-CN"/>
        </w:rPr>
        <w:t>，</w:t>
      </w:r>
      <w:r w:rsidRPr="00B664CB">
        <w:rPr>
          <w:rFonts w:ascii="宋体" w:eastAsia="宋体" w:hAnsi="宋体"/>
          <w:szCs w:val="24"/>
          <w:lang w:eastAsia="zh-CN"/>
        </w:rPr>
        <w:t>86</w:t>
      </w:r>
      <w:r w:rsidRPr="00B664CB">
        <w:rPr>
          <w:rFonts w:ascii="宋体" w:eastAsia="宋体" w:hAnsi="宋体"/>
          <w:szCs w:val="24"/>
          <w:lang w:eastAsia="zh-CN"/>
        </w:rPr>
        <w:t>，</w:t>
      </w:r>
      <w:r w:rsidRPr="00B664CB">
        <w:rPr>
          <w:rFonts w:ascii="宋体" w:eastAsia="宋体" w:hAnsi="宋体"/>
          <w:szCs w:val="24"/>
          <w:lang w:eastAsia="zh-CN"/>
        </w:rPr>
        <w:t>52</w:t>
      </w:r>
      <w:r w:rsidRPr="00B664CB">
        <w:rPr>
          <w:rFonts w:ascii="宋体" w:eastAsia="宋体" w:hAnsi="宋体"/>
          <w:szCs w:val="24"/>
          <w:lang w:eastAsia="zh-CN"/>
        </w:rPr>
        <w:t>，</w:t>
      </w:r>
      <w:r w:rsidRPr="00B664CB">
        <w:rPr>
          <w:rFonts w:ascii="宋体" w:eastAsia="宋体" w:hAnsi="宋体"/>
          <w:szCs w:val="24"/>
          <w:lang w:eastAsia="zh-CN"/>
        </w:rPr>
        <w:t>20}</w:t>
      </w:r>
      <w:r w:rsidRPr="00B664CB">
        <w:rPr>
          <w:rFonts w:ascii="宋体" w:eastAsia="宋体" w:hAnsi="宋体"/>
          <w:szCs w:val="24"/>
          <w:lang w:eastAsia="zh-CN"/>
        </w:rPr>
        <w:t>的顺序构成的二叉排序树，其根结点为</w:t>
      </w:r>
      <w:r w:rsidRPr="00B664CB">
        <w:rPr>
          <w:rFonts w:ascii="宋体" w:eastAsia="宋体" w:hAnsi="宋体"/>
          <w:szCs w:val="24"/>
          <w:lang w:eastAsia="zh-CN"/>
        </w:rPr>
        <w:t>18</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【判断题】线性表用关键字的顺序方式存储，可以用二分法排序。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【判断题】对二叉排序树进行后序遍历，可以使遍历所得到的序列是有序序列。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【判断题】二叉排序树在呈单支二叉树时，查找效率最低。</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【判断题】采用分块查找时，若线性表中共有</w:t>
      </w:r>
      <w:r w:rsidRPr="00B664CB">
        <w:rPr>
          <w:rFonts w:ascii="宋体" w:eastAsia="宋体" w:hAnsi="宋体"/>
          <w:szCs w:val="24"/>
          <w:lang w:eastAsia="zh-CN"/>
        </w:rPr>
        <w:t>324</w:t>
      </w:r>
      <w:r w:rsidRPr="00B664CB">
        <w:rPr>
          <w:rFonts w:ascii="宋体" w:eastAsia="宋体" w:hAnsi="宋体"/>
          <w:szCs w:val="24"/>
          <w:lang w:eastAsia="zh-CN"/>
        </w:rPr>
        <w:t>个元素，查找每个元素的概率相同，假设采用顺序查找来确定结点所在的块，每块应分</w:t>
      </w:r>
      <w:r w:rsidRPr="00B664CB">
        <w:rPr>
          <w:rFonts w:ascii="宋体" w:eastAsia="宋体" w:hAnsi="宋体"/>
          <w:szCs w:val="24"/>
          <w:lang w:eastAsia="zh-CN"/>
        </w:rPr>
        <w:t>12</w:t>
      </w:r>
      <w:r w:rsidRPr="00B664CB">
        <w:rPr>
          <w:rFonts w:ascii="宋体" w:eastAsia="宋体" w:hAnsi="宋体"/>
          <w:szCs w:val="24"/>
          <w:lang w:eastAsia="zh-CN"/>
        </w:rPr>
        <w:t>个结点最佳。</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【判断题】按照一定规则，在</w:t>
      </w:r>
      <w:r w:rsidRPr="00B664CB">
        <w:rPr>
          <w:rFonts w:ascii="宋体" w:eastAsia="宋体" w:hAnsi="宋体"/>
          <w:szCs w:val="24"/>
          <w:lang w:eastAsia="zh-CN"/>
        </w:rPr>
        <w:t>二叉排序树上插入、删除结点，仍能保持二叉排序树的性质。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【判断题】分块查找分为两个步骤：第一步是要对索引表进行查找；第二步是在块中查找。这两步查找都可以采用折半查找或者顺序查找方法。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24</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【判断题】序列</w:t>
      </w:r>
      <w:r w:rsidRPr="00B664CB">
        <w:rPr>
          <w:rFonts w:ascii="宋体" w:eastAsia="宋体" w:hAnsi="宋体"/>
          <w:szCs w:val="24"/>
          <w:lang w:eastAsia="zh-CN"/>
        </w:rPr>
        <w:t>3,1,7,18,6,9,13,12</w:t>
      </w:r>
      <w:r w:rsidRPr="00B664CB">
        <w:rPr>
          <w:rFonts w:ascii="宋体" w:eastAsia="宋体" w:hAnsi="宋体"/>
          <w:szCs w:val="24"/>
          <w:lang w:eastAsia="zh-CN"/>
        </w:rPr>
        <w:t>经一趟归并排序的结果为</w:t>
      </w:r>
      <w:r w:rsidRPr="00B664CB">
        <w:rPr>
          <w:rFonts w:ascii="宋体" w:eastAsia="宋体" w:hAnsi="宋体"/>
          <w:szCs w:val="24"/>
          <w:lang w:eastAsia="zh-CN"/>
        </w:rPr>
        <w:t>1,3,7,18,6,9,13,12</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【判断题】在归并排序中，在第</w:t>
      </w:r>
      <w:r w:rsidRPr="00B664CB">
        <w:rPr>
          <w:rFonts w:ascii="宋体" w:eastAsia="宋体" w:hAnsi="宋体"/>
          <w:szCs w:val="24"/>
          <w:lang w:eastAsia="zh-CN"/>
        </w:rPr>
        <w:t>3</w:t>
      </w:r>
      <w:r w:rsidRPr="00B664CB">
        <w:rPr>
          <w:rFonts w:ascii="宋体" w:eastAsia="宋体" w:hAnsi="宋体"/>
          <w:szCs w:val="24"/>
          <w:lang w:eastAsia="zh-CN"/>
        </w:rPr>
        <w:t>趟归并中，是把长度为</w:t>
      </w:r>
      <w:r w:rsidRPr="00B664CB">
        <w:rPr>
          <w:rFonts w:ascii="宋体" w:eastAsia="宋体" w:hAnsi="宋体"/>
          <w:szCs w:val="24"/>
          <w:lang w:eastAsia="zh-CN"/>
        </w:rPr>
        <w:t>4</w:t>
      </w:r>
      <w:r w:rsidRPr="00B664CB">
        <w:rPr>
          <w:rFonts w:ascii="宋体" w:eastAsia="宋体" w:hAnsi="宋体"/>
          <w:szCs w:val="24"/>
          <w:lang w:eastAsia="zh-CN"/>
        </w:rPr>
        <w:t>的有序表归并为长度为</w:t>
      </w:r>
      <w:r w:rsidRPr="00B664CB">
        <w:rPr>
          <w:rFonts w:ascii="宋体" w:eastAsia="宋体" w:hAnsi="宋体"/>
          <w:szCs w:val="24"/>
          <w:lang w:eastAsia="zh-CN"/>
        </w:rPr>
        <w:t>8</w:t>
      </w:r>
      <w:r w:rsidRPr="00B664CB">
        <w:rPr>
          <w:rFonts w:ascii="宋体" w:eastAsia="宋体" w:hAnsi="宋体"/>
          <w:szCs w:val="24"/>
          <w:lang w:eastAsia="zh-CN"/>
        </w:rPr>
        <w:t>的有序表。</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w:t>
      </w:r>
      <w:r w:rsidRPr="00B664CB">
        <w:rPr>
          <w:rFonts w:ascii="宋体" w:eastAsia="宋体" w:hAnsi="宋体"/>
          <w:szCs w:val="24"/>
          <w:lang w:eastAsia="zh-CN"/>
        </w:rPr>
        <w:t xml:space="preserve">√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【判断题】对记录序列排序是指按记录的某个关键字排序，记录序列按主关键字排序结果是唯一的。</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【判断题】对</w:t>
      </w:r>
      <w:r w:rsidRPr="00B664CB">
        <w:rPr>
          <w:rFonts w:ascii="宋体" w:eastAsia="宋体" w:hAnsi="宋体"/>
          <w:szCs w:val="24"/>
          <w:lang w:eastAsia="zh-CN"/>
        </w:rPr>
        <w:t>16</w:t>
      </w:r>
      <w:r w:rsidRPr="00B664CB">
        <w:rPr>
          <w:rFonts w:ascii="宋体" w:eastAsia="宋体" w:hAnsi="宋体"/>
          <w:szCs w:val="24"/>
          <w:lang w:eastAsia="zh-CN"/>
        </w:rPr>
        <w:t>个元素的序列用冒泡排法进行排序，最多需要进行</w:t>
      </w:r>
      <w:r w:rsidRPr="00B664CB">
        <w:rPr>
          <w:rFonts w:ascii="宋体" w:eastAsia="宋体" w:hAnsi="宋体"/>
          <w:szCs w:val="24"/>
          <w:lang w:eastAsia="zh-CN"/>
        </w:rPr>
        <w:t>15</w:t>
      </w:r>
      <w:r w:rsidRPr="00B664CB">
        <w:rPr>
          <w:rFonts w:ascii="宋体" w:eastAsia="宋体" w:hAnsi="宋体"/>
          <w:szCs w:val="24"/>
          <w:lang w:eastAsia="zh-CN"/>
        </w:rPr>
        <w:t>趟冒泡。</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【判断题】待排序的序列为</w:t>
      </w:r>
      <w:r w:rsidRPr="00B664CB">
        <w:rPr>
          <w:rFonts w:ascii="宋体" w:eastAsia="宋体" w:hAnsi="宋体"/>
          <w:szCs w:val="24"/>
          <w:lang w:eastAsia="zh-CN"/>
        </w:rPr>
        <w:t>8,3,4,1,2,5,9</w:t>
      </w:r>
      <w:r w:rsidRPr="00B664CB">
        <w:rPr>
          <w:rFonts w:ascii="宋体" w:eastAsia="宋体" w:hAnsi="宋体"/>
          <w:szCs w:val="24"/>
          <w:lang w:eastAsia="zh-CN"/>
        </w:rPr>
        <w:t>，采用直接选择排序算法，当进行了两趟选择后，结果序列为</w:t>
      </w:r>
      <w:r w:rsidRPr="00B664CB">
        <w:rPr>
          <w:rFonts w:ascii="宋体" w:eastAsia="宋体" w:hAnsi="宋体"/>
          <w:szCs w:val="24"/>
          <w:lang w:eastAsia="zh-CN"/>
        </w:rPr>
        <w:t>1,2,8,3,4,5,9</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【判断题】在对一组记录（</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40</w:t>
      </w:r>
      <w:r w:rsidRPr="00B664CB">
        <w:rPr>
          <w:rFonts w:ascii="宋体" w:eastAsia="宋体" w:hAnsi="宋体"/>
          <w:szCs w:val="24"/>
          <w:lang w:eastAsia="zh-CN"/>
        </w:rPr>
        <w:t>，</w:t>
      </w:r>
      <w:r w:rsidRPr="00B664CB">
        <w:rPr>
          <w:rFonts w:ascii="宋体" w:eastAsia="宋体" w:hAnsi="宋体"/>
          <w:szCs w:val="24"/>
          <w:lang w:eastAsia="zh-CN"/>
        </w:rPr>
        <w:t>95</w:t>
      </w:r>
      <w:r w:rsidRPr="00B664CB">
        <w:rPr>
          <w:rFonts w:ascii="宋体" w:eastAsia="宋体" w:hAnsi="宋体"/>
          <w:szCs w:val="24"/>
          <w:lang w:eastAsia="zh-CN"/>
        </w:rPr>
        <w:t>，</w:t>
      </w:r>
      <w:r w:rsidRPr="00B664CB">
        <w:rPr>
          <w:rFonts w:ascii="宋体" w:eastAsia="宋体" w:hAnsi="宋体"/>
          <w:szCs w:val="24"/>
          <w:lang w:eastAsia="zh-CN"/>
        </w:rPr>
        <w:t>20</w:t>
      </w:r>
      <w:r w:rsidRPr="00B664CB">
        <w:rPr>
          <w:rFonts w:ascii="宋体" w:eastAsia="宋体" w:hAnsi="宋体"/>
          <w:szCs w:val="24"/>
          <w:lang w:eastAsia="zh-CN"/>
        </w:rPr>
        <w:t>，</w:t>
      </w:r>
      <w:r w:rsidRPr="00B664CB">
        <w:rPr>
          <w:rFonts w:ascii="宋体" w:eastAsia="宋体" w:hAnsi="宋体"/>
          <w:szCs w:val="24"/>
          <w:lang w:eastAsia="zh-CN"/>
        </w:rPr>
        <w:t>15</w:t>
      </w:r>
      <w:r w:rsidRPr="00B664CB">
        <w:rPr>
          <w:rFonts w:ascii="宋体" w:eastAsia="宋体" w:hAnsi="宋体"/>
          <w:szCs w:val="24"/>
          <w:lang w:eastAsia="zh-CN"/>
        </w:rPr>
        <w:t>，</w:t>
      </w:r>
      <w:r w:rsidRPr="00B664CB">
        <w:rPr>
          <w:rFonts w:ascii="宋体" w:eastAsia="宋体" w:hAnsi="宋体"/>
          <w:szCs w:val="24"/>
          <w:lang w:eastAsia="zh-CN"/>
        </w:rPr>
        <w:t>70</w:t>
      </w:r>
      <w:r w:rsidRPr="00B664CB">
        <w:rPr>
          <w:rFonts w:ascii="宋体" w:eastAsia="宋体" w:hAnsi="宋体"/>
          <w:szCs w:val="24"/>
          <w:lang w:eastAsia="zh-CN"/>
        </w:rPr>
        <w:t>，</w:t>
      </w:r>
      <w:r w:rsidRPr="00B664CB">
        <w:rPr>
          <w:rFonts w:ascii="宋体" w:eastAsia="宋体" w:hAnsi="宋体"/>
          <w:szCs w:val="24"/>
          <w:lang w:eastAsia="zh-CN"/>
        </w:rPr>
        <w:t>60</w:t>
      </w:r>
      <w:r w:rsidRPr="00B664CB">
        <w:rPr>
          <w:rFonts w:ascii="宋体" w:eastAsia="宋体" w:hAnsi="宋体"/>
          <w:szCs w:val="24"/>
          <w:lang w:eastAsia="zh-CN"/>
        </w:rPr>
        <w:t>，</w:t>
      </w:r>
      <w:r w:rsidRPr="00B664CB">
        <w:rPr>
          <w:rFonts w:ascii="宋体" w:eastAsia="宋体" w:hAnsi="宋体"/>
          <w:szCs w:val="24"/>
          <w:lang w:eastAsia="zh-CN"/>
        </w:rPr>
        <w:t>45</w:t>
      </w:r>
      <w:r w:rsidRPr="00B664CB">
        <w:rPr>
          <w:rFonts w:ascii="宋体" w:eastAsia="宋体" w:hAnsi="宋体"/>
          <w:szCs w:val="24"/>
          <w:lang w:eastAsia="zh-CN"/>
        </w:rPr>
        <w:t>，</w:t>
      </w:r>
      <w:r w:rsidRPr="00B664CB">
        <w:rPr>
          <w:rFonts w:ascii="宋体" w:eastAsia="宋体" w:hAnsi="宋体"/>
          <w:szCs w:val="24"/>
          <w:lang w:eastAsia="zh-CN"/>
        </w:rPr>
        <w:t>80</w:t>
      </w:r>
      <w:r w:rsidRPr="00B664CB">
        <w:rPr>
          <w:rFonts w:ascii="宋体" w:eastAsia="宋体" w:hAnsi="宋体"/>
          <w:szCs w:val="24"/>
          <w:lang w:eastAsia="zh-CN"/>
        </w:rPr>
        <w:t>）进行直接插入排序时，当把第</w:t>
      </w:r>
      <w:r w:rsidRPr="00B664CB">
        <w:rPr>
          <w:rFonts w:ascii="宋体" w:eastAsia="宋体" w:hAnsi="宋体"/>
          <w:szCs w:val="24"/>
          <w:lang w:eastAsia="zh-CN"/>
        </w:rPr>
        <w:t>7</w:t>
      </w:r>
      <w:r w:rsidRPr="00B664CB">
        <w:rPr>
          <w:rFonts w:ascii="宋体" w:eastAsia="宋体" w:hAnsi="宋体"/>
          <w:szCs w:val="24"/>
          <w:lang w:eastAsia="zh-CN"/>
        </w:rPr>
        <w:t>个记录</w:t>
      </w:r>
      <w:r w:rsidRPr="00B664CB">
        <w:rPr>
          <w:rFonts w:ascii="宋体" w:eastAsia="宋体" w:hAnsi="宋体"/>
          <w:szCs w:val="24"/>
          <w:lang w:eastAsia="zh-CN"/>
        </w:rPr>
        <w:t>60</w:t>
      </w:r>
      <w:r w:rsidRPr="00B664CB">
        <w:rPr>
          <w:rFonts w:ascii="宋体" w:eastAsia="宋体" w:hAnsi="宋体"/>
          <w:szCs w:val="24"/>
          <w:lang w:eastAsia="zh-CN"/>
        </w:rPr>
        <w:t>插入到有序表时，为寻找插入位置需要比较</w:t>
      </w:r>
      <w:r w:rsidRPr="00B664CB">
        <w:rPr>
          <w:rFonts w:ascii="宋体" w:eastAsia="宋体" w:hAnsi="宋体"/>
          <w:szCs w:val="24"/>
          <w:lang w:eastAsia="zh-CN"/>
        </w:rPr>
        <w:t>2</w:t>
      </w:r>
      <w:r w:rsidRPr="00B664CB">
        <w:rPr>
          <w:rFonts w:ascii="宋体" w:eastAsia="宋体" w:hAnsi="宋体"/>
          <w:szCs w:val="24"/>
          <w:lang w:eastAsia="zh-CN"/>
        </w:rPr>
        <w:t>次。</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【判断题】冒泡排序是一种比较简单的交换排序方法。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w:t>
      </w:r>
      <w:r w:rsidRPr="00B664CB">
        <w:rPr>
          <w:rFonts w:ascii="宋体" w:eastAsia="宋体" w:hAnsi="宋体"/>
          <w:szCs w:val="24"/>
          <w:lang w:eastAsia="zh-CN"/>
        </w:rPr>
        <w:t>8</w:t>
      </w:r>
      <w:r w:rsidRPr="00B664CB">
        <w:rPr>
          <w:rFonts w:ascii="宋体" w:eastAsia="宋体" w:hAnsi="宋体"/>
          <w:szCs w:val="24"/>
          <w:lang w:eastAsia="zh-CN"/>
        </w:rPr>
        <w:t>个元素进行冒泡法排序，至多需要进行</w:t>
      </w:r>
      <w:r w:rsidRPr="00B664CB">
        <w:rPr>
          <w:rFonts w:ascii="宋体" w:eastAsia="宋体" w:hAnsi="宋体"/>
          <w:szCs w:val="24"/>
          <w:lang w:eastAsia="zh-CN"/>
        </w:rPr>
        <w:t>7</w:t>
      </w:r>
      <w:r w:rsidRPr="00B664CB">
        <w:rPr>
          <w:rFonts w:ascii="宋体" w:eastAsia="宋体" w:hAnsi="宋体"/>
          <w:szCs w:val="24"/>
          <w:lang w:eastAsia="zh-CN"/>
        </w:rPr>
        <w:t>趟冒泡</w:t>
      </w:r>
      <w:r w:rsidRPr="00B664CB">
        <w:rPr>
          <w:rFonts w:ascii="宋体" w:eastAsia="宋体" w:hAnsi="宋体"/>
          <w:szCs w:val="24"/>
          <w:lang w:eastAsia="zh-CN"/>
        </w:rPr>
        <w:t xml:space="preserve"> ,</w:t>
      </w:r>
      <w:r w:rsidRPr="00B664CB">
        <w:rPr>
          <w:rFonts w:ascii="宋体" w:eastAsia="宋体" w:hAnsi="宋体"/>
          <w:szCs w:val="24"/>
          <w:lang w:eastAsia="zh-CN"/>
        </w:rPr>
        <w:t>其中第</w:t>
      </w:r>
      <w:r w:rsidRPr="00B664CB">
        <w:rPr>
          <w:rFonts w:ascii="宋体" w:eastAsia="宋体" w:hAnsi="宋体"/>
          <w:szCs w:val="24"/>
          <w:lang w:eastAsia="zh-CN"/>
        </w:rPr>
        <w:t>5</w:t>
      </w:r>
      <w:r w:rsidRPr="00B664CB">
        <w:rPr>
          <w:rFonts w:ascii="宋体" w:eastAsia="宋体" w:hAnsi="宋体"/>
          <w:szCs w:val="24"/>
          <w:lang w:eastAsia="zh-CN"/>
        </w:rPr>
        <w:t>趟冒泡共需要进行</w:t>
      </w:r>
      <w:r w:rsidRPr="00B664CB">
        <w:rPr>
          <w:rFonts w:ascii="宋体" w:eastAsia="宋体" w:hAnsi="宋体"/>
          <w:szCs w:val="24"/>
          <w:lang w:eastAsia="zh-CN"/>
        </w:rPr>
        <w:t>3</w:t>
      </w:r>
      <w:r w:rsidRPr="00B664CB">
        <w:rPr>
          <w:rFonts w:ascii="宋体" w:eastAsia="宋体" w:hAnsi="宋体"/>
          <w:szCs w:val="24"/>
          <w:lang w:eastAsia="zh-CN"/>
        </w:rPr>
        <w:t>次元素间的比较。</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【判断题】在堆排序和快速排序中，若原始记录接近正序和反序，则最好选用快速排序。</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【判断题】简单插入排序是不稳定的排序算法。</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【判断题】序列</w:t>
      </w:r>
      <w:r w:rsidRPr="00B664CB">
        <w:rPr>
          <w:rFonts w:ascii="宋体" w:eastAsia="宋体" w:hAnsi="宋体"/>
          <w:szCs w:val="24"/>
          <w:lang w:eastAsia="zh-CN"/>
        </w:rPr>
        <w:t>15,13,16,14,19,17</w:t>
      </w:r>
      <w:r w:rsidRPr="00B664CB">
        <w:rPr>
          <w:rFonts w:ascii="宋体" w:eastAsia="宋体" w:hAnsi="宋体"/>
          <w:szCs w:val="24"/>
          <w:lang w:eastAsia="zh-CN"/>
        </w:rPr>
        <w:t>，采用冒泡排序算法</w:t>
      </w:r>
      <w:r w:rsidRPr="00B664CB">
        <w:rPr>
          <w:rFonts w:ascii="宋体" w:eastAsia="宋体" w:hAnsi="宋体"/>
          <w:szCs w:val="24"/>
          <w:lang w:eastAsia="zh-CN"/>
        </w:rPr>
        <w:t>(</w:t>
      </w:r>
      <w:r w:rsidRPr="00B664CB">
        <w:rPr>
          <w:rFonts w:ascii="宋体" w:eastAsia="宋体" w:hAnsi="宋体"/>
          <w:szCs w:val="24"/>
          <w:lang w:eastAsia="zh-CN"/>
        </w:rPr>
        <w:t>升序</w:t>
      </w:r>
      <w:r w:rsidRPr="00B664CB">
        <w:rPr>
          <w:rFonts w:ascii="宋体" w:eastAsia="宋体" w:hAnsi="宋体"/>
          <w:szCs w:val="24"/>
          <w:lang w:eastAsia="zh-CN"/>
        </w:rPr>
        <w:t>)</w:t>
      </w:r>
      <w:r w:rsidRPr="00B664CB">
        <w:rPr>
          <w:rFonts w:ascii="宋体" w:eastAsia="宋体" w:hAnsi="宋体"/>
          <w:szCs w:val="24"/>
          <w:lang w:eastAsia="zh-CN"/>
        </w:rPr>
        <w:t>，经一趟冒泡后，结果序列是</w:t>
      </w:r>
      <w:r w:rsidRPr="00B664CB">
        <w:rPr>
          <w:rFonts w:ascii="宋体" w:eastAsia="宋体" w:hAnsi="宋体"/>
          <w:szCs w:val="24"/>
          <w:lang w:eastAsia="zh-CN"/>
        </w:rPr>
        <w:t>13,15,14,16,17,19</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25</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【综合题】设</w:t>
      </w:r>
      <w:r w:rsidRPr="00B664CB">
        <w:rPr>
          <w:rFonts w:ascii="宋体" w:eastAsia="宋体" w:hAnsi="宋体"/>
          <w:szCs w:val="24"/>
          <w:lang w:eastAsia="zh-CN"/>
        </w:rPr>
        <w:t>SeqStack</w:t>
      </w:r>
      <w:r w:rsidRPr="00B664CB">
        <w:rPr>
          <w:rFonts w:ascii="宋体" w:eastAsia="宋体" w:hAnsi="宋体"/>
          <w:szCs w:val="24"/>
          <w:lang w:eastAsia="zh-CN"/>
        </w:rPr>
        <w:t>为顺序栈，写出下列程序段执行后的结果。</w:t>
      </w:r>
      <w:r w:rsidRPr="00B664CB">
        <w:rPr>
          <w:rFonts w:ascii="宋体" w:eastAsia="宋体" w:hAnsi="宋体"/>
          <w:szCs w:val="24"/>
          <w:lang w:eastAsia="zh-CN"/>
        </w:rPr>
        <w:br/>
      </w:r>
      <w:r w:rsidRPr="00B664CB">
        <w:rPr>
          <w:rFonts w:ascii="宋体" w:eastAsia="宋体" w:hAnsi="宋体"/>
          <w:szCs w:val="24"/>
        </w:rPr>
        <w:t>SeqStack S;</w:t>
      </w:r>
      <w:r w:rsidRPr="00B664CB">
        <w:rPr>
          <w:rFonts w:ascii="宋体" w:eastAsia="宋体" w:hAnsi="宋体"/>
          <w:szCs w:val="24"/>
        </w:rPr>
        <w:br/>
        <w:t>InitStack(S);</w:t>
      </w:r>
      <w:r w:rsidRPr="00B664CB">
        <w:rPr>
          <w:rFonts w:ascii="宋体" w:eastAsia="宋体" w:hAnsi="宋体"/>
          <w:szCs w:val="24"/>
        </w:rPr>
        <w:br/>
        <w:t xml:space="preserve">  Push(S,3);</w:t>
      </w:r>
      <w:r w:rsidRPr="00B664CB">
        <w:rPr>
          <w:rFonts w:ascii="宋体" w:eastAsia="宋体" w:hAnsi="宋体"/>
          <w:szCs w:val="24"/>
        </w:rPr>
        <w:br/>
        <w:t xml:space="preserve">  Push(S,4);</w:t>
      </w:r>
      <w:r w:rsidRPr="00B664CB">
        <w:rPr>
          <w:rFonts w:ascii="宋体" w:eastAsia="宋体" w:hAnsi="宋体"/>
          <w:szCs w:val="24"/>
        </w:rPr>
        <w:br/>
        <w:t xml:space="preserve">  Push(S,5);</w:t>
      </w:r>
      <w:r w:rsidRPr="00B664CB">
        <w:rPr>
          <w:rFonts w:ascii="宋体" w:eastAsia="宋体" w:hAnsi="宋体"/>
          <w:szCs w:val="24"/>
        </w:rPr>
        <w:br/>
      </w:r>
      <w:r w:rsidRPr="00B664CB">
        <w:rPr>
          <w:rFonts w:ascii="宋体" w:eastAsia="宋体" w:hAnsi="宋体"/>
          <w:szCs w:val="24"/>
        </w:rPr>
        <w:t xml:space="preserve">  int x=Pop(S)+2*Pop(S);</w:t>
      </w:r>
      <w:r w:rsidRPr="00B664CB">
        <w:rPr>
          <w:rFonts w:ascii="宋体" w:eastAsia="宋体" w:hAnsi="宋体"/>
          <w:szCs w:val="24"/>
        </w:rPr>
        <w:br/>
        <w:t xml:space="preserve">  Push(S,x);</w:t>
      </w:r>
      <w:r w:rsidRPr="00B664CB">
        <w:rPr>
          <w:rFonts w:ascii="宋体" w:eastAsia="宋体" w:hAnsi="宋体"/>
          <w:szCs w:val="24"/>
        </w:rPr>
        <w:br/>
        <w:t xml:space="preserve">  int i,a[4]={5,8,12,15};</w:t>
      </w:r>
      <w:r w:rsidRPr="00B664CB">
        <w:rPr>
          <w:rFonts w:ascii="宋体" w:eastAsia="宋体" w:hAnsi="宋体"/>
          <w:szCs w:val="24"/>
        </w:rPr>
        <w:br/>
        <w:t xml:space="preserve">  for (i=0;i&lt;4;i++) Push(S,a[i]);</w:t>
      </w:r>
      <w:r w:rsidRPr="00B664CB">
        <w:rPr>
          <w:rFonts w:ascii="宋体" w:eastAsia="宋体" w:hAnsi="宋体"/>
          <w:szCs w:val="24"/>
        </w:rPr>
        <w:br/>
        <w:t xml:space="preserve">  while(!StackEmpty(S)) Printf(“%d  ”,Pop(S));</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A.15  12  8  5  13  3</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B.3  5  8  12  13  15</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C.15  13  12  8  5  3</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D.15  12  13  3  8  5</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【综合题】设有一个不带头结点的单向链表，头指针为</w:t>
      </w:r>
      <w:r w:rsidRPr="00B664CB">
        <w:rPr>
          <w:rFonts w:ascii="宋体" w:eastAsia="宋体" w:hAnsi="宋体"/>
          <w:szCs w:val="24"/>
          <w:lang w:eastAsia="zh-CN"/>
        </w:rPr>
        <w:t>head</w:t>
      </w:r>
      <w:r w:rsidRPr="00B664CB">
        <w:rPr>
          <w:rFonts w:ascii="宋体" w:eastAsia="宋体" w:hAnsi="宋体"/>
          <w:szCs w:val="24"/>
          <w:lang w:eastAsia="zh-CN"/>
        </w:rPr>
        <w:t>，</w:t>
      </w:r>
      <w:r w:rsidRPr="00B664CB">
        <w:rPr>
          <w:rFonts w:ascii="宋体" w:eastAsia="宋体" w:hAnsi="宋体"/>
          <w:szCs w:val="24"/>
          <w:lang w:eastAsia="zh-CN"/>
        </w:rPr>
        <w:t>p</w:t>
      </w:r>
      <w:r w:rsidRPr="00B664CB">
        <w:rPr>
          <w:rFonts w:ascii="宋体" w:eastAsia="宋体" w:hAnsi="宋体"/>
          <w:szCs w:val="24"/>
          <w:lang w:eastAsia="zh-CN"/>
        </w:rPr>
        <w:t>、</w:t>
      </w:r>
      <w:r w:rsidRPr="00B664CB">
        <w:rPr>
          <w:rFonts w:ascii="宋体" w:eastAsia="宋体" w:hAnsi="宋体"/>
          <w:szCs w:val="24"/>
          <w:lang w:eastAsia="zh-CN"/>
        </w:rPr>
        <w:t>prep</w:t>
      </w:r>
      <w:r w:rsidRPr="00B664CB">
        <w:rPr>
          <w:rFonts w:ascii="宋体" w:eastAsia="宋体" w:hAnsi="宋体"/>
          <w:szCs w:val="24"/>
          <w:lang w:eastAsia="zh-CN"/>
        </w:rPr>
        <w:t>是指向结点类型的指针，该链表在输入信息时不慎把相邻两个结点的信息重复输入，以下程序</w:t>
      </w:r>
      <w:r w:rsidRPr="00B664CB">
        <w:rPr>
          <w:rFonts w:ascii="宋体" w:eastAsia="宋体" w:hAnsi="宋体"/>
          <w:szCs w:val="24"/>
          <w:lang w:eastAsia="zh-CN"/>
        </w:rPr>
        <w:lastRenderedPageBreak/>
        <w:t>段是在该单向链表中查找这相邻两个结点，把该结点的数据域</w:t>
      </w:r>
      <w:r w:rsidRPr="00B664CB">
        <w:rPr>
          <w:rFonts w:ascii="宋体" w:eastAsia="宋体" w:hAnsi="宋体"/>
          <w:szCs w:val="24"/>
          <w:lang w:eastAsia="zh-CN"/>
        </w:rPr>
        <w:t>data</w:t>
      </w:r>
      <w:r w:rsidRPr="00B664CB">
        <w:rPr>
          <w:rFonts w:ascii="宋体" w:eastAsia="宋体" w:hAnsi="宋体"/>
          <w:szCs w:val="24"/>
          <w:lang w:eastAsia="zh-CN"/>
        </w:rPr>
        <w:t>打印出来，并把其中之一从链表中删除，填写程序中的空格。</w:t>
      </w:r>
      <w:r w:rsidRPr="00B664CB">
        <w:rPr>
          <w:rFonts w:ascii="宋体" w:eastAsia="宋体" w:hAnsi="宋体"/>
          <w:szCs w:val="24"/>
          <w:lang w:eastAsia="zh-CN"/>
        </w:rPr>
        <w:br/>
        <w:t xml:space="preserve">  </w:t>
      </w:r>
      <w:r w:rsidRPr="00B664CB">
        <w:rPr>
          <w:rFonts w:ascii="宋体" w:eastAsia="宋体" w:hAnsi="宋体"/>
          <w:szCs w:val="24"/>
        </w:rPr>
        <w:t>prep=head;</w:t>
      </w:r>
      <w:r w:rsidRPr="00B664CB">
        <w:rPr>
          <w:rFonts w:ascii="宋体" w:eastAsia="宋体" w:hAnsi="宋体"/>
          <w:szCs w:val="24"/>
        </w:rPr>
        <w:br/>
        <w:t xml:space="preserve">  p=prep-&gt;next;</w:t>
      </w:r>
      <w:r w:rsidRPr="00B664CB">
        <w:rPr>
          <w:rFonts w:ascii="宋体" w:eastAsia="宋体" w:hAnsi="宋体"/>
          <w:szCs w:val="24"/>
        </w:rPr>
        <w:br/>
        <w:t xml:space="preserve">  while(p-&gt;data!=prep-&gt;data)</w:t>
      </w:r>
      <w:r w:rsidRPr="00B664CB">
        <w:rPr>
          <w:rFonts w:ascii="宋体" w:eastAsia="宋体" w:hAnsi="宋体"/>
          <w:szCs w:val="24"/>
        </w:rPr>
        <w:br/>
        <w:t xml:space="preserve">  { prep=p;</w:t>
      </w:r>
      <w:r w:rsidRPr="00B664CB">
        <w:rPr>
          <w:rFonts w:ascii="宋体" w:eastAsia="宋体" w:hAnsi="宋体"/>
          <w:szCs w:val="24"/>
        </w:rPr>
        <w:br/>
        <w:t xml:space="preserve">    ____①____;</w:t>
      </w:r>
      <w:r w:rsidRPr="00B664CB">
        <w:rPr>
          <w:rFonts w:ascii="宋体" w:eastAsia="宋体" w:hAnsi="宋体"/>
          <w:szCs w:val="24"/>
        </w:rPr>
        <w:br/>
        <w:t xml:space="preserve">  }</w:t>
      </w:r>
      <w:r w:rsidRPr="00B664CB">
        <w:rPr>
          <w:rFonts w:ascii="宋体" w:eastAsia="宋体" w:hAnsi="宋体"/>
          <w:szCs w:val="24"/>
        </w:rPr>
        <w:br/>
        <w:t xml:space="preserve">  printf(“%d”, p-&gt;data);</w:t>
      </w:r>
      <w:r w:rsidRPr="00B664CB">
        <w:rPr>
          <w:rFonts w:ascii="宋体" w:eastAsia="宋体" w:hAnsi="宋体"/>
          <w:szCs w:val="24"/>
        </w:rPr>
        <w:br/>
        <w:t xml:space="preserve">  prep-</w:t>
      </w:r>
      <w:r w:rsidRPr="00B664CB">
        <w:rPr>
          <w:rFonts w:ascii="宋体" w:eastAsia="宋体" w:hAnsi="宋体"/>
          <w:szCs w:val="24"/>
        </w:rPr>
        <w:t>&gt;next=____②____;</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A.①p=p-&gt;next  ②p-&gt;next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B.①prep-&gt;data   ②p-&gt;next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C.①p-&gt;next    ②p=p-&gt;next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D.①p-&gt;next     ②p-&gt;data</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【综合题】设有一个头指针为</w:t>
      </w:r>
      <w:r w:rsidRPr="00B664CB">
        <w:rPr>
          <w:rFonts w:ascii="宋体" w:eastAsia="宋体" w:hAnsi="宋体"/>
          <w:szCs w:val="24"/>
          <w:lang w:eastAsia="zh-CN"/>
        </w:rPr>
        <w:t>head</w:t>
      </w:r>
      <w:r w:rsidRPr="00B664CB">
        <w:rPr>
          <w:rFonts w:ascii="宋体" w:eastAsia="宋体" w:hAnsi="宋体"/>
          <w:szCs w:val="24"/>
          <w:lang w:eastAsia="zh-CN"/>
        </w:rPr>
        <w:t>的单向链表中（结点类型为</w:t>
      </w:r>
      <w:r w:rsidRPr="00B664CB">
        <w:rPr>
          <w:rFonts w:ascii="宋体" w:eastAsia="宋体" w:hAnsi="宋体"/>
          <w:szCs w:val="24"/>
          <w:lang w:eastAsia="zh-CN"/>
        </w:rPr>
        <w:t>NODE</w:t>
      </w:r>
      <w:r w:rsidRPr="00B664CB">
        <w:rPr>
          <w:rFonts w:ascii="宋体" w:eastAsia="宋体" w:hAnsi="宋体"/>
          <w:szCs w:val="24"/>
          <w:lang w:eastAsia="zh-CN"/>
        </w:rPr>
        <w:t>），</w:t>
      </w:r>
      <w:r w:rsidRPr="00B664CB">
        <w:rPr>
          <w:rFonts w:ascii="宋体" w:eastAsia="宋体" w:hAnsi="宋体"/>
          <w:szCs w:val="24"/>
          <w:lang w:eastAsia="zh-CN"/>
        </w:rPr>
        <w:t>p</w:t>
      </w:r>
      <w:r w:rsidRPr="00B664CB">
        <w:rPr>
          <w:rFonts w:ascii="宋体" w:eastAsia="宋体" w:hAnsi="宋体"/>
          <w:szCs w:val="24"/>
          <w:lang w:eastAsia="zh-CN"/>
        </w:rPr>
        <w:t>为指向该链表中某个结点的指针。以下程序段为插入一个指针为</w:t>
      </w:r>
      <w:r w:rsidRPr="00B664CB">
        <w:rPr>
          <w:rFonts w:ascii="宋体" w:eastAsia="宋体" w:hAnsi="宋体"/>
          <w:szCs w:val="24"/>
          <w:lang w:eastAsia="zh-CN"/>
        </w:rPr>
        <w:t>s</w:t>
      </w:r>
      <w:r w:rsidRPr="00B664CB">
        <w:rPr>
          <w:rFonts w:ascii="宋体" w:eastAsia="宋体" w:hAnsi="宋体"/>
          <w:szCs w:val="24"/>
          <w:lang w:eastAsia="zh-CN"/>
        </w:rPr>
        <w:t>的结点，使它成为</w:t>
      </w:r>
      <w:r w:rsidRPr="00B664CB">
        <w:rPr>
          <w:rFonts w:ascii="宋体" w:eastAsia="宋体" w:hAnsi="宋体"/>
          <w:szCs w:val="24"/>
          <w:lang w:eastAsia="zh-CN"/>
        </w:rPr>
        <w:t>p</w:t>
      </w:r>
      <w:r w:rsidRPr="00B664CB">
        <w:rPr>
          <w:rFonts w:ascii="宋体" w:eastAsia="宋体" w:hAnsi="宋体"/>
          <w:szCs w:val="24"/>
          <w:lang w:eastAsia="zh-CN"/>
        </w:rPr>
        <w:t>结点的直接前驱，请选择其中空格的选项。</w:t>
      </w:r>
      <w:r w:rsidRPr="00B664CB">
        <w:rPr>
          <w:rFonts w:ascii="宋体" w:eastAsia="宋体" w:hAnsi="宋体"/>
          <w:szCs w:val="24"/>
          <w:lang w:eastAsia="zh-CN"/>
        </w:rPr>
        <w:t xml:space="preserve">  </w:t>
      </w:r>
      <w:r w:rsidRPr="00B664CB">
        <w:rPr>
          <w:rFonts w:ascii="宋体" w:eastAsia="宋体" w:hAnsi="宋体"/>
          <w:szCs w:val="24"/>
          <w:lang w:eastAsia="zh-CN"/>
        </w:rPr>
        <w:br/>
      </w:r>
      <w:r w:rsidRPr="00B664CB">
        <w:rPr>
          <w:rFonts w:ascii="宋体" w:eastAsia="宋体" w:hAnsi="宋体"/>
          <w:szCs w:val="24"/>
        </w:rPr>
        <w:t>NODE *q;</w:t>
      </w:r>
      <w:r w:rsidRPr="00B664CB">
        <w:rPr>
          <w:rFonts w:ascii="宋体" w:eastAsia="宋体" w:hAnsi="宋体"/>
          <w:szCs w:val="24"/>
        </w:rPr>
        <w:br/>
        <w:t xml:space="preserve">q=head; </w:t>
      </w:r>
      <w:r w:rsidRPr="00B664CB">
        <w:rPr>
          <w:rFonts w:ascii="宋体" w:eastAsia="宋体" w:hAnsi="宋体"/>
          <w:szCs w:val="24"/>
        </w:rPr>
        <w:br/>
        <w:t>while(q-</w:t>
      </w:r>
      <w:r w:rsidRPr="00B664CB">
        <w:rPr>
          <w:rFonts w:ascii="宋体" w:eastAsia="宋体" w:hAnsi="宋体"/>
          <w:szCs w:val="24"/>
        </w:rPr>
        <w:t>&gt;next!=p)</w:t>
      </w:r>
      <w:r w:rsidRPr="00B664CB">
        <w:rPr>
          <w:rFonts w:ascii="宋体" w:eastAsia="宋体" w:hAnsi="宋体"/>
          <w:szCs w:val="24"/>
        </w:rPr>
        <w:br/>
        <w:t xml:space="preserve">   ________;</w:t>
      </w:r>
      <w:r w:rsidRPr="00B664CB">
        <w:rPr>
          <w:rFonts w:ascii="宋体" w:eastAsia="宋体" w:hAnsi="宋体"/>
          <w:szCs w:val="24"/>
        </w:rPr>
        <w:br/>
        <w:t>s-&gt;next=p;</w:t>
      </w:r>
      <w:r w:rsidRPr="00B664CB">
        <w:rPr>
          <w:rFonts w:ascii="宋体" w:eastAsia="宋体" w:hAnsi="宋体"/>
          <w:szCs w:val="24"/>
        </w:rPr>
        <w:br/>
        <w:t>q-&gt;next=s;</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A.p=p-&gt;next </w:t>
      </w:r>
      <w:r w:rsidRPr="00B664CB">
        <w:rPr>
          <w:rFonts w:ascii="宋体" w:eastAsia="宋体" w:hAnsi="宋体"/>
          <w:szCs w:val="24"/>
        </w:rPr>
        <w:tab/>
        <w:t>B.q=q-&gt;next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C.s=s-&gt;next </w:t>
      </w:r>
      <w:r w:rsidRPr="00B664CB">
        <w:rPr>
          <w:rFonts w:ascii="宋体" w:eastAsia="宋体" w:hAnsi="宋体"/>
          <w:szCs w:val="24"/>
        </w:rPr>
        <w:tab/>
        <w:t>D.head=head-&gt;next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【综合题】设有一个头指针为</w:t>
      </w:r>
      <w:r w:rsidRPr="00B664CB">
        <w:rPr>
          <w:rFonts w:ascii="宋体" w:eastAsia="宋体" w:hAnsi="宋体"/>
          <w:szCs w:val="24"/>
          <w:lang w:eastAsia="zh-CN"/>
        </w:rPr>
        <w:t>head</w:t>
      </w:r>
      <w:r w:rsidRPr="00B664CB">
        <w:rPr>
          <w:rFonts w:ascii="宋体" w:eastAsia="宋体" w:hAnsi="宋体"/>
          <w:szCs w:val="24"/>
          <w:lang w:eastAsia="zh-CN"/>
        </w:rPr>
        <w:t>的不带头结点单向链表中（结点类型为</w:t>
      </w:r>
      <w:r w:rsidRPr="00B664CB">
        <w:rPr>
          <w:rFonts w:ascii="宋体" w:eastAsia="宋体" w:hAnsi="宋体"/>
          <w:szCs w:val="24"/>
          <w:lang w:eastAsia="zh-CN"/>
        </w:rPr>
        <w:t>NODE</w:t>
      </w:r>
      <w:r w:rsidRPr="00B664CB">
        <w:rPr>
          <w:rFonts w:ascii="宋体" w:eastAsia="宋体" w:hAnsi="宋体"/>
          <w:szCs w:val="24"/>
          <w:lang w:eastAsia="zh-CN"/>
        </w:rPr>
        <w:t>），</w:t>
      </w:r>
      <w:r w:rsidRPr="00B664CB">
        <w:rPr>
          <w:rFonts w:ascii="宋体" w:eastAsia="宋体" w:hAnsi="宋体"/>
          <w:szCs w:val="24"/>
          <w:lang w:eastAsia="zh-CN"/>
        </w:rPr>
        <w:t>p</w:t>
      </w:r>
      <w:r w:rsidRPr="00B664CB">
        <w:rPr>
          <w:rFonts w:ascii="宋体" w:eastAsia="宋体" w:hAnsi="宋体"/>
          <w:szCs w:val="24"/>
          <w:lang w:eastAsia="zh-CN"/>
        </w:rPr>
        <w:t>为指向该链表中某个结点的指针。以下程序段为插入一个指针为</w:t>
      </w:r>
      <w:r w:rsidRPr="00B664CB">
        <w:rPr>
          <w:rFonts w:ascii="宋体" w:eastAsia="宋体" w:hAnsi="宋体"/>
          <w:szCs w:val="24"/>
          <w:lang w:eastAsia="zh-CN"/>
        </w:rPr>
        <w:t>s</w:t>
      </w:r>
      <w:r w:rsidRPr="00B664CB">
        <w:rPr>
          <w:rFonts w:ascii="宋体" w:eastAsia="宋体" w:hAnsi="宋体"/>
          <w:szCs w:val="24"/>
          <w:lang w:eastAsia="zh-CN"/>
        </w:rPr>
        <w:t>的结点，使它成为</w:t>
      </w:r>
      <w:r w:rsidRPr="00B664CB">
        <w:rPr>
          <w:rFonts w:ascii="宋体" w:eastAsia="宋体" w:hAnsi="宋体"/>
          <w:szCs w:val="24"/>
          <w:lang w:eastAsia="zh-CN"/>
        </w:rPr>
        <w:t>p</w:t>
      </w:r>
      <w:r w:rsidRPr="00B664CB">
        <w:rPr>
          <w:rFonts w:ascii="宋体" w:eastAsia="宋体" w:hAnsi="宋体"/>
          <w:szCs w:val="24"/>
          <w:lang w:eastAsia="zh-CN"/>
        </w:rPr>
        <w:t>结点的直接前驱，请把合适选项填写到空行处。</w:t>
      </w:r>
      <w:r w:rsidRPr="00B664CB">
        <w:rPr>
          <w:rFonts w:ascii="宋体" w:eastAsia="宋体" w:hAnsi="宋体"/>
          <w:szCs w:val="24"/>
          <w:lang w:eastAsia="zh-CN"/>
        </w:rPr>
        <w:br/>
      </w:r>
      <w:r w:rsidRPr="00B664CB">
        <w:rPr>
          <w:rFonts w:ascii="宋体" w:eastAsia="宋体" w:hAnsi="宋体"/>
          <w:szCs w:val="24"/>
        </w:rPr>
        <w:t>NODE *q;</w:t>
      </w:r>
      <w:r w:rsidRPr="00B664CB">
        <w:rPr>
          <w:rFonts w:ascii="宋体" w:eastAsia="宋体" w:hAnsi="宋体"/>
          <w:szCs w:val="24"/>
        </w:rPr>
        <w:br/>
        <w:t xml:space="preserve">q=head; </w:t>
      </w:r>
      <w:r w:rsidRPr="00B664CB">
        <w:rPr>
          <w:rFonts w:ascii="宋体" w:eastAsia="宋体" w:hAnsi="宋体"/>
          <w:szCs w:val="24"/>
        </w:rPr>
        <w:br/>
        <w:t>while(q-&gt;next!=p</w:t>
      </w:r>
      <w:r w:rsidRPr="00B664CB">
        <w:rPr>
          <w:rFonts w:ascii="宋体" w:eastAsia="宋体" w:hAnsi="宋体"/>
          <w:szCs w:val="24"/>
        </w:rPr>
        <w:t>)</w:t>
      </w:r>
      <w:r w:rsidRPr="00B664CB">
        <w:rPr>
          <w:rFonts w:ascii="宋体" w:eastAsia="宋体" w:hAnsi="宋体"/>
          <w:szCs w:val="24"/>
        </w:rPr>
        <w:br/>
        <w:t xml:space="preserve">   q=q-&gt;next;</w:t>
      </w:r>
      <w:r w:rsidRPr="00B664CB">
        <w:rPr>
          <w:rFonts w:ascii="宋体" w:eastAsia="宋体" w:hAnsi="宋体"/>
          <w:szCs w:val="24"/>
        </w:rPr>
        <w:br/>
        <w:t>s-&gt;next=p;</w:t>
      </w:r>
      <w:r w:rsidRPr="00B664CB">
        <w:rPr>
          <w:rFonts w:ascii="宋体" w:eastAsia="宋体" w:hAnsi="宋体"/>
          <w:szCs w:val="24"/>
        </w:rPr>
        <w:br/>
        <w:t>________;</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A.p-&gt;next=q </w:t>
      </w:r>
      <w:r w:rsidRPr="00B664CB">
        <w:rPr>
          <w:rFonts w:ascii="宋体" w:eastAsia="宋体" w:hAnsi="宋体"/>
          <w:szCs w:val="24"/>
        </w:rPr>
        <w:tab/>
        <w:t>B.p-&gt;next=s</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C.q-&gt;next=s </w:t>
      </w:r>
      <w:r w:rsidRPr="00B664CB">
        <w:rPr>
          <w:rFonts w:ascii="宋体" w:eastAsia="宋体" w:hAnsi="宋体"/>
          <w:szCs w:val="24"/>
        </w:rPr>
        <w:tab/>
        <w:t>D.q-&gt;next=p</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【综合题】设线性表以不带头结点的单向链表存储，链表头指针为</w:t>
      </w:r>
      <w:r w:rsidRPr="00B664CB">
        <w:rPr>
          <w:rFonts w:ascii="宋体" w:eastAsia="宋体" w:hAnsi="宋体"/>
          <w:szCs w:val="24"/>
          <w:lang w:eastAsia="zh-CN"/>
        </w:rPr>
        <w:t>head</w:t>
      </w:r>
      <w:r w:rsidRPr="00B664CB">
        <w:rPr>
          <w:rFonts w:ascii="宋体" w:eastAsia="宋体" w:hAnsi="宋体"/>
          <w:szCs w:val="24"/>
          <w:lang w:eastAsia="zh-CN"/>
        </w:rPr>
        <w:t>。以下程序的功能是输出链表中各结点中的数据域</w:t>
      </w:r>
      <w:r w:rsidRPr="00B664CB">
        <w:rPr>
          <w:rFonts w:ascii="宋体" w:eastAsia="宋体" w:hAnsi="宋体"/>
          <w:szCs w:val="24"/>
          <w:lang w:eastAsia="zh-CN"/>
        </w:rPr>
        <w:t>data</w:t>
      </w:r>
      <w:r w:rsidRPr="00B664CB">
        <w:rPr>
          <w:rFonts w:ascii="宋体" w:eastAsia="宋体" w:hAnsi="宋体"/>
          <w:szCs w:val="24"/>
          <w:lang w:eastAsia="zh-CN"/>
        </w:rPr>
        <w:t>，完成程序中空格部分。</w:t>
      </w:r>
      <w:r w:rsidRPr="00B664CB">
        <w:rPr>
          <w:rFonts w:ascii="宋体" w:eastAsia="宋体" w:hAnsi="宋体"/>
          <w:szCs w:val="24"/>
          <w:lang w:eastAsia="zh-CN"/>
        </w:rPr>
        <w:br/>
        <w:t xml:space="preserve">  </w:t>
      </w:r>
      <w:r w:rsidRPr="00B664CB">
        <w:rPr>
          <w:rFonts w:ascii="宋体" w:eastAsia="宋体" w:hAnsi="宋体"/>
          <w:szCs w:val="24"/>
        </w:rPr>
        <w:t>#define NULL 0</w:t>
      </w:r>
      <w:r w:rsidRPr="00B664CB">
        <w:rPr>
          <w:rFonts w:ascii="宋体" w:eastAsia="宋体" w:hAnsi="宋体"/>
          <w:szCs w:val="24"/>
        </w:rPr>
        <w:br/>
        <w:t xml:space="preserve">  void main( )</w:t>
      </w:r>
      <w:r w:rsidRPr="00B664CB">
        <w:rPr>
          <w:rFonts w:ascii="宋体" w:eastAsia="宋体" w:hAnsi="宋体"/>
          <w:szCs w:val="24"/>
        </w:rPr>
        <w:br/>
        <w:t xml:space="preserve">  {  NODE *head ,*p ;</w:t>
      </w:r>
      <w:r w:rsidRPr="00B664CB">
        <w:rPr>
          <w:rFonts w:ascii="宋体" w:eastAsia="宋体" w:hAnsi="宋体"/>
          <w:szCs w:val="24"/>
        </w:rPr>
        <w:br/>
        <w:t xml:space="preserve">     p=head;            </w:t>
      </w:r>
      <w:r w:rsidRPr="00B664CB">
        <w:rPr>
          <w:rFonts w:ascii="宋体" w:eastAsia="宋体" w:hAnsi="宋体"/>
          <w:szCs w:val="24"/>
        </w:rPr>
        <w:t xml:space="preserve"> /*p</w:t>
      </w:r>
      <w:r w:rsidRPr="00B664CB">
        <w:rPr>
          <w:rFonts w:ascii="宋体" w:eastAsia="宋体" w:hAnsi="宋体"/>
          <w:szCs w:val="24"/>
        </w:rPr>
        <w:t>为工作指针</w:t>
      </w:r>
      <w:r w:rsidRPr="00B664CB">
        <w:rPr>
          <w:rFonts w:ascii="宋体" w:eastAsia="宋体" w:hAnsi="宋体"/>
          <w:szCs w:val="24"/>
        </w:rPr>
        <w:t>*/</w:t>
      </w:r>
      <w:r w:rsidRPr="00B664CB">
        <w:rPr>
          <w:rFonts w:ascii="宋体" w:eastAsia="宋体" w:hAnsi="宋体"/>
          <w:szCs w:val="24"/>
        </w:rPr>
        <w:br/>
        <w:t xml:space="preserve">     do</w:t>
      </w:r>
      <w:r w:rsidRPr="00B664CB">
        <w:rPr>
          <w:rFonts w:ascii="宋体" w:eastAsia="宋体" w:hAnsi="宋体"/>
          <w:szCs w:val="24"/>
        </w:rPr>
        <w:br/>
        <w:t xml:space="preserve">     { printf(“%d\n”, p-&gt;data);</w:t>
      </w:r>
      <w:r w:rsidRPr="00B664CB">
        <w:rPr>
          <w:rFonts w:ascii="宋体" w:eastAsia="宋体" w:hAnsi="宋体"/>
          <w:szCs w:val="24"/>
        </w:rPr>
        <w:br/>
        <w:t xml:space="preserve">        p=p-&gt;next;</w:t>
      </w:r>
      <w:r w:rsidRPr="00B664CB">
        <w:rPr>
          <w:rFonts w:ascii="宋体" w:eastAsia="宋体" w:hAnsi="宋体"/>
          <w:szCs w:val="24"/>
        </w:rPr>
        <w:br/>
        <w:t xml:space="preserve">     } while(________);</w:t>
      </w:r>
      <w:r w:rsidRPr="00B664CB">
        <w:rPr>
          <w:rFonts w:ascii="宋体" w:eastAsia="宋体" w:hAnsi="宋体"/>
          <w:szCs w:val="24"/>
        </w:rPr>
        <w:br/>
        <w:t xml:space="preserve">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A.p==NULL </w:t>
      </w:r>
      <w:r w:rsidRPr="00B664CB">
        <w:rPr>
          <w:rFonts w:ascii="宋体" w:eastAsia="宋体" w:hAnsi="宋体"/>
          <w:szCs w:val="24"/>
        </w:rPr>
        <w:tab/>
        <w:t xml:space="preserve">B.p!=NULL </w:t>
      </w:r>
      <w:r w:rsidRPr="00B664CB">
        <w:rPr>
          <w:rFonts w:ascii="宋体" w:eastAsia="宋体" w:hAnsi="宋体"/>
          <w:szCs w:val="24"/>
        </w:rPr>
        <w:tab/>
        <w:t xml:space="preserve">C.p!=head </w:t>
      </w:r>
      <w:r w:rsidRPr="00B664CB">
        <w:rPr>
          <w:rFonts w:ascii="宋体" w:eastAsia="宋体" w:hAnsi="宋体"/>
          <w:szCs w:val="24"/>
        </w:rPr>
        <w:tab/>
        <w:t>D.p==head</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26</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【综合题】假设队列顺序存储结构为：</w:t>
      </w:r>
      <w:r w:rsidRPr="00B664CB">
        <w:rPr>
          <w:rFonts w:ascii="宋体" w:eastAsia="宋体" w:hAnsi="宋体"/>
          <w:szCs w:val="24"/>
        </w:rPr>
        <w:br/>
        <w:t>struct SeqQueue {</w:t>
      </w:r>
      <w:r w:rsidRPr="00B664CB">
        <w:rPr>
          <w:rFonts w:ascii="宋体" w:eastAsia="宋体" w:hAnsi="宋体"/>
          <w:szCs w:val="24"/>
        </w:rPr>
        <w:br/>
        <w:t xml:space="preserve">   ElemType data[MaxSize];</w:t>
      </w:r>
      <w:r w:rsidRPr="00B664CB">
        <w:rPr>
          <w:rFonts w:ascii="宋体" w:eastAsia="宋体" w:hAnsi="宋体"/>
          <w:szCs w:val="24"/>
        </w:rPr>
        <w:br/>
        <w:t xml:space="preserve">   int front,rear;</w:t>
      </w:r>
      <w:r w:rsidRPr="00B664CB">
        <w:rPr>
          <w:rFonts w:ascii="宋体" w:eastAsia="宋体" w:hAnsi="宋体"/>
          <w:szCs w:val="24"/>
        </w:rPr>
        <w:br/>
        <w:t>};</w:t>
      </w:r>
      <w:r w:rsidRPr="00B664CB">
        <w:rPr>
          <w:rFonts w:ascii="宋体" w:eastAsia="宋体" w:hAnsi="宋体"/>
          <w:szCs w:val="24"/>
        </w:rPr>
        <w:br/>
        <w:t>struct Se</w:t>
      </w:r>
      <w:r w:rsidRPr="00B664CB">
        <w:rPr>
          <w:rFonts w:ascii="宋体" w:eastAsia="宋体" w:hAnsi="宋体"/>
          <w:szCs w:val="24"/>
        </w:rPr>
        <w:t>qQueue *sq;</w:t>
      </w:r>
      <w:r w:rsidRPr="00B664CB">
        <w:rPr>
          <w:rFonts w:ascii="宋体" w:eastAsia="宋体" w:hAnsi="宋体"/>
          <w:szCs w:val="24"/>
        </w:rPr>
        <w:br/>
      </w:r>
      <w:r w:rsidRPr="00B664CB">
        <w:rPr>
          <w:rFonts w:ascii="宋体" w:eastAsia="宋体" w:hAnsi="宋体"/>
          <w:szCs w:val="24"/>
        </w:rPr>
        <w:t>请补充下面出队算法（不考虑空间循环使用）。</w:t>
      </w:r>
      <w:r w:rsidRPr="00B664CB">
        <w:rPr>
          <w:rFonts w:ascii="宋体" w:eastAsia="宋体" w:hAnsi="宋体"/>
          <w:szCs w:val="24"/>
        </w:rPr>
        <w:br/>
        <w:t>void OutQueue(struct SeqQueue * sq,ElemtType x){</w:t>
      </w:r>
      <w:r w:rsidRPr="00B664CB">
        <w:rPr>
          <w:rFonts w:ascii="宋体" w:eastAsia="宋体" w:hAnsi="宋体"/>
          <w:szCs w:val="24"/>
        </w:rPr>
        <w:br/>
      </w:r>
      <w:r w:rsidRPr="00B664CB">
        <w:rPr>
          <w:rFonts w:ascii="宋体" w:eastAsia="宋体" w:hAnsi="宋体"/>
          <w:szCs w:val="24"/>
        </w:rPr>
        <w:tab/>
        <w:t>if(   1   ){</w:t>
      </w:r>
      <w:r w:rsidRPr="00B664CB">
        <w:rPr>
          <w:rFonts w:ascii="宋体" w:eastAsia="宋体" w:hAnsi="宋体"/>
          <w:szCs w:val="24"/>
        </w:rPr>
        <w:br/>
      </w:r>
      <w:r w:rsidRPr="00B664CB">
        <w:rPr>
          <w:rFonts w:ascii="宋体" w:eastAsia="宋体" w:hAnsi="宋体"/>
          <w:szCs w:val="24"/>
        </w:rPr>
        <w:tab/>
      </w:r>
      <w:r w:rsidRPr="00B664CB">
        <w:rPr>
          <w:rFonts w:ascii="宋体" w:eastAsia="宋体" w:hAnsi="宋体"/>
          <w:szCs w:val="24"/>
        </w:rPr>
        <w:tab/>
        <w:t>printf(“</w:t>
      </w:r>
      <w:r w:rsidRPr="00B664CB">
        <w:rPr>
          <w:rFonts w:ascii="宋体" w:eastAsia="宋体" w:hAnsi="宋体"/>
          <w:szCs w:val="24"/>
        </w:rPr>
        <w:t>队列已空，不能出队</w:t>
      </w:r>
      <w:r w:rsidRPr="00B664CB">
        <w:rPr>
          <w:rFonts w:ascii="宋体" w:eastAsia="宋体" w:hAnsi="宋体"/>
          <w:szCs w:val="24"/>
        </w:rPr>
        <w:t>\n”);</w:t>
      </w:r>
      <w:r w:rsidRPr="00B664CB">
        <w:rPr>
          <w:rFonts w:ascii="宋体" w:eastAsia="宋体" w:hAnsi="宋体"/>
          <w:szCs w:val="24"/>
        </w:rPr>
        <w:br/>
      </w:r>
      <w:r w:rsidRPr="00B664CB">
        <w:rPr>
          <w:rFonts w:ascii="宋体" w:eastAsia="宋体" w:hAnsi="宋体"/>
          <w:szCs w:val="24"/>
        </w:rPr>
        <w:tab/>
      </w:r>
      <w:r w:rsidRPr="00B664CB">
        <w:rPr>
          <w:rFonts w:ascii="宋体" w:eastAsia="宋体" w:hAnsi="宋体"/>
          <w:szCs w:val="24"/>
        </w:rPr>
        <w:tab/>
        <w:t>exit(1);</w:t>
      </w:r>
      <w:r w:rsidRPr="00B664CB">
        <w:rPr>
          <w:rFonts w:ascii="宋体" w:eastAsia="宋体" w:hAnsi="宋体"/>
          <w:szCs w:val="24"/>
        </w:rPr>
        <w:br/>
      </w:r>
      <w:r w:rsidRPr="00B664CB">
        <w:rPr>
          <w:rFonts w:ascii="宋体" w:eastAsia="宋体" w:hAnsi="宋体"/>
          <w:szCs w:val="24"/>
        </w:rPr>
        <w:tab/>
        <w:t>}</w:t>
      </w:r>
      <w:r w:rsidRPr="00B664CB">
        <w:rPr>
          <w:rFonts w:ascii="宋体" w:eastAsia="宋体" w:hAnsi="宋体"/>
          <w:szCs w:val="24"/>
        </w:rPr>
        <w:br/>
      </w:r>
      <w:r w:rsidRPr="00B664CB">
        <w:rPr>
          <w:rFonts w:ascii="宋体" w:eastAsia="宋体" w:hAnsi="宋体"/>
          <w:szCs w:val="24"/>
        </w:rPr>
        <w:tab/>
        <w:t xml:space="preserve">   2   </w:t>
      </w:r>
      <w:r w:rsidRPr="00B664CB">
        <w:rPr>
          <w:rFonts w:ascii="宋体" w:eastAsia="宋体" w:hAnsi="宋体"/>
          <w:szCs w:val="24"/>
        </w:rPr>
        <w:br/>
      </w:r>
      <w:r w:rsidRPr="00B664CB">
        <w:rPr>
          <w:rFonts w:ascii="宋体" w:eastAsia="宋体" w:hAnsi="宋体"/>
          <w:szCs w:val="24"/>
        </w:rPr>
        <w:tab/>
        <w:t>return sq-&gt;data[sq-&gt;front-1];</w:t>
      </w:r>
      <w:r w:rsidRPr="00B664CB">
        <w:rPr>
          <w:rFonts w:ascii="宋体" w:eastAsia="宋体" w:hAnsi="宋体"/>
          <w:szCs w:val="24"/>
        </w:rPr>
        <w:br/>
        <w:t>}</w:t>
      </w:r>
      <w:r w:rsidRPr="00B664CB">
        <w:rPr>
          <w:rFonts w:ascii="宋体" w:eastAsia="宋体" w:hAnsi="宋体"/>
          <w:szCs w:val="24"/>
        </w:rPr>
        <w:br/>
      </w:r>
      <w:r w:rsidRPr="00B664CB">
        <w:rPr>
          <w:rFonts w:ascii="宋体" w:eastAsia="宋体" w:hAnsi="宋体"/>
          <w:szCs w:val="24"/>
        </w:rPr>
        <w:t>其中，</w:t>
      </w:r>
      <w:r w:rsidRPr="00B664CB">
        <w:rPr>
          <w:rFonts w:ascii="宋体" w:eastAsia="宋体" w:hAnsi="宋体"/>
          <w:szCs w:val="24"/>
        </w:rPr>
        <w:t>1</w:t>
      </w:r>
      <w:r w:rsidRPr="00B664CB">
        <w:rPr>
          <w:rFonts w:ascii="宋体" w:eastAsia="宋体" w:hAnsi="宋体"/>
          <w:szCs w:val="24"/>
        </w:rPr>
        <w:t>和</w:t>
      </w:r>
      <w:r w:rsidRPr="00B664CB">
        <w:rPr>
          <w:rFonts w:ascii="宋体" w:eastAsia="宋体" w:hAnsi="宋体"/>
          <w:szCs w:val="24"/>
        </w:rPr>
        <w:t>2</w:t>
      </w:r>
      <w:r w:rsidRPr="00B664CB">
        <w:rPr>
          <w:rFonts w:ascii="宋体" w:eastAsia="宋体" w:hAnsi="宋体"/>
          <w:szCs w:val="24"/>
        </w:rPr>
        <w:t>处应该补充的代码是（）</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A.sq-&gt;front==sq-&gt;rear , sq-&gt;front++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B.sq-&gt;rear==sq-&gt;front , </w:t>
      </w:r>
      <w:r w:rsidRPr="00B664CB">
        <w:rPr>
          <w:rFonts w:ascii="宋体" w:eastAsia="宋体" w:hAnsi="宋体"/>
          <w:szCs w:val="24"/>
        </w:rPr>
        <w:t>sq-&gt;rear++;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C.sq-&gt;front=sq-&gt;rear , sq-&gt;front++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D.sq-&gt;rear=sq-&gt;front , sq-&gt;rear++;</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【综合题】以下程序段执行后，</w:t>
      </w:r>
      <w:r w:rsidRPr="00B664CB">
        <w:rPr>
          <w:rFonts w:ascii="宋体" w:eastAsia="宋体" w:hAnsi="宋体"/>
          <w:szCs w:val="24"/>
          <w:lang w:eastAsia="zh-CN"/>
        </w:rPr>
        <w:t>c</w:t>
      </w:r>
      <w:r w:rsidRPr="00B664CB">
        <w:rPr>
          <w:rFonts w:ascii="宋体" w:eastAsia="宋体" w:hAnsi="宋体"/>
          <w:szCs w:val="24"/>
          <w:lang w:eastAsia="zh-CN"/>
        </w:rPr>
        <w:t>的值为（</w:t>
      </w:r>
      <w:r w:rsidRPr="00B664CB">
        <w:rPr>
          <w:rFonts w:ascii="宋体" w:eastAsia="宋体" w:hAnsi="宋体"/>
          <w:szCs w:val="24"/>
          <w:lang w:eastAsia="zh-CN"/>
        </w:rPr>
        <w:t xml:space="preserve">     </w:t>
      </w:r>
      <w:r w:rsidRPr="00B664CB">
        <w:rPr>
          <w:rFonts w:ascii="宋体" w:eastAsia="宋体" w:hAnsi="宋体"/>
          <w:szCs w:val="24"/>
          <w:lang w:eastAsia="zh-CN"/>
        </w:rPr>
        <w:t>）。</w:t>
      </w:r>
      <w:r w:rsidRPr="00B664CB">
        <w:rPr>
          <w:rFonts w:ascii="宋体" w:eastAsia="宋体" w:hAnsi="宋体"/>
          <w:szCs w:val="24"/>
          <w:lang w:eastAsia="zh-CN"/>
        </w:rPr>
        <w:br/>
        <w:t xml:space="preserve"> </w:t>
      </w:r>
      <w:r w:rsidRPr="00B664CB">
        <w:rPr>
          <w:rFonts w:ascii="宋体" w:eastAsia="宋体" w:hAnsi="宋体"/>
          <w:szCs w:val="24"/>
        </w:rPr>
        <w:t>char *a[5]={“12378”,”1237”,”1236789”,”1237”,”123708”}</w:t>
      </w:r>
      <w:r w:rsidRPr="00B664CB">
        <w:rPr>
          <w:rFonts w:ascii="宋体" w:eastAsia="宋体" w:hAnsi="宋体"/>
          <w:szCs w:val="24"/>
        </w:rPr>
        <w:br/>
        <w:t xml:space="preserve"> int i,c=0</w:t>
      </w:r>
      <w:r w:rsidRPr="00B664CB">
        <w:rPr>
          <w:rFonts w:ascii="宋体" w:eastAsia="宋体" w:hAnsi="宋体"/>
          <w:szCs w:val="24"/>
        </w:rPr>
        <w:br/>
      </w:r>
      <w:r w:rsidRPr="00B664CB">
        <w:rPr>
          <w:rFonts w:ascii="宋体" w:eastAsia="宋体" w:hAnsi="宋体"/>
          <w:szCs w:val="24"/>
        </w:rPr>
        <w:lastRenderedPageBreak/>
        <w:t xml:space="preserve"> for(i=0;i&lt;5;i++)</w:t>
      </w:r>
      <w:r w:rsidRPr="00B664CB">
        <w:rPr>
          <w:rFonts w:ascii="宋体" w:eastAsia="宋体" w:hAnsi="宋体"/>
          <w:szCs w:val="24"/>
        </w:rPr>
        <w:br/>
        <w:t>if (strcmp(a[i],”1237”)==0) c++;</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A.2 </w:t>
      </w:r>
      <w:r w:rsidRPr="00B664CB">
        <w:rPr>
          <w:rFonts w:ascii="宋体" w:eastAsia="宋体" w:hAnsi="宋体"/>
          <w:szCs w:val="24"/>
          <w:lang w:eastAsia="zh-CN"/>
        </w:rPr>
        <w:tab/>
        <w:t xml:space="preserve">B.5 </w:t>
      </w:r>
      <w:r w:rsidRPr="00B664CB">
        <w:rPr>
          <w:rFonts w:ascii="宋体" w:eastAsia="宋体" w:hAnsi="宋体"/>
          <w:szCs w:val="24"/>
          <w:lang w:eastAsia="zh-CN"/>
        </w:rPr>
        <w:tab/>
      </w:r>
      <w:r w:rsidRPr="00B664CB">
        <w:rPr>
          <w:rFonts w:ascii="宋体" w:eastAsia="宋体" w:hAnsi="宋体"/>
          <w:szCs w:val="24"/>
          <w:lang w:eastAsia="zh-CN"/>
        </w:rPr>
        <w:t xml:space="preserve">C.0 </w:t>
      </w:r>
      <w:r w:rsidRPr="00B664CB">
        <w:rPr>
          <w:rFonts w:ascii="宋体" w:eastAsia="宋体" w:hAnsi="宋体"/>
          <w:szCs w:val="24"/>
          <w:lang w:eastAsia="zh-CN"/>
        </w:rPr>
        <w:tab/>
        <w:t>D.1237</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【综合题】假设链表结点存储结构为：</w:t>
      </w:r>
      <w:r w:rsidRPr="00B664CB">
        <w:rPr>
          <w:rFonts w:ascii="宋体" w:eastAsia="宋体" w:hAnsi="宋体"/>
          <w:szCs w:val="24"/>
        </w:rPr>
        <w:br/>
        <w:t>struct node {</w:t>
      </w:r>
      <w:r w:rsidRPr="00B664CB">
        <w:rPr>
          <w:rFonts w:ascii="宋体" w:eastAsia="宋体" w:hAnsi="宋体"/>
          <w:szCs w:val="24"/>
        </w:rPr>
        <w:br/>
        <w:t xml:space="preserve">   int data ;</w:t>
      </w:r>
      <w:r w:rsidRPr="00B664CB">
        <w:rPr>
          <w:rFonts w:ascii="宋体" w:eastAsia="宋体" w:hAnsi="宋体"/>
          <w:szCs w:val="24"/>
        </w:rPr>
        <w:br/>
        <w:t xml:space="preserve">   struct  node *next;</w:t>
      </w:r>
      <w:r w:rsidRPr="00B664CB">
        <w:rPr>
          <w:rFonts w:ascii="宋体" w:eastAsia="宋体" w:hAnsi="宋体"/>
          <w:szCs w:val="24"/>
        </w:rPr>
        <w:br/>
        <w:t>};</w:t>
      </w:r>
      <w:r w:rsidRPr="00B664CB">
        <w:rPr>
          <w:rFonts w:ascii="宋体" w:eastAsia="宋体" w:hAnsi="宋体"/>
          <w:szCs w:val="24"/>
        </w:rPr>
        <w:br/>
        <w:t>struct node *front,*next;</w:t>
      </w:r>
      <w:r w:rsidRPr="00B664CB">
        <w:rPr>
          <w:rFonts w:ascii="宋体" w:eastAsia="宋体" w:hAnsi="宋体"/>
          <w:szCs w:val="24"/>
        </w:rPr>
        <w:br/>
        <w:t>InitQueue()</w:t>
      </w:r>
      <w:r w:rsidRPr="00B664CB">
        <w:rPr>
          <w:rFonts w:ascii="宋体" w:eastAsia="宋体" w:hAnsi="宋体"/>
          <w:szCs w:val="24"/>
        </w:rPr>
        <w:t>、</w:t>
      </w:r>
      <w:r w:rsidRPr="00B664CB">
        <w:rPr>
          <w:rFonts w:ascii="宋体" w:eastAsia="宋体" w:hAnsi="宋体"/>
          <w:szCs w:val="24"/>
        </w:rPr>
        <w:t>InQueue()</w:t>
      </w:r>
      <w:r w:rsidRPr="00B664CB">
        <w:rPr>
          <w:rFonts w:ascii="宋体" w:eastAsia="宋体" w:hAnsi="宋体"/>
          <w:szCs w:val="24"/>
        </w:rPr>
        <w:t>、</w:t>
      </w:r>
      <w:r w:rsidRPr="00B664CB">
        <w:rPr>
          <w:rFonts w:ascii="宋体" w:eastAsia="宋体" w:hAnsi="宋体"/>
          <w:szCs w:val="24"/>
        </w:rPr>
        <w:t>OutQueue()</w:t>
      </w:r>
      <w:r w:rsidRPr="00B664CB">
        <w:rPr>
          <w:rFonts w:ascii="宋体" w:eastAsia="宋体" w:hAnsi="宋体"/>
          <w:szCs w:val="24"/>
        </w:rPr>
        <w:t>、</w:t>
      </w:r>
      <w:r w:rsidRPr="00B664CB">
        <w:rPr>
          <w:rFonts w:ascii="宋体" w:eastAsia="宋体" w:hAnsi="宋体"/>
          <w:szCs w:val="24"/>
        </w:rPr>
        <w:t>QueueEmpty()</w:t>
      </w:r>
      <w:r w:rsidRPr="00B664CB">
        <w:rPr>
          <w:rFonts w:ascii="宋体" w:eastAsia="宋体" w:hAnsi="宋体"/>
          <w:szCs w:val="24"/>
        </w:rPr>
        <w:t>分别是链队的初始化、入队、出队、判空操作。</w:t>
      </w:r>
      <w:r w:rsidRPr="00B664CB">
        <w:rPr>
          <w:rFonts w:ascii="宋体" w:eastAsia="宋体" w:hAnsi="宋体"/>
          <w:szCs w:val="24"/>
        </w:rPr>
        <w:br/>
      </w:r>
      <w:r w:rsidRPr="00B664CB">
        <w:rPr>
          <w:rFonts w:ascii="宋体" w:eastAsia="宋体" w:hAnsi="宋体"/>
          <w:szCs w:val="24"/>
        </w:rPr>
        <w:t>下面程序执行后，运行结果是（）。</w:t>
      </w:r>
      <w:r w:rsidRPr="00B664CB">
        <w:rPr>
          <w:rFonts w:ascii="宋体" w:eastAsia="宋体" w:hAnsi="宋体"/>
          <w:szCs w:val="24"/>
        </w:rPr>
        <w:br/>
        <w:t>int i;</w:t>
      </w:r>
      <w:r w:rsidRPr="00B664CB">
        <w:rPr>
          <w:rFonts w:ascii="宋体" w:eastAsia="宋体" w:hAnsi="宋体"/>
          <w:szCs w:val="24"/>
        </w:rPr>
        <w:br/>
        <w:t>InitQueue();</w:t>
      </w:r>
      <w:r w:rsidRPr="00B664CB">
        <w:rPr>
          <w:rFonts w:ascii="宋体" w:eastAsia="宋体" w:hAnsi="宋体"/>
          <w:szCs w:val="24"/>
        </w:rPr>
        <w:br/>
        <w:t>for(i=0;i&lt;6;i++) InQue</w:t>
      </w:r>
      <w:r w:rsidRPr="00B664CB">
        <w:rPr>
          <w:rFonts w:ascii="宋体" w:eastAsia="宋体" w:hAnsi="宋体"/>
          <w:szCs w:val="24"/>
        </w:rPr>
        <w:t>ue(i++);</w:t>
      </w:r>
      <w:r w:rsidRPr="00B664CB">
        <w:rPr>
          <w:rFonts w:ascii="宋体" w:eastAsia="宋体" w:hAnsi="宋体"/>
          <w:szCs w:val="24"/>
        </w:rPr>
        <w:br/>
        <w:t>while(!QueueEmpty())</w:t>
      </w:r>
      <w:r w:rsidRPr="00B664CB">
        <w:rPr>
          <w:rFonts w:ascii="宋体" w:eastAsia="宋体" w:hAnsi="宋体"/>
          <w:szCs w:val="24"/>
        </w:rPr>
        <w:br/>
      </w:r>
      <w:r w:rsidRPr="00B664CB">
        <w:rPr>
          <w:rFonts w:ascii="宋体" w:eastAsia="宋体" w:hAnsi="宋体"/>
          <w:szCs w:val="24"/>
        </w:rPr>
        <w:tab/>
        <w:t>printf(“%d”,OutQueue());</w:t>
      </w:r>
      <w:r w:rsidRPr="00B664CB">
        <w:rPr>
          <w:rFonts w:ascii="宋体" w:eastAsia="宋体" w:hAnsi="宋体"/>
          <w:szCs w:val="24"/>
        </w:rPr>
        <w:br/>
        <w:t>printf(“\n”);</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A.0 1 2 3 4 5 </w:t>
      </w:r>
      <w:r w:rsidRPr="00B664CB">
        <w:rPr>
          <w:rFonts w:ascii="宋体" w:eastAsia="宋体" w:hAnsi="宋体"/>
          <w:szCs w:val="24"/>
          <w:lang w:eastAsia="zh-CN"/>
        </w:rPr>
        <w:tab/>
        <w:t>B.1 2 3 4 5 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C.0 1 4 9 16 25 </w:t>
      </w:r>
      <w:r w:rsidRPr="00B664CB">
        <w:rPr>
          <w:rFonts w:ascii="宋体" w:eastAsia="宋体" w:hAnsi="宋体"/>
          <w:szCs w:val="24"/>
          <w:lang w:eastAsia="zh-CN"/>
        </w:rPr>
        <w:tab/>
        <w:t>D.</w:t>
      </w:r>
      <w:r w:rsidRPr="00B664CB">
        <w:rPr>
          <w:rFonts w:ascii="宋体" w:eastAsia="宋体" w:hAnsi="宋体"/>
          <w:szCs w:val="24"/>
          <w:lang w:eastAsia="zh-CN"/>
        </w:rPr>
        <w:t>以上答案均不对</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【综合题】在下面空格处填写一条语句，以使下面的顺序队列入队算法完整。</w:t>
      </w:r>
      <w:r w:rsidRPr="00B664CB">
        <w:rPr>
          <w:rFonts w:ascii="宋体" w:eastAsia="宋体" w:hAnsi="宋体"/>
          <w:szCs w:val="24"/>
          <w:lang w:eastAsia="zh-CN"/>
        </w:rPr>
        <w:br/>
      </w:r>
      <w:r w:rsidRPr="00B664CB">
        <w:rPr>
          <w:rFonts w:ascii="宋体" w:eastAsia="宋体" w:hAnsi="宋体"/>
          <w:szCs w:val="24"/>
        </w:rPr>
        <w:t>void InQueue(struct SeqQueue *sq, int x)</w:t>
      </w:r>
      <w:r w:rsidRPr="00B664CB">
        <w:rPr>
          <w:rFonts w:ascii="宋体" w:eastAsia="宋体" w:hAnsi="宋体"/>
          <w:szCs w:val="24"/>
        </w:rPr>
        <w:br/>
        <w:t xml:space="preserve">{  if (sq-&gt;rear==MaxSize)  </w:t>
      </w:r>
      <w:r w:rsidRPr="00B664CB">
        <w:rPr>
          <w:rFonts w:ascii="宋体" w:eastAsia="宋体" w:hAnsi="宋体"/>
          <w:szCs w:val="24"/>
        </w:rPr>
        <w:br/>
        <w:t>{  pri</w:t>
      </w:r>
      <w:r w:rsidRPr="00B664CB">
        <w:rPr>
          <w:rFonts w:ascii="宋体" w:eastAsia="宋体" w:hAnsi="宋体"/>
          <w:szCs w:val="24"/>
        </w:rPr>
        <w:t>ntf(“</w:t>
      </w:r>
      <w:r w:rsidRPr="00B664CB">
        <w:rPr>
          <w:rFonts w:ascii="宋体" w:eastAsia="宋体" w:hAnsi="宋体"/>
          <w:szCs w:val="24"/>
        </w:rPr>
        <w:t>队列已满！</w:t>
      </w:r>
      <w:r w:rsidRPr="00B664CB">
        <w:rPr>
          <w:rFonts w:ascii="宋体" w:eastAsia="宋体" w:hAnsi="宋体"/>
          <w:szCs w:val="24"/>
        </w:rPr>
        <w:t>\n”);</w:t>
      </w:r>
      <w:r w:rsidRPr="00B664CB">
        <w:rPr>
          <w:rFonts w:ascii="宋体" w:eastAsia="宋体" w:hAnsi="宋体"/>
          <w:szCs w:val="24"/>
        </w:rPr>
        <w:br/>
        <w:t xml:space="preserve">       exit(1);</w:t>
      </w:r>
      <w:r w:rsidRPr="00B664CB">
        <w:rPr>
          <w:rFonts w:ascii="宋体" w:eastAsia="宋体" w:hAnsi="宋体"/>
          <w:szCs w:val="24"/>
        </w:rPr>
        <w:br/>
        <w:t xml:space="preserve">    }</w:t>
      </w:r>
      <w:r w:rsidRPr="00B664CB">
        <w:rPr>
          <w:rFonts w:ascii="宋体" w:eastAsia="宋体" w:hAnsi="宋体"/>
          <w:szCs w:val="24"/>
        </w:rPr>
        <w:br/>
        <w:t xml:space="preserve">    ______________</w:t>
      </w:r>
      <w:r w:rsidRPr="00B664CB">
        <w:rPr>
          <w:rFonts w:ascii="宋体" w:eastAsia="宋体" w:hAnsi="宋体"/>
          <w:szCs w:val="24"/>
        </w:rPr>
        <w:br/>
        <w:t xml:space="preserve">    sq-&gt;rear++;</w:t>
      </w:r>
      <w:r w:rsidRPr="00B664CB">
        <w:rPr>
          <w:rFonts w:ascii="宋体" w:eastAsia="宋体" w:hAnsi="宋体"/>
          <w:szCs w:val="24"/>
        </w:rPr>
        <w:br/>
        <w:t xml:space="preserve">}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A.x=sq-&gt;data[sq-&gt;rear];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B.x=sq-&gt;rear[sq-&gt;data];</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C.sq-&gt;rear[sq-&gt;data]=x;</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D.sq-&gt;data[sq-&gt;rear]=x;</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【综合题】假设队列顺序存储结构为：</w:t>
      </w:r>
      <w:r w:rsidRPr="00B664CB">
        <w:rPr>
          <w:rFonts w:ascii="宋体" w:eastAsia="宋体" w:hAnsi="宋体"/>
          <w:szCs w:val="24"/>
        </w:rPr>
        <w:br/>
        <w:t>struct SeqQueue {</w:t>
      </w:r>
      <w:r w:rsidRPr="00B664CB">
        <w:rPr>
          <w:rFonts w:ascii="宋体" w:eastAsia="宋体" w:hAnsi="宋体"/>
          <w:szCs w:val="24"/>
        </w:rPr>
        <w:br/>
      </w:r>
      <w:r w:rsidRPr="00B664CB">
        <w:rPr>
          <w:rFonts w:ascii="宋体" w:eastAsia="宋体" w:hAnsi="宋体"/>
          <w:szCs w:val="24"/>
        </w:rPr>
        <w:lastRenderedPageBreak/>
        <w:t xml:space="preserve">   ElemType data[MaxSize];</w:t>
      </w:r>
      <w:r w:rsidRPr="00B664CB">
        <w:rPr>
          <w:rFonts w:ascii="宋体" w:eastAsia="宋体" w:hAnsi="宋体"/>
          <w:szCs w:val="24"/>
        </w:rPr>
        <w:br/>
        <w:t xml:space="preserve">   int front,rear;</w:t>
      </w:r>
      <w:r w:rsidRPr="00B664CB">
        <w:rPr>
          <w:rFonts w:ascii="宋体" w:eastAsia="宋体" w:hAnsi="宋体"/>
          <w:szCs w:val="24"/>
        </w:rPr>
        <w:br/>
        <w:t>};</w:t>
      </w:r>
      <w:r w:rsidRPr="00B664CB">
        <w:rPr>
          <w:rFonts w:ascii="宋体" w:eastAsia="宋体" w:hAnsi="宋体"/>
          <w:szCs w:val="24"/>
        </w:rPr>
        <w:br/>
        <w:t>struct SeqQueue *sq;</w:t>
      </w:r>
      <w:r w:rsidRPr="00B664CB">
        <w:rPr>
          <w:rFonts w:ascii="宋体" w:eastAsia="宋体" w:hAnsi="宋体"/>
          <w:szCs w:val="24"/>
        </w:rPr>
        <w:br/>
      </w:r>
      <w:r w:rsidRPr="00B664CB">
        <w:rPr>
          <w:rFonts w:ascii="宋体" w:eastAsia="宋体" w:hAnsi="宋体"/>
          <w:szCs w:val="24"/>
        </w:rPr>
        <w:t>请补充下面入队算法（不考虑空间循环使用）。</w:t>
      </w:r>
      <w:r w:rsidRPr="00B664CB">
        <w:rPr>
          <w:rFonts w:ascii="宋体" w:eastAsia="宋体" w:hAnsi="宋体"/>
          <w:szCs w:val="24"/>
        </w:rPr>
        <w:br/>
        <w:t>void InQueue(struct SeqQueue * sq,ElemtType x){</w:t>
      </w:r>
      <w:r w:rsidRPr="00B664CB">
        <w:rPr>
          <w:rFonts w:ascii="宋体" w:eastAsia="宋体" w:hAnsi="宋体"/>
          <w:szCs w:val="24"/>
        </w:rPr>
        <w:br/>
      </w:r>
      <w:r w:rsidRPr="00B664CB">
        <w:rPr>
          <w:rFonts w:ascii="宋体" w:eastAsia="宋体" w:hAnsi="宋体"/>
          <w:szCs w:val="24"/>
        </w:rPr>
        <w:tab/>
        <w:t>if(   1   ){</w:t>
      </w:r>
      <w:r w:rsidRPr="00B664CB">
        <w:rPr>
          <w:rFonts w:ascii="宋体" w:eastAsia="宋体" w:hAnsi="宋体"/>
          <w:szCs w:val="24"/>
        </w:rPr>
        <w:br/>
      </w:r>
      <w:r w:rsidRPr="00B664CB">
        <w:rPr>
          <w:rFonts w:ascii="宋体" w:eastAsia="宋体" w:hAnsi="宋体"/>
          <w:szCs w:val="24"/>
        </w:rPr>
        <w:tab/>
      </w:r>
      <w:r w:rsidRPr="00B664CB">
        <w:rPr>
          <w:rFonts w:ascii="宋体" w:eastAsia="宋体" w:hAnsi="宋体"/>
          <w:szCs w:val="24"/>
        </w:rPr>
        <w:tab/>
        <w:t>printf(“</w:t>
      </w:r>
      <w:r w:rsidRPr="00B664CB">
        <w:rPr>
          <w:rFonts w:ascii="宋体" w:eastAsia="宋体" w:hAnsi="宋体"/>
          <w:szCs w:val="24"/>
        </w:rPr>
        <w:t>队列已满</w:t>
      </w:r>
      <w:r w:rsidRPr="00B664CB">
        <w:rPr>
          <w:rFonts w:ascii="宋体" w:eastAsia="宋体" w:hAnsi="宋体"/>
          <w:szCs w:val="24"/>
        </w:rPr>
        <w:t>\n”);</w:t>
      </w:r>
      <w:r w:rsidRPr="00B664CB">
        <w:rPr>
          <w:rFonts w:ascii="宋体" w:eastAsia="宋体" w:hAnsi="宋体"/>
          <w:szCs w:val="24"/>
        </w:rPr>
        <w:br/>
      </w:r>
      <w:r w:rsidRPr="00B664CB">
        <w:rPr>
          <w:rFonts w:ascii="宋体" w:eastAsia="宋体" w:hAnsi="宋体"/>
          <w:szCs w:val="24"/>
        </w:rPr>
        <w:tab/>
      </w:r>
      <w:r w:rsidRPr="00B664CB">
        <w:rPr>
          <w:rFonts w:ascii="宋体" w:eastAsia="宋体" w:hAnsi="宋体"/>
          <w:szCs w:val="24"/>
        </w:rPr>
        <w:tab/>
        <w:t>exit(1);</w:t>
      </w:r>
      <w:r w:rsidRPr="00B664CB">
        <w:rPr>
          <w:rFonts w:ascii="宋体" w:eastAsia="宋体" w:hAnsi="宋体"/>
          <w:szCs w:val="24"/>
        </w:rPr>
        <w:br/>
      </w:r>
      <w:r w:rsidRPr="00B664CB">
        <w:rPr>
          <w:rFonts w:ascii="宋体" w:eastAsia="宋体" w:hAnsi="宋体"/>
          <w:szCs w:val="24"/>
        </w:rPr>
        <w:tab/>
        <w:t>}</w:t>
      </w:r>
      <w:r w:rsidRPr="00B664CB">
        <w:rPr>
          <w:rFonts w:ascii="宋体" w:eastAsia="宋体" w:hAnsi="宋体"/>
          <w:szCs w:val="24"/>
        </w:rPr>
        <w:br/>
      </w:r>
      <w:r w:rsidRPr="00B664CB">
        <w:rPr>
          <w:rFonts w:ascii="宋体" w:eastAsia="宋体" w:hAnsi="宋体"/>
          <w:szCs w:val="24"/>
        </w:rPr>
        <w:tab/>
        <w:t>sq-&gt;data[sq-&gt;rear]=x;</w:t>
      </w:r>
      <w:r w:rsidRPr="00B664CB">
        <w:rPr>
          <w:rFonts w:ascii="宋体" w:eastAsia="宋体" w:hAnsi="宋体"/>
          <w:szCs w:val="24"/>
        </w:rPr>
        <w:br/>
      </w:r>
      <w:r w:rsidRPr="00B664CB">
        <w:rPr>
          <w:rFonts w:ascii="宋体" w:eastAsia="宋体" w:hAnsi="宋体"/>
          <w:szCs w:val="24"/>
        </w:rPr>
        <w:tab/>
        <w:t xml:space="preserve">   2   </w:t>
      </w:r>
      <w:r w:rsidRPr="00B664CB">
        <w:rPr>
          <w:rFonts w:ascii="宋体" w:eastAsia="宋体" w:hAnsi="宋体"/>
          <w:szCs w:val="24"/>
        </w:rPr>
        <w:br/>
        <w:t>}</w:t>
      </w:r>
      <w:r w:rsidRPr="00B664CB">
        <w:rPr>
          <w:rFonts w:ascii="宋体" w:eastAsia="宋体" w:hAnsi="宋体"/>
          <w:szCs w:val="24"/>
        </w:rPr>
        <w:br/>
      </w:r>
      <w:r w:rsidRPr="00B664CB">
        <w:rPr>
          <w:rFonts w:ascii="宋体" w:eastAsia="宋体" w:hAnsi="宋体"/>
          <w:szCs w:val="24"/>
        </w:rPr>
        <w:t>其中，</w:t>
      </w:r>
      <w:r w:rsidRPr="00B664CB">
        <w:rPr>
          <w:rFonts w:ascii="宋体" w:eastAsia="宋体" w:hAnsi="宋体"/>
          <w:szCs w:val="24"/>
        </w:rPr>
        <w:t>1</w:t>
      </w:r>
      <w:r w:rsidRPr="00B664CB">
        <w:rPr>
          <w:rFonts w:ascii="宋体" w:eastAsia="宋体" w:hAnsi="宋体"/>
          <w:szCs w:val="24"/>
        </w:rPr>
        <w:t>和</w:t>
      </w:r>
      <w:r w:rsidRPr="00B664CB">
        <w:rPr>
          <w:rFonts w:ascii="宋体" w:eastAsia="宋体" w:hAnsi="宋体"/>
          <w:szCs w:val="24"/>
        </w:rPr>
        <w:t>2</w:t>
      </w:r>
      <w:r w:rsidRPr="00B664CB">
        <w:rPr>
          <w:rFonts w:ascii="宋体" w:eastAsia="宋体" w:hAnsi="宋体"/>
          <w:szCs w:val="24"/>
        </w:rPr>
        <w:t>处应该补充的代码是（）</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A.sq-&gt;front==Maxsize,sq-&gt;rear++;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B.sq-&gt;rea</w:t>
      </w:r>
      <w:r w:rsidRPr="00B664CB">
        <w:rPr>
          <w:rFonts w:ascii="宋体" w:eastAsia="宋体" w:hAnsi="宋体"/>
          <w:szCs w:val="24"/>
        </w:rPr>
        <w:t>r==Maxsize,sq-&gt;rear++;</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C.sq-&gt;front==Maxsize,sq-&gt;front++;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D.sq-&gt;rear==Maxsize,sq-&gt;front++;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【综合题】写出下列程序段执行后的结果</w:t>
      </w:r>
      <w:r w:rsidRPr="00B664CB">
        <w:rPr>
          <w:rFonts w:ascii="宋体" w:eastAsia="宋体" w:hAnsi="宋体"/>
          <w:szCs w:val="24"/>
        </w:rPr>
        <w:br/>
        <w:t xml:space="preserve">  SeqQueue Q;</w:t>
      </w:r>
      <w:r w:rsidRPr="00B664CB">
        <w:rPr>
          <w:rFonts w:ascii="宋体" w:eastAsia="宋体" w:hAnsi="宋体"/>
          <w:szCs w:val="24"/>
        </w:rPr>
        <w:br/>
        <w:t>InitQueue(Q);</w:t>
      </w:r>
      <w:r w:rsidRPr="00B664CB">
        <w:rPr>
          <w:rFonts w:ascii="宋体" w:eastAsia="宋体" w:hAnsi="宋体"/>
          <w:szCs w:val="24"/>
        </w:rPr>
        <w:br/>
        <w:t xml:space="preserve">  int i, a[4]={5,8,12,15};</w:t>
      </w:r>
      <w:r w:rsidRPr="00B664CB">
        <w:rPr>
          <w:rFonts w:ascii="宋体" w:eastAsia="宋体" w:hAnsi="宋体"/>
          <w:szCs w:val="24"/>
        </w:rPr>
        <w:br/>
        <w:t xml:space="preserve">  for(i=0;i&lt;4;i++) InQueue(Q,a[i]);</w:t>
      </w:r>
      <w:r w:rsidRPr="00B664CB">
        <w:rPr>
          <w:rFonts w:ascii="宋体" w:eastAsia="宋体" w:hAnsi="宋体"/>
          <w:szCs w:val="24"/>
        </w:rPr>
        <w:br/>
        <w:t xml:space="preserve">  InQueue(Q,OutQueue(Q));</w:t>
      </w:r>
      <w:r w:rsidRPr="00B664CB">
        <w:rPr>
          <w:rFonts w:ascii="宋体" w:eastAsia="宋体" w:hAnsi="宋体"/>
          <w:szCs w:val="24"/>
        </w:rPr>
        <w:br/>
      </w:r>
      <w:r w:rsidRPr="00B664CB">
        <w:rPr>
          <w:rFonts w:ascii="宋体" w:eastAsia="宋体" w:hAnsi="宋体"/>
          <w:szCs w:val="24"/>
        </w:rPr>
        <w:t xml:space="preserve">  InQueue(Q,30);</w:t>
      </w:r>
      <w:r w:rsidRPr="00B664CB">
        <w:rPr>
          <w:rFonts w:ascii="宋体" w:eastAsia="宋体" w:hAnsi="宋体"/>
          <w:szCs w:val="24"/>
        </w:rPr>
        <w:br/>
        <w:t xml:space="preserve">  InQueue(Q,OutQueue(Q)+10);</w:t>
      </w:r>
      <w:r w:rsidRPr="00B664CB">
        <w:rPr>
          <w:rFonts w:ascii="宋体" w:eastAsia="宋体" w:hAnsi="宋体"/>
          <w:szCs w:val="24"/>
        </w:rPr>
        <w:br/>
        <w:t xml:space="preserve">  while(!QueueEmpty(Q)) printf(“%d  ”,OutQueue(Q));</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A.5  8  12  15  30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B.12  15  5  30  18</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C.8  12  15  30  18</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D.12  15  5  18  30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【综合题】在下面空格处填写一条语句，以使下面的循环队列出队算法完整。</w:t>
      </w:r>
      <w:r w:rsidRPr="00B664CB">
        <w:rPr>
          <w:rFonts w:ascii="宋体" w:eastAsia="宋体" w:hAnsi="宋体"/>
          <w:szCs w:val="24"/>
          <w:lang w:eastAsia="zh-CN"/>
        </w:rPr>
        <w:br/>
      </w:r>
      <w:r w:rsidRPr="00B664CB">
        <w:rPr>
          <w:rFonts w:ascii="宋体" w:eastAsia="宋体" w:hAnsi="宋体"/>
          <w:szCs w:val="24"/>
        </w:rPr>
        <w:t>ElemType OutQueue(struct</w:t>
      </w:r>
      <w:r w:rsidRPr="00B664CB">
        <w:rPr>
          <w:rFonts w:ascii="宋体" w:eastAsia="宋体" w:hAnsi="宋体"/>
          <w:szCs w:val="24"/>
        </w:rPr>
        <w:t xml:space="preserve"> SeqQueue *sq)</w:t>
      </w:r>
      <w:r w:rsidRPr="00B664CB">
        <w:rPr>
          <w:rFonts w:ascii="宋体" w:eastAsia="宋体" w:hAnsi="宋体"/>
          <w:szCs w:val="24"/>
        </w:rPr>
        <w:br/>
        <w:t>{  if (sq-&gt;rear==sq-&gt;front)</w:t>
      </w:r>
      <w:r w:rsidRPr="00B664CB">
        <w:rPr>
          <w:rFonts w:ascii="宋体" w:eastAsia="宋体" w:hAnsi="宋体"/>
          <w:szCs w:val="24"/>
        </w:rPr>
        <w:br/>
        <w:t>{  printf(“</w:t>
      </w:r>
      <w:r w:rsidRPr="00B664CB">
        <w:rPr>
          <w:rFonts w:ascii="宋体" w:eastAsia="宋体" w:hAnsi="宋体"/>
          <w:szCs w:val="24"/>
        </w:rPr>
        <w:t>队列已空，不能进行出队操作！</w:t>
      </w:r>
      <w:r w:rsidRPr="00B664CB">
        <w:rPr>
          <w:rFonts w:ascii="宋体" w:eastAsia="宋体" w:hAnsi="宋体"/>
          <w:szCs w:val="24"/>
        </w:rPr>
        <w:t>\n”);</w:t>
      </w:r>
      <w:r w:rsidRPr="00B664CB">
        <w:rPr>
          <w:rFonts w:ascii="宋体" w:eastAsia="宋体" w:hAnsi="宋体"/>
          <w:szCs w:val="24"/>
        </w:rPr>
        <w:br/>
        <w:t xml:space="preserve">       exit(1);</w:t>
      </w:r>
      <w:r w:rsidRPr="00B664CB">
        <w:rPr>
          <w:rFonts w:ascii="宋体" w:eastAsia="宋体" w:hAnsi="宋体"/>
          <w:szCs w:val="24"/>
        </w:rPr>
        <w:br/>
        <w:t xml:space="preserve">    }</w:t>
      </w:r>
      <w:r w:rsidRPr="00B664CB">
        <w:rPr>
          <w:rFonts w:ascii="宋体" w:eastAsia="宋体" w:hAnsi="宋体"/>
          <w:szCs w:val="24"/>
        </w:rPr>
        <w:br/>
      </w:r>
      <w:r w:rsidRPr="00B664CB">
        <w:rPr>
          <w:rFonts w:ascii="宋体" w:eastAsia="宋体" w:hAnsi="宋体"/>
          <w:szCs w:val="24"/>
        </w:rPr>
        <w:lastRenderedPageBreak/>
        <w:t xml:space="preserve">    ________</w:t>
      </w:r>
      <w:r w:rsidRPr="00B664CB">
        <w:rPr>
          <w:rFonts w:ascii="宋体" w:eastAsia="宋体" w:hAnsi="宋体"/>
          <w:szCs w:val="24"/>
        </w:rPr>
        <w:br/>
        <w:t xml:space="preserve">    sq-&gt;front=(sq-&gt;front+1)%MaxSize;</w:t>
      </w:r>
      <w:r w:rsidRPr="00B664CB">
        <w:rPr>
          <w:rFonts w:ascii="宋体" w:eastAsia="宋体" w:hAnsi="宋体"/>
          <w:szCs w:val="24"/>
        </w:rPr>
        <w:br/>
        <w:t>return x;</w:t>
      </w:r>
      <w:r w:rsidRPr="00B664CB">
        <w:rPr>
          <w:rFonts w:ascii="宋体" w:eastAsia="宋体" w:hAnsi="宋体"/>
          <w:szCs w:val="24"/>
        </w:rPr>
        <w:br/>
        <w:t xml:space="preserve">}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A.x=sq-&gt;data[sq-&gt;front-1];</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B.x=sq-&gt;data[sq-&gt;front+1];</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C.x=sq-&gt;data[sq-&gt;front];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D.x=sq-&gt;data[sq-&gt;</w:t>
      </w:r>
      <w:r w:rsidRPr="00B664CB">
        <w:rPr>
          <w:rFonts w:ascii="宋体" w:eastAsia="宋体" w:hAnsi="宋体"/>
          <w:szCs w:val="24"/>
        </w:rPr>
        <w:t>rear];</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【综合题】在下面空格处填写一条语句，以使下面的串比较算法完整。</w:t>
      </w:r>
      <w:r w:rsidRPr="00B664CB">
        <w:rPr>
          <w:rFonts w:ascii="宋体" w:eastAsia="宋体" w:hAnsi="宋体"/>
          <w:szCs w:val="24"/>
          <w:lang w:eastAsia="zh-CN"/>
        </w:rPr>
        <w:br/>
      </w:r>
      <w:r w:rsidRPr="00B664CB">
        <w:rPr>
          <w:rFonts w:ascii="宋体" w:eastAsia="宋体" w:hAnsi="宋体"/>
          <w:szCs w:val="24"/>
        </w:rPr>
        <w:t>int strcmp(char *s1,char *s2)</w:t>
      </w:r>
      <w:r w:rsidRPr="00B664CB">
        <w:rPr>
          <w:rFonts w:ascii="宋体" w:eastAsia="宋体" w:hAnsi="宋体"/>
          <w:szCs w:val="24"/>
        </w:rPr>
        <w:br/>
        <w:t>{  int i;</w:t>
      </w:r>
      <w:r w:rsidRPr="00B664CB">
        <w:rPr>
          <w:rFonts w:ascii="宋体" w:eastAsia="宋体" w:hAnsi="宋体"/>
          <w:szCs w:val="24"/>
        </w:rPr>
        <w:br/>
        <w:t xml:space="preserve">     for(i=0;s1[i]!=’\0’&amp;&amp; s2[i]!=’\0’;i++)</w:t>
      </w:r>
      <w:r w:rsidRPr="00B664CB">
        <w:rPr>
          <w:rFonts w:ascii="宋体" w:eastAsia="宋体" w:hAnsi="宋体"/>
          <w:szCs w:val="24"/>
        </w:rPr>
        <w:br/>
        <w:t xml:space="preserve">        if(s1[i]&gt;s2[i])</w:t>
      </w:r>
      <w:r w:rsidRPr="00B664CB">
        <w:rPr>
          <w:rFonts w:ascii="宋体" w:eastAsia="宋体" w:hAnsi="宋体"/>
          <w:szCs w:val="24"/>
        </w:rPr>
        <w:br/>
        <w:t>return 1;</w:t>
      </w:r>
      <w:r w:rsidRPr="00B664CB">
        <w:rPr>
          <w:rFonts w:ascii="宋体" w:eastAsia="宋体" w:hAnsi="宋体"/>
          <w:szCs w:val="24"/>
        </w:rPr>
        <w:br/>
        <w:t xml:space="preserve">        else</w:t>
      </w:r>
      <w:r w:rsidRPr="00B664CB">
        <w:rPr>
          <w:rFonts w:ascii="宋体" w:eastAsia="宋体" w:hAnsi="宋体"/>
          <w:szCs w:val="24"/>
        </w:rPr>
        <w:br/>
        <w:t>if(s1[i]&lt;s2[i])</w:t>
      </w:r>
      <w:r w:rsidRPr="00B664CB">
        <w:rPr>
          <w:rFonts w:ascii="宋体" w:eastAsia="宋体" w:hAnsi="宋体"/>
          <w:szCs w:val="24"/>
        </w:rPr>
        <w:br/>
        <w:t xml:space="preserve">            return -1;</w:t>
      </w:r>
      <w:r w:rsidRPr="00B664CB">
        <w:rPr>
          <w:rFonts w:ascii="宋体" w:eastAsia="宋体" w:hAnsi="宋体"/>
          <w:szCs w:val="24"/>
        </w:rPr>
        <w:br/>
        <w:t xml:space="preserve">    if(s1[i]==’\0’&amp;&amp; s2[i]=</w:t>
      </w:r>
      <w:r w:rsidRPr="00B664CB">
        <w:rPr>
          <w:rFonts w:ascii="宋体" w:eastAsia="宋体" w:hAnsi="宋体"/>
          <w:szCs w:val="24"/>
        </w:rPr>
        <w:t>=’\0’)</w:t>
      </w:r>
      <w:r w:rsidRPr="00B664CB">
        <w:rPr>
          <w:rFonts w:ascii="宋体" w:eastAsia="宋体" w:hAnsi="宋体"/>
          <w:szCs w:val="24"/>
        </w:rPr>
        <w:br/>
        <w:t xml:space="preserve">       _________</w:t>
      </w:r>
      <w:r w:rsidRPr="00B664CB">
        <w:rPr>
          <w:rFonts w:ascii="宋体" w:eastAsia="宋体" w:hAnsi="宋体"/>
          <w:szCs w:val="24"/>
        </w:rPr>
        <w:br/>
        <w:t xml:space="preserve">    else</w:t>
      </w:r>
      <w:r w:rsidRPr="00B664CB">
        <w:rPr>
          <w:rFonts w:ascii="宋体" w:eastAsia="宋体" w:hAnsi="宋体"/>
          <w:szCs w:val="24"/>
        </w:rPr>
        <w:br/>
        <w:t xml:space="preserve">       if(s1[i]!=’\0’)</w:t>
      </w:r>
      <w:r w:rsidRPr="00B664CB">
        <w:rPr>
          <w:rFonts w:ascii="宋体" w:eastAsia="宋体" w:hAnsi="宋体"/>
          <w:szCs w:val="24"/>
        </w:rPr>
        <w:br/>
        <w:t xml:space="preserve">         return 1;</w:t>
      </w:r>
      <w:r w:rsidRPr="00B664CB">
        <w:rPr>
          <w:rFonts w:ascii="宋体" w:eastAsia="宋体" w:hAnsi="宋体"/>
          <w:szCs w:val="24"/>
        </w:rPr>
        <w:br/>
        <w:t xml:space="preserve">       else</w:t>
      </w:r>
      <w:r w:rsidRPr="00B664CB">
        <w:rPr>
          <w:rFonts w:ascii="宋体" w:eastAsia="宋体" w:hAnsi="宋体"/>
          <w:szCs w:val="24"/>
        </w:rPr>
        <w:br/>
        <w:t xml:space="preserve">           return -1;   </w:t>
      </w:r>
      <w:r w:rsidRPr="00B664CB">
        <w:rPr>
          <w:rFonts w:ascii="宋体" w:eastAsia="宋体" w:hAnsi="宋体"/>
          <w:szCs w:val="24"/>
        </w:rPr>
        <w:br/>
        <w:t xml:space="preserve">}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A.return 0; </w:t>
      </w:r>
      <w:r w:rsidRPr="00B664CB">
        <w:rPr>
          <w:rFonts w:ascii="宋体" w:eastAsia="宋体" w:hAnsi="宋体"/>
          <w:szCs w:val="24"/>
        </w:rPr>
        <w:tab/>
        <w:t>B.return -1;</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C.return 1; </w:t>
      </w:r>
      <w:r w:rsidRPr="00B664CB">
        <w:rPr>
          <w:rFonts w:ascii="宋体" w:eastAsia="宋体" w:hAnsi="宋体"/>
          <w:szCs w:val="24"/>
        </w:rPr>
        <w:tab/>
        <w:t>D.return i;</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【综合题】以下程序段的结果是：</w:t>
      </w:r>
      <w:r w:rsidRPr="00B664CB">
        <w:rPr>
          <w:rFonts w:ascii="宋体" w:eastAsia="宋体" w:hAnsi="宋体"/>
          <w:szCs w:val="24"/>
        </w:rPr>
        <w:t>c</w:t>
      </w:r>
      <w:r w:rsidRPr="00B664CB">
        <w:rPr>
          <w:rFonts w:ascii="宋体" w:eastAsia="宋体" w:hAnsi="宋体"/>
          <w:szCs w:val="24"/>
        </w:rPr>
        <w:t>的值为（）</w:t>
      </w:r>
      <w:r w:rsidRPr="00B664CB">
        <w:rPr>
          <w:rFonts w:ascii="宋体" w:eastAsia="宋体" w:hAnsi="宋体"/>
          <w:szCs w:val="24"/>
        </w:rPr>
        <w:br/>
        <w:t>char a[]=”abcdefgjh”</w:t>
      </w:r>
      <w:r w:rsidRPr="00B664CB">
        <w:rPr>
          <w:rFonts w:ascii="宋体" w:eastAsia="宋体" w:hAnsi="宋体"/>
          <w:szCs w:val="24"/>
        </w:rPr>
        <w:t>；</w:t>
      </w:r>
      <w:r w:rsidRPr="00B664CB">
        <w:rPr>
          <w:rFonts w:ascii="宋体" w:eastAsia="宋体" w:hAnsi="宋体"/>
          <w:szCs w:val="24"/>
        </w:rPr>
        <w:br/>
        <w:t>int *p=a,c=0;</w:t>
      </w:r>
      <w:r w:rsidRPr="00B664CB">
        <w:rPr>
          <w:rFonts w:ascii="宋体" w:eastAsia="宋体" w:hAnsi="宋体"/>
          <w:szCs w:val="24"/>
        </w:rPr>
        <w:br/>
        <w:t>While (*p++)</w:t>
      </w:r>
      <w:r w:rsidRPr="00B664CB">
        <w:rPr>
          <w:rFonts w:ascii="宋体" w:eastAsia="宋体" w:hAnsi="宋体"/>
          <w:szCs w:val="24"/>
        </w:rPr>
        <w:t xml:space="preserve"> c++;</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A.8 </w:t>
      </w:r>
      <w:r w:rsidRPr="00B664CB">
        <w:rPr>
          <w:rFonts w:ascii="宋体" w:eastAsia="宋体" w:hAnsi="宋体"/>
          <w:szCs w:val="24"/>
          <w:lang w:eastAsia="zh-CN"/>
        </w:rPr>
        <w:tab/>
        <w:t xml:space="preserve">B.9 </w:t>
      </w:r>
      <w:r w:rsidRPr="00B664CB">
        <w:rPr>
          <w:rFonts w:ascii="宋体" w:eastAsia="宋体" w:hAnsi="宋体"/>
          <w:szCs w:val="24"/>
          <w:lang w:eastAsia="zh-CN"/>
        </w:rPr>
        <w:tab/>
        <w:t xml:space="preserve">C.10 </w:t>
      </w:r>
      <w:r w:rsidRPr="00B664CB">
        <w:rPr>
          <w:rFonts w:ascii="宋体" w:eastAsia="宋体" w:hAnsi="宋体"/>
          <w:szCs w:val="24"/>
          <w:lang w:eastAsia="zh-CN"/>
        </w:rPr>
        <w:tab/>
        <w:t>D.11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27</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【综合题】设查找表为：</w:t>
      </w:r>
      <w:r w:rsidRPr="00B664CB">
        <w:rPr>
          <w:rFonts w:ascii="宋体" w:eastAsia="宋体" w:hAnsi="宋体"/>
          <w:szCs w:val="24"/>
          <w:lang w:eastAsia="zh-CN"/>
        </w:rPr>
        <w:t xml:space="preserve">  </w:t>
      </w:r>
      <w:r w:rsidRPr="00B664CB">
        <w:rPr>
          <w:rFonts w:ascii="宋体" w:eastAsia="宋体" w:hAnsi="宋体"/>
          <w:szCs w:val="24"/>
          <w:lang w:eastAsia="zh-CN"/>
        </w:rPr>
        <w:br/>
      </w:r>
      <w:r w:rsidRPr="00B664CB">
        <w:rPr>
          <w:rFonts w:ascii="宋体" w:eastAsia="宋体" w:hAnsi="宋体"/>
          <w:szCs w:val="24"/>
          <w:lang w:eastAsia="zh-CN"/>
        </w:rPr>
        <w:t>用折半查找在该查找表成功查找到元素</w:t>
      </w:r>
      <w:r w:rsidRPr="00B664CB">
        <w:rPr>
          <w:rFonts w:ascii="宋体" w:eastAsia="宋体" w:hAnsi="宋体"/>
          <w:szCs w:val="24"/>
          <w:lang w:eastAsia="zh-CN"/>
        </w:rPr>
        <w:t>55</w:t>
      </w:r>
      <w:r w:rsidRPr="00B664CB">
        <w:rPr>
          <w:rFonts w:ascii="宋体" w:eastAsia="宋体" w:hAnsi="宋体"/>
          <w:szCs w:val="24"/>
          <w:lang w:eastAsia="zh-CN"/>
        </w:rPr>
        <w:t>需要经过（</w:t>
      </w:r>
      <w:r w:rsidRPr="00B664CB">
        <w:rPr>
          <w:rFonts w:ascii="宋体" w:eastAsia="宋体" w:hAnsi="宋体"/>
          <w:szCs w:val="24"/>
          <w:lang w:eastAsia="zh-CN"/>
        </w:rPr>
        <w:t xml:space="preserve">    </w:t>
      </w:r>
      <w:r w:rsidRPr="00B664CB">
        <w:rPr>
          <w:rFonts w:ascii="宋体" w:eastAsia="宋体" w:hAnsi="宋体"/>
          <w:szCs w:val="24"/>
          <w:lang w:eastAsia="zh-CN"/>
        </w:rPr>
        <w:t>）次比较。</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A.1 </w:t>
      </w:r>
      <w:r w:rsidRPr="00B664CB">
        <w:rPr>
          <w:rFonts w:ascii="宋体" w:eastAsia="宋体" w:hAnsi="宋体"/>
          <w:szCs w:val="24"/>
          <w:lang w:eastAsia="zh-CN"/>
        </w:rPr>
        <w:tab/>
        <w:t xml:space="preserve">B.2 </w:t>
      </w:r>
      <w:r w:rsidRPr="00B664CB">
        <w:rPr>
          <w:rFonts w:ascii="宋体" w:eastAsia="宋体" w:hAnsi="宋体"/>
          <w:szCs w:val="24"/>
          <w:lang w:eastAsia="zh-CN"/>
        </w:rPr>
        <w:tab/>
        <w:t xml:space="preserve">C.3 </w:t>
      </w:r>
      <w:r w:rsidRPr="00B664CB">
        <w:rPr>
          <w:rFonts w:ascii="宋体" w:eastAsia="宋体" w:hAnsi="宋体"/>
          <w:szCs w:val="24"/>
          <w:lang w:eastAsia="zh-CN"/>
        </w:rPr>
        <w:tab/>
        <w:t>D.4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lastRenderedPageBreak/>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【综合题】设查找表为</w:t>
      </w:r>
      <w:r w:rsidRPr="00B664CB">
        <w:rPr>
          <w:rFonts w:ascii="宋体" w:eastAsia="宋体" w:hAnsi="宋体"/>
          <w:szCs w:val="24"/>
          <w:lang w:eastAsia="zh-CN"/>
        </w:rPr>
        <w:t>(16,15,20,53,64,7)</w:t>
      </w:r>
      <w:r w:rsidRPr="00B664CB">
        <w:rPr>
          <w:rFonts w:ascii="宋体" w:eastAsia="宋体" w:hAnsi="宋体"/>
          <w:szCs w:val="24"/>
          <w:lang w:eastAsia="zh-CN"/>
        </w:rPr>
        <w:t>，用冒泡法对该表进行排序，在排序后的有序表的基础上进行折半查找，在等概率条件下</w:t>
      </w:r>
      <w:r w:rsidRPr="00B664CB">
        <w:rPr>
          <w:rFonts w:ascii="宋体" w:eastAsia="宋体" w:hAnsi="宋体"/>
          <w:szCs w:val="24"/>
          <w:lang w:eastAsia="zh-CN"/>
        </w:rPr>
        <w:t>,</w:t>
      </w:r>
      <w:r w:rsidRPr="00B664CB">
        <w:rPr>
          <w:rFonts w:ascii="宋体" w:eastAsia="宋体" w:hAnsi="宋体"/>
          <w:szCs w:val="24"/>
          <w:lang w:eastAsia="zh-CN"/>
        </w:rPr>
        <w:t>成功查找的平均查找长度为（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A.3.5 </w:t>
      </w:r>
      <w:r w:rsidRPr="00B664CB">
        <w:rPr>
          <w:rFonts w:ascii="宋体" w:eastAsia="宋体" w:hAnsi="宋体"/>
          <w:szCs w:val="24"/>
          <w:lang w:eastAsia="zh-CN"/>
        </w:rPr>
        <w:tab/>
        <w:t xml:space="preserve">B.3 </w:t>
      </w:r>
      <w:r w:rsidRPr="00B664CB">
        <w:rPr>
          <w:rFonts w:ascii="宋体" w:eastAsia="宋体" w:hAnsi="宋体"/>
          <w:szCs w:val="24"/>
          <w:lang w:eastAsia="zh-CN"/>
        </w:rPr>
        <w:tab/>
        <w:t xml:space="preserve">C.19/6 </w:t>
      </w:r>
      <w:r w:rsidRPr="00B664CB">
        <w:rPr>
          <w:rFonts w:ascii="宋体" w:eastAsia="宋体" w:hAnsi="宋体"/>
          <w:szCs w:val="24"/>
          <w:lang w:eastAsia="zh-CN"/>
        </w:rPr>
        <w:tab/>
        <w:t>D.14/6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r>
      <w:r w:rsidRPr="00B664CB">
        <w:rPr>
          <w:rFonts w:ascii="宋体" w:eastAsia="宋体" w:hAnsi="宋体"/>
          <w:szCs w:val="24"/>
          <w:lang w:eastAsia="zh-CN"/>
        </w:rPr>
        <w:t xml:space="preserve"> </w:t>
      </w:r>
      <w:r w:rsidRPr="00B664CB">
        <w:rPr>
          <w:rFonts w:ascii="宋体" w:eastAsia="宋体" w:hAnsi="宋体"/>
          <w:szCs w:val="24"/>
          <w:lang w:eastAsia="zh-CN"/>
        </w:rPr>
        <w:t>【知识点编号】</w:t>
      </w:r>
      <w:r w:rsidRPr="00B664CB">
        <w:rPr>
          <w:rFonts w:ascii="宋体" w:eastAsia="宋体" w:hAnsi="宋体"/>
          <w:szCs w:val="24"/>
          <w:lang w:eastAsia="zh-CN"/>
        </w:rPr>
        <w:t>28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【综合题】设查找表为</w:t>
      </w:r>
      <w:r w:rsidRPr="00B664CB">
        <w:rPr>
          <w:rFonts w:ascii="宋体" w:eastAsia="宋体" w:hAnsi="宋体"/>
          <w:szCs w:val="24"/>
          <w:lang w:eastAsia="zh-CN"/>
        </w:rPr>
        <w:t xml:space="preserve">(1,10,11,14,23,27,29,55,68) </w:t>
      </w:r>
      <w:r w:rsidRPr="00B664CB">
        <w:rPr>
          <w:rFonts w:ascii="宋体" w:eastAsia="宋体" w:hAnsi="宋体"/>
          <w:szCs w:val="24"/>
          <w:lang w:eastAsia="zh-CN"/>
        </w:rPr>
        <w:t>，对上述查找表进行折半查找，为了成功查找到元素</w:t>
      </w:r>
      <w:r w:rsidRPr="00B664CB">
        <w:rPr>
          <w:rFonts w:ascii="宋体" w:eastAsia="宋体" w:hAnsi="宋体"/>
          <w:szCs w:val="24"/>
          <w:lang w:eastAsia="zh-CN"/>
        </w:rPr>
        <w:t>14,</w:t>
      </w:r>
      <w:r w:rsidRPr="00B664CB">
        <w:rPr>
          <w:rFonts w:ascii="宋体" w:eastAsia="宋体" w:hAnsi="宋体"/>
          <w:szCs w:val="24"/>
          <w:lang w:eastAsia="zh-CN"/>
        </w:rPr>
        <w:t>需要依次与元素（</w:t>
      </w:r>
      <w:r w:rsidRPr="00B664CB">
        <w:rPr>
          <w:rFonts w:ascii="宋体" w:eastAsia="宋体" w:hAnsi="宋体"/>
          <w:szCs w:val="24"/>
          <w:lang w:eastAsia="zh-CN"/>
        </w:rPr>
        <w:t xml:space="preserve">   </w:t>
      </w:r>
      <w:r w:rsidRPr="00B664CB">
        <w:rPr>
          <w:rFonts w:ascii="宋体" w:eastAsia="宋体" w:hAnsi="宋体"/>
          <w:szCs w:val="24"/>
          <w:lang w:eastAsia="zh-CN"/>
        </w:rPr>
        <w:t>）进行比较。</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A.23,10,1,14 </w:t>
      </w:r>
      <w:r w:rsidRPr="00B664CB">
        <w:rPr>
          <w:rFonts w:ascii="宋体" w:eastAsia="宋体" w:hAnsi="宋体"/>
          <w:szCs w:val="24"/>
          <w:lang w:eastAsia="zh-CN"/>
        </w:rPr>
        <w:tab/>
        <w:t>B.23,29,27,14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C.23,10,11,14 </w:t>
      </w:r>
      <w:r w:rsidRPr="00B664CB">
        <w:rPr>
          <w:rFonts w:ascii="宋体" w:eastAsia="宋体" w:hAnsi="宋体"/>
          <w:szCs w:val="24"/>
          <w:lang w:eastAsia="zh-CN"/>
        </w:rPr>
        <w:tab/>
        <w:t>D.23,29,55,14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【综合题】设有数据集合</w:t>
      </w:r>
      <w:r w:rsidRPr="00B664CB">
        <w:rPr>
          <w:rFonts w:ascii="宋体" w:eastAsia="宋体" w:hAnsi="宋体"/>
          <w:szCs w:val="24"/>
          <w:lang w:eastAsia="zh-CN"/>
        </w:rPr>
        <w:t>{50</w:t>
      </w:r>
      <w:r w:rsidRPr="00B664CB">
        <w:rPr>
          <w:rFonts w:ascii="宋体" w:eastAsia="宋体" w:hAnsi="宋体"/>
          <w:szCs w:val="24"/>
          <w:lang w:eastAsia="zh-CN"/>
        </w:rPr>
        <w:t>，</w:t>
      </w:r>
      <w:r w:rsidRPr="00B664CB">
        <w:rPr>
          <w:rFonts w:ascii="宋体" w:eastAsia="宋体" w:hAnsi="宋体"/>
          <w:szCs w:val="24"/>
          <w:lang w:eastAsia="zh-CN"/>
        </w:rPr>
        <w:t>39</w:t>
      </w:r>
      <w:r w:rsidRPr="00B664CB">
        <w:rPr>
          <w:rFonts w:ascii="宋体" w:eastAsia="宋体" w:hAnsi="宋体"/>
          <w:szCs w:val="24"/>
          <w:lang w:eastAsia="zh-CN"/>
        </w:rPr>
        <w:t>，</w:t>
      </w:r>
      <w:r w:rsidRPr="00B664CB">
        <w:rPr>
          <w:rFonts w:ascii="宋体" w:eastAsia="宋体" w:hAnsi="宋体"/>
          <w:szCs w:val="24"/>
          <w:lang w:eastAsia="zh-CN"/>
        </w:rPr>
        <w:t>17</w:t>
      </w:r>
      <w:r w:rsidRPr="00B664CB">
        <w:rPr>
          <w:rFonts w:ascii="宋体" w:eastAsia="宋体" w:hAnsi="宋体"/>
          <w:szCs w:val="24"/>
          <w:lang w:eastAsia="zh-CN"/>
        </w:rPr>
        <w:t>，</w:t>
      </w:r>
      <w:r w:rsidRPr="00B664CB">
        <w:rPr>
          <w:rFonts w:ascii="宋体" w:eastAsia="宋体" w:hAnsi="宋体"/>
          <w:szCs w:val="24"/>
          <w:lang w:eastAsia="zh-CN"/>
        </w:rPr>
        <w:t>83</w:t>
      </w:r>
      <w:r w:rsidRPr="00B664CB">
        <w:rPr>
          <w:rFonts w:ascii="宋体" w:eastAsia="宋体" w:hAnsi="宋体"/>
          <w:szCs w:val="24"/>
          <w:lang w:eastAsia="zh-CN"/>
        </w:rPr>
        <w:t>，</w:t>
      </w:r>
      <w:r w:rsidRPr="00B664CB">
        <w:rPr>
          <w:rFonts w:ascii="宋体" w:eastAsia="宋体" w:hAnsi="宋体"/>
          <w:szCs w:val="24"/>
          <w:lang w:eastAsia="zh-CN"/>
        </w:rPr>
        <w:t>91</w:t>
      </w:r>
      <w:r w:rsidRPr="00B664CB">
        <w:rPr>
          <w:rFonts w:ascii="宋体" w:eastAsia="宋体" w:hAnsi="宋体"/>
          <w:szCs w:val="24"/>
          <w:lang w:eastAsia="zh-CN"/>
        </w:rPr>
        <w:t>，</w:t>
      </w:r>
      <w:r w:rsidRPr="00B664CB">
        <w:rPr>
          <w:rFonts w:ascii="宋体" w:eastAsia="宋体" w:hAnsi="宋体"/>
          <w:szCs w:val="24"/>
          <w:lang w:eastAsia="zh-CN"/>
        </w:rPr>
        <w:t>14</w:t>
      </w:r>
      <w:r w:rsidRPr="00B664CB">
        <w:rPr>
          <w:rFonts w:ascii="宋体" w:eastAsia="宋体" w:hAnsi="宋体"/>
          <w:szCs w:val="24"/>
          <w:lang w:eastAsia="zh-CN"/>
        </w:rPr>
        <w:t>，</w:t>
      </w:r>
      <w:r w:rsidRPr="00B664CB">
        <w:rPr>
          <w:rFonts w:ascii="宋体" w:eastAsia="宋体" w:hAnsi="宋体"/>
          <w:szCs w:val="24"/>
          <w:lang w:eastAsia="zh-CN"/>
        </w:rPr>
        <w:t>65}</w:t>
      </w:r>
      <w:r w:rsidRPr="00B664CB">
        <w:rPr>
          <w:rFonts w:ascii="宋体" w:eastAsia="宋体" w:hAnsi="宋体"/>
          <w:szCs w:val="24"/>
          <w:lang w:eastAsia="zh-CN"/>
        </w:rPr>
        <w:t>，此二叉排序树的（</w:t>
      </w:r>
      <w:r w:rsidRPr="00B664CB">
        <w:rPr>
          <w:rFonts w:ascii="宋体" w:eastAsia="宋体" w:hAnsi="宋体"/>
          <w:szCs w:val="24"/>
          <w:lang w:eastAsia="zh-CN"/>
        </w:rPr>
        <w:t xml:space="preserve">    </w:t>
      </w:r>
      <w:r w:rsidRPr="00B664CB">
        <w:rPr>
          <w:rFonts w:ascii="宋体" w:eastAsia="宋体" w:hAnsi="宋体"/>
          <w:szCs w:val="24"/>
          <w:lang w:eastAsia="zh-CN"/>
        </w:rPr>
        <w:t>）遍历是有序序列。</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w:t>
      </w:r>
      <w:r w:rsidRPr="00B664CB">
        <w:rPr>
          <w:rFonts w:ascii="宋体" w:eastAsia="宋体" w:hAnsi="宋体"/>
          <w:szCs w:val="24"/>
          <w:lang w:eastAsia="zh-CN"/>
        </w:rPr>
        <w:t>先序</w:t>
      </w:r>
      <w:r w:rsidRPr="00B664CB">
        <w:rPr>
          <w:rFonts w:ascii="宋体" w:eastAsia="宋体" w:hAnsi="宋体"/>
          <w:szCs w:val="24"/>
          <w:lang w:eastAsia="zh-CN"/>
        </w:rPr>
        <w:t xml:space="preserve"> </w:t>
      </w:r>
      <w:r w:rsidRPr="00B664CB">
        <w:rPr>
          <w:rFonts w:ascii="宋体" w:eastAsia="宋体" w:hAnsi="宋体"/>
          <w:szCs w:val="24"/>
          <w:lang w:eastAsia="zh-CN"/>
        </w:rPr>
        <w:tab/>
        <w:t>B.</w:t>
      </w:r>
      <w:r w:rsidRPr="00B664CB">
        <w:rPr>
          <w:rFonts w:ascii="宋体" w:eastAsia="宋体" w:hAnsi="宋体"/>
          <w:szCs w:val="24"/>
          <w:lang w:eastAsia="zh-CN"/>
        </w:rPr>
        <w:t>中序</w:t>
      </w:r>
      <w:r w:rsidRPr="00B664CB">
        <w:rPr>
          <w:rFonts w:ascii="宋体" w:eastAsia="宋体" w:hAnsi="宋体"/>
          <w:szCs w:val="24"/>
          <w:lang w:eastAsia="zh-CN"/>
        </w:rPr>
        <w:t xml:space="preserve"> </w:t>
      </w:r>
      <w:r w:rsidRPr="00B664CB">
        <w:rPr>
          <w:rFonts w:ascii="宋体" w:eastAsia="宋体" w:hAnsi="宋体"/>
          <w:szCs w:val="24"/>
          <w:lang w:eastAsia="zh-CN"/>
        </w:rPr>
        <w:tab/>
        <w:t>C.</w:t>
      </w:r>
      <w:r w:rsidRPr="00B664CB">
        <w:rPr>
          <w:rFonts w:ascii="宋体" w:eastAsia="宋体" w:hAnsi="宋体"/>
          <w:szCs w:val="24"/>
          <w:lang w:eastAsia="zh-CN"/>
        </w:rPr>
        <w:t>后序</w:t>
      </w:r>
      <w:r w:rsidRPr="00B664CB">
        <w:rPr>
          <w:rFonts w:ascii="宋体" w:eastAsia="宋体" w:hAnsi="宋体"/>
          <w:szCs w:val="24"/>
          <w:lang w:eastAsia="zh-CN"/>
        </w:rPr>
        <w:t xml:space="preserve"> </w:t>
      </w:r>
      <w:r w:rsidRPr="00B664CB">
        <w:rPr>
          <w:rFonts w:ascii="宋体" w:eastAsia="宋体" w:hAnsi="宋体"/>
          <w:szCs w:val="24"/>
          <w:lang w:eastAsia="zh-CN"/>
        </w:rPr>
        <w:tab/>
        <w:t>D.</w:t>
      </w:r>
      <w:r w:rsidRPr="00B664CB">
        <w:rPr>
          <w:rFonts w:ascii="宋体" w:eastAsia="宋体" w:hAnsi="宋体"/>
          <w:szCs w:val="24"/>
          <w:lang w:eastAsia="zh-CN"/>
        </w:rPr>
        <w:t>按层</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【综合题】设有查找表为</w:t>
      </w:r>
      <w:r w:rsidRPr="00B664CB">
        <w:rPr>
          <w:rFonts w:ascii="宋体" w:eastAsia="宋体" w:hAnsi="宋体"/>
          <w:szCs w:val="24"/>
          <w:lang w:eastAsia="zh-CN"/>
        </w:rPr>
        <w:t>(5,14,2,6,18,7,4,16,3),</w:t>
      </w:r>
      <w:r w:rsidRPr="00B664CB">
        <w:rPr>
          <w:rFonts w:ascii="宋体" w:eastAsia="宋体" w:hAnsi="宋体"/>
          <w:szCs w:val="24"/>
          <w:lang w:eastAsia="zh-CN"/>
        </w:rPr>
        <w:t>依次取表中数据，构造一棵二叉排序树，对该二叉树进行后序遍历的结果序列为（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A.3,4,2,7,6,16,18,14,5</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B.2,3,4,5,6,7,14,16,18</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C.5,2,14,4,6,18,3,7,16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D.5,2,4,3,14,6,7,18,16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28</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【综合题】以下为求二叉树深度的算法，完成程序中空格部分。</w:t>
      </w:r>
      <w:r w:rsidRPr="00B664CB">
        <w:rPr>
          <w:rFonts w:ascii="宋体" w:eastAsia="宋体" w:hAnsi="宋体"/>
          <w:szCs w:val="24"/>
          <w:lang w:eastAsia="zh-CN"/>
        </w:rPr>
        <w:br/>
      </w:r>
      <w:r w:rsidRPr="00B664CB">
        <w:rPr>
          <w:rFonts w:ascii="宋体" w:eastAsia="宋体" w:hAnsi="宋体"/>
          <w:szCs w:val="24"/>
        </w:rPr>
        <w:t>int BTreeDepth(BTre</w:t>
      </w:r>
      <w:r w:rsidRPr="00B664CB">
        <w:rPr>
          <w:rFonts w:ascii="宋体" w:eastAsia="宋体" w:hAnsi="宋体"/>
          <w:szCs w:val="24"/>
        </w:rPr>
        <w:t>eNode* BT)</w:t>
      </w:r>
      <w:r w:rsidRPr="00B664CB">
        <w:rPr>
          <w:rFonts w:ascii="宋体" w:eastAsia="宋体" w:hAnsi="宋体"/>
          <w:szCs w:val="24"/>
        </w:rPr>
        <w:br/>
        <w:t>{</w:t>
      </w:r>
      <w:r w:rsidRPr="00B664CB">
        <w:rPr>
          <w:rFonts w:ascii="宋体" w:eastAsia="宋体" w:hAnsi="宋体"/>
          <w:szCs w:val="24"/>
        </w:rPr>
        <w:tab/>
        <w:t>if (BT==NULL)</w:t>
      </w:r>
      <w:r w:rsidRPr="00B664CB">
        <w:rPr>
          <w:rFonts w:ascii="宋体" w:eastAsia="宋体" w:hAnsi="宋体"/>
          <w:szCs w:val="24"/>
        </w:rPr>
        <w:br/>
        <w:t>return 0;</w:t>
      </w:r>
      <w:r w:rsidRPr="00B664CB">
        <w:rPr>
          <w:rFonts w:ascii="宋体" w:eastAsia="宋体" w:hAnsi="宋体"/>
          <w:szCs w:val="24"/>
        </w:rPr>
        <w:br/>
      </w:r>
      <w:r w:rsidRPr="00B664CB">
        <w:rPr>
          <w:rFonts w:ascii="宋体" w:eastAsia="宋体" w:hAnsi="宋体"/>
          <w:szCs w:val="24"/>
        </w:rPr>
        <w:tab/>
        <w:t>else</w:t>
      </w:r>
      <w:r w:rsidRPr="00B664CB">
        <w:rPr>
          <w:rFonts w:ascii="宋体" w:eastAsia="宋体" w:hAnsi="宋体"/>
          <w:szCs w:val="24"/>
        </w:rPr>
        <w:br/>
        <w:t xml:space="preserve">{  int dep1=BTreeDepth(BT-&gt;left);    /* </w:t>
      </w:r>
      <w:r w:rsidRPr="00B664CB">
        <w:rPr>
          <w:rFonts w:ascii="宋体" w:eastAsia="宋体" w:hAnsi="宋体"/>
          <w:szCs w:val="24"/>
        </w:rPr>
        <w:t>计算左子树的深度</w:t>
      </w:r>
      <w:r w:rsidRPr="00B664CB">
        <w:rPr>
          <w:rFonts w:ascii="宋体" w:eastAsia="宋体" w:hAnsi="宋体"/>
          <w:szCs w:val="24"/>
        </w:rPr>
        <w:t xml:space="preserve"> */</w:t>
      </w:r>
      <w:r w:rsidRPr="00B664CB">
        <w:rPr>
          <w:rFonts w:ascii="宋体" w:eastAsia="宋体" w:hAnsi="宋体"/>
          <w:szCs w:val="24"/>
        </w:rPr>
        <w:br/>
      </w:r>
      <w:r w:rsidRPr="00B664CB">
        <w:rPr>
          <w:rFonts w:ascii="宋体" w:eastAsia="宋体" w:hAnsi="宋体"/>
          <w:szCs w:val="24"/>
        </w:rPr>
        <w:tab/>
        <w:t xml:space="preserve">   int dep2=BTreeDepth(BT-&gt;right);   /* </w:t>
      </w:r>
      <w:r w:rsidRPr="00B664CB">
        <w:rPr>
          <w:rFonts w:ascii="宋体" w:eastAsia="宋体" w:hAnsi="宋体"/>
          <w:szCs w:val="24"/>
        </w:rPr>
        <w:t>计算右子树的深度</w:t>
      </w:r>
      <w:r w:rsidRPr="00B664CB">
        <w:rPr>
          <w:rFonts w:ascii="宋体" w:eastAsia="宋体" w:hAnsi="宋体"/>
          <w:szCs w:val="24"/>
        </w:rPr>
        <w:t xml:space="preserve"> */</w:t>
      </w:r>
      <w:r w:rsidRPr="00B664CB">
        <w:rPr>
          <w:rFonts w:ascii="宋体" w:eastAsia="宋体" w:hAnsi="宋体"/>
          <w:szCs w:val="24"/>
        </w:rPr>
        <w:br/>
      </w:r>
      <w:r w:rsidRPr="00B664CB">
        <w:rPr>
          <w:rFonts w:ascii="宋体" w:eastAsia="宋体" w:hAnsi="宋体"/>
          <w:szCs w:val="24"/>
        </w:rPr>
        <w:tab/>
        <w:t xml:space="preserve">   if (________)</w:t>
      </w:r>
      <w:r w:rsidRPr="00B664CB">
        <w:rPr>
          <w:rFonts w:ascii="宋体" w:eastAsia="宋体" w:hAnsi="宋体"/>
          <w:szCs w:val="24"/>
        </w:rPr>
        <w:br/>
        <w:t>return dep1+1;</w:t>
      </w:r>
      <w:r w:rsidRPr="00B664CB">
        <w:rPr>
          <w:rFonts w:ascii="宋体" w:eastAsia="宋体" w:hAnsi="宋体"/>
          <w:szCs w:val="24"/>
        </w:rPr>
        <w:br/>
      </w:r>
      <w:r w:rsidRPr="00B664CB">
        <w:rPr>
          <w:rFonts w:ascii="宋体" w:eastAsia="宋体" w:hAnsi="宋体"/>
          <w:szCs w:val="24"/>
        </w:rPr>
        <w:tab/>
        <w:t xml:space="preserve">   else</w:t>
      </w:r>
      <w:r w:rsidRPr="00B664CB">
        <w:rPr>
          <w:rFonts w:ascii="宋体" w:eastAsia="宋体" w:hAnsi="宋体"/>
          <w:szCs w:val="24"/>
        </w:rPr>
        <w:br/>
        <w:t>return dep2+!;</w:t>
      </w:r>
      <w:r w:rsidRPr="00B664CB">
        <w:rPr>
          <w:rFonts w:ascii="宋体" w:eastAsia="宋体" w:hAnsi="宋体"/>
          <w:szCs w:val="24"/>
        </w:rPr>
        <w:br/>
      </w:r>
      <w:r w:rsidRPr="00B664CB">
        <w:rPr>
          <w:rFonts w:ascii="宋体" w:eastAsia="宋体" w:hAnsi="宋体"/>
          <w:szCs w:val="24"/>
        </w:rPr>
        <w:tab/>
        <w:t>}</w:t>
      </w:r>
      <w:r w:rsidRPr="00B664CB">
        <w:rPr>
          <w:rFonts w:ascii="宋体" w:eastAsia="宋体" w:hAnsi="宋体"/>
          <w:szCs w:val="24"/>
        </w:rPr>
        <w:b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 xml:space="preserve">A.dep1&gt;dep2 </w:t>
      </w:r>
      <w:r w:rsidRPr="00B664CB">
        <w:rPr>
          <w:rFonts w:ascii="宋体" w:eastAsia="宋体" w:hAnsi="宋体"/>
          <w:szCs w:val="24"/>
        </w:rPr>
        <w:tab/>
        <w:t>B.dep1&lt;dep2</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lastRenderedPageBreak/>
        <w:t xml:space="preserve">C.BT-&gt;left==NULL </w:t>
      </w:r>
      <w:r w:rsidRPr="00B664CB">
        <w:rPr>
          <w:rFonts w:ascii="宋体" w:eastAsia="宋体" w:hAnsi="宋体"/>
          <w:szCs w:val="24"/>
        </w:rPr>
        <w:tab/>
        <w:t>D.B</w:t>
      </w:r>
      <w:r w:rsidRPr="00B664CB">
        <w:rPr>
          <w:rFonts w:ascii="宋体" w:eastAsia="宋体" w:hAnsi="宋体"/>
          <w:szCs w:val="24"/>
        </w:rPr>
        <w:t>T-&gt;right==NULL</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【综合题】以下程序是先序遍历二叉树的递归算法的程序，完成程序中空格部分（树结构中左、</w:t>
      </w:r>
      <w:r w:rsidRPr="00B664CB">
        <w:rPr>
          <w:rFonts w:ascii="宋体" w:eastAsia="宋体" w:hAnsi="宋体"/>
          <w:szCs w:val="24"/>
          <w:lang w:eastAsia="zh-CN"/>
        </w:rPr>
        <w:t xml:space="preserve"> </w:t>
      </w:r>
      <w:r w:rsidRPr="00B664CB">
        <w:rPr>
          <w:rFonts w:ascii="宋体" w:eastAsia="宋体" w:hAnsi="宋体"/>
          <w:szCs w:val="24"/>
          <w:lang w:eastAsia="zh-CN"/>
        </w:rPr>
        <w:br/>
        <w:t xml:space="preserve">   </w:t>
      </w:r>
      <w:r w:rsidRPr="00B664CB">
        <w:rPr>
          <w:rFonts w:ascii="宋体" w:eastAsia="宋体" w:hAnsi="宋体"/>
          <w:szCs w:val="24"/>
          <w:lang w:eastAsia="zh-CN"/>
        </w:rPr>
        <w:t>右指针域分别为</w:t>
      </w:r>
      <w:r w:rsidRPr="00B664CB">
        <w:rPr>
          <w:rFonts w:ascii="宋体" w:eastAsia="宋体" w:hAnsi="宋体"/>
          <w:szCs w:val="24"/>
          <w:lang w:eastAsia="zh-CN"/>
        </w:rPr>
        <w:t>left</w:t>
      </w:r>
      <w:r w:rsidRPr="00B664CB">
        <w:rPr>
          <w:rFonts w:ascii="宋体" w:eastAsia="宋体" w:hAnsi="宋体"/>
          <w:szCs w:val="24"/>
          <w:lang w:eastAsia="zh-CN"/>
        </w:rPr>
        <w:t>和</w:t>
      </w:r>
      <w:r w:rsidRPr="00B664CB">
        <w:rPr>
          <w:rFonts w:ascii="宋体" w:eastAsia="宋体" w:hAnsi="宋体"/>
          <w:szCs w:val="24"/>
          <w:lang w:eastAsia="zh-CN"/>
        </w:rPr>
        <w:t>right</w:t>
      </w:r>
      <w:r w:rsidRPr="00B664CB">
        <w:rPr>
          <w:rFonts w:ascii="宋体" w:eastAsia="宋体" w:hAnsi="宋体"/>
          <w:szCs w:val="24"/>
          <w:lang w:eastAsia="zh-CN"/>
        </w:rPr>
        <w:t>，数据域</w:t>
      </w:r>
      <w:r w:rsidRPr="00B664CB">
        <w:rPr>
          <w:rFonts w:ascii="宋体" w:eastAsia="宋体" w:hAnsi="宋体"/>
          <w:szCs w:val="24"/>
          <w:lang w:eastAsia="zh-CN"/>
        </w:rPr>
        <w:t>data</w:t>
      </w:r>
      <w:r w:rsidRPr="00B664CB">
        <w:rPr>
          <w:rFonts w:ascii="宋体" w:eastAsia="宋体" w:hAnsi="宋体"/>
          <w:szCs w:val="24"/>
          <w:lang w:eastAsia="zh-CN"/>
        </w:rPr>
        <w:t>为字符型，</w:t>
      </w:r>
      <w:r w:rsidRPr="00B664CB">
        <w:rPr>
          <w:rFonts w:ascii="宋体" w:eastAsia="宋体" w:hAnsi="宋体"/>
          <w:szCs w:val="24"/>
          <w:lang w:eastAsia="zh-CN"/>
        </w:rPr>
        <w:t>BT</w:t>
      </w:r>
      <w:r w:rsidRPr="00B664CB">
        <w:rPr>
          <w:rFonts w:ascii="宋体" w:eastAsia="宋体" w:hAnsi="宋体"/>
          <w:szCs w:val="24"/>
          <w:lang w:eastAsia="zh-CN"/>
        </w:rPr>
        <w:t>指向根结点）。</w:t>
      </w:r>
      <w:r w:rsidRPr="00B664CB">
        <w:rPr>
          <w:rFonts w:ascii="宋体" w:eastAsia="宋体" w:hAnsi="宋体"/>
          <w:szCs w:val="24"/>
          <w:lang w:eastAsia="zh-CN"/>
        </w:rPr>
        <w:t xml:space="preserve">  </w:t>
      </w:r>
      <w:r w:rsidRPr="00B664CB">
        <w:rPr>
          <w:rFonts w:ascii="宋体" w:eastAsia="宋体" w:hAnsi="宋体"/>
          <w:szCs w:val="24"/>
          <w:lang w:eastAsia="zh-CN"/>
        </w:rPr>
        <w:br/>
        <w:t xml:space="preserve"> </w:t>
      </w:r>
      <w:r w:rsidRPr="00B664CB">
        <w:rPr>
          <w:rFonts w:ascii="宋体" w:eastAsia="宋体" w:hAnsi="宋体"/>
          <w:szCs w:val="24"/>
        </w:rPr>
        <w:t>void Preorder (struct BTreeNode *BT)</w:t>
      </w:r>
      <w:r w:rsidRPr="00B664CB">
        <w:rPr>
          <w:rFonts w:ascii="宋体" w:eastAsia="宋体" w:hAnsi="宋体"/>
          <w:szCs w:val="24"/>
        </w:rPr>
        <w:br/>
        <w:t xml:space="preserve"> {  if (BT!=NULL)</w:t>
      </w:r>
      <w:r w:rsidRPr="00B664CB">
        <w:rPr>
          <w:rFonts w:ascii="宋体" w:eastAsia="宋体" w:hAnsi="宋体"/>
          <w:szCs w:val="24"/>
        </w:rPr>
        <w:br/>
        <w:t>{  _________________;</w:t>
      </w:r>
      <w:r w:rsidRPr="00B664CB">
        <w:rPr>
          <w:rFonts w:ascii="宋体" w:eastAsia="宋体" w:hAnsi="宋体"/>
          <w:szCs w:val="24"/>
        </w:rPr>
        <w:br/>
        <w:t xml:space="preserve">       Preorder(BT-- &gt;left);</w:t>
      </w:r>
      <w:r w:rsidRPr="00B664CB">
        <w:rPr>
          <w:rFonts w:ascii="宋体" w:eastAsia="宋体" w:hAnsi="宋体"/>
          <w:szCs w:val="24"/>
        </w:rPr>
        <w:br/>
        <w:t xml:space="preserve">       Preorder(BT-- &gt;rig</w:t>
      </w:r>
      <w:r w:rsidRPr="00B664CB">
        <w:rPr>
          <w:rFonts w:ascii="宋体" w:eastAsia="宋体" w:hAnsi="宋体"/>
          <w:szCs w:val="24"/>
        </w:rPr>
        <w:t>ht);</w:t>
      </w:r>
      <w:r w:rsidRPr="00B664CB">
        <w:rPr>
          <w:rFonts w:ascii="宋体" w:eastAsia="宋体" w:hAnsi="宋体"/>
          <w:szCs w:val="24"/>
        </w:rPr>
        <w:br/>
        <w:t xml:space="preserve">     }</w:t>
      </w:r>
      <w:r w:rsidRPr="00B664CB">
        <w:rPr>
          <w:rFonts w:ascii="宋体" w:eastAsia="宋体" w:hAnsi="宋体"/>
          <w:szCs w:val="24"/>
        </w:rPr>
        <w:b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A.printf(“%c”,BT-&gt;left)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B.printf(“%c”,BT-&gt;right)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C.printf(“%c”,BT-&gt;data)</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D.printf(“%d”,BT-&gt;data)</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29</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【综合题】设数据序列为：</w:t>
      </w:r>
      <w:r w:rsidRPr="00B664CB">
        <w:rPr>
          <w:rFonts w:ascii="宋体" w:eastAsia="宋体" w:hAnsi="宋体"/>
          <w:szCs w:val="24"/>
          <w:lang w:eastAsia="zh-CN"/>
        </w:rPr>
        <w:t>{53,30,37,12,45,24,96}</w:t>
      </w:r>
      <w:r w:rsidRPr="00B664CB">
        <w:rPr>
          <w:rFonts w:ascii="宋体" w:eastAsia="宋体" w:hAnsi="宋体"/>
          <w:szCs w:val="24"/>
          <w:lang w:eastAsia="zh-CN"/>
        </w:rPr>
        <w:t>，从空二叉树开始逐个插入该数据序列来形成二叉排序树，若希望高度最小，应该选择的序列是（</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A.45,24,53,12,37,96,30</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B.37,24,12,30,53,45,96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C.12,24,30,37,45,53,96</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D.30,24,12,37,45,96,53</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【综合题】设一组记录的关键字序列为（</w:t>
      </w:r>
      <w:r w:rsidRPr="00B664CB">
        <w:rPr>
          <w:rFonts w:ascii="宋体" w:eastAsia="宋体" w:hAnsi="宋体"/>
          <w:szCs w:val="24"/>
          <w:lang w:eastAsia="zh-CN"/>
        </w:rPr>
        <w:t>49</w:t>
      </w:r>
      <w:r w:rsidRPr="00B664CB">
        <w:rPr>
          <w:rFonts w:ascii="宋体" w:eastAsia="宋体" w:hAnsi="宋体"/>
          <w:szCs w:val="24"/>
          <w:lang w:eastAsia="zh-CN"/>
        </w:rPr>
        <w:t>，</w:t>
      </w:r>
      <w:r w:rsidRPr="00B664CB">
        <w:rPr>
          <w:rFonts w:ascii="宋体" w:eastAsia="宋体" w:hAnsi="宋体"/>
          <w:szCs w:val="24"/>
          <w:lang w:eastAsia="zh-CN"/>
        </w:rPr>
        <w:t>83</w:t>
      </w:r>
      <w:r w:rsidRPr="00B664CB">
        <w:rPr>
          <w:rFonts w:ascii="宋体" w:eastAsia="宋体" w:hAnsi="宋体"/>
          <w:szCs w:val="24"/>
          <w:lang w:eastAsia="zh-CN"/>
        </w:rPr>
        <w:t>，</w:t>
      </w:r>
      <w:r w:rsidRPr="00B664CB">
        <w:rPr>
          <w:rFonts w:ascii="宋体" w:eastAsia="宋体" w:hAnsi="宋体"/>
          <w:szCs w:val="24"/>
          <w:lang w:eastAsia="zh-CN"/>
        </w:rPr>
        <w:t>59</w:t>
      </w:r>
      <w:r w:rsidRPr="00B664CB">
        <w:rPr>
          <w:rFonts w:ascii="宋体" w:eastAsia="宋体" w:hAnsi="宋体"/>
          <w:szCs w:val="24"/>
          <w:lang w:eastAsia="zh-CN"/>
        </w:rPr>
        <w:t>，</w:t>
      </w:r>
      <w:r w:rsidRPr="00B664CB">
        <w:rPr>
          <w:rFonts w:ascii="宋体" w:eastAsia="宋体" w:hAnsi="宋体"/>
          <w:szCs w:val="24"/>
          <w:lang w:eastAsia="zh-CN"/>
        </w:rPr>
        <w:t>41</w:t>
      </w:r>
      <w:r w:rsidRPr="00B664CB">
        <w:rPr>
          <w:rFonts w:ascii="宋体" w:eastAsia="宋体" w:hAnsi="宋体"/>
          <w:szCs w:val="24"/>
          <w:lang w:eastAsia="zh-CN"/>
        </w:rPr>
        <w:t>，</w:t>
      </w:r>
      <w:r w:rsidRPr="00B664CB">
        <w:rPr>
          <w:rFonts w:ascii="宋体" w:eastAsia="宋体" w:hAnsi="宋体"/>
          <w:szCs w:val="24"/>
          <w:lang w:eastAsia="zh-CN"/>
        </w:rPr>
        <w:t>43</w:t>
      </w:r>
      <w:r w:rsidRPr="00B664CB">
        <w:rPr>
          <w:rFonts w:ascii="宋体" w:eastAsia="宋体" w:hAnsi="宋体"/>
          <w:szCs w:val="24"/>
          <w:lang w:eastAsia="zh-CN"/>
        </w:rPr>
        <w:t>，</w:t>
      </w:r>
      <w:r w:rsidRPr="00B664CB">
        <w:rPr>
          <w:rFonts w:ascii="宋体" w:eastAsia="宋体" w:hAnsi="宋体"/>
          <w:szCs w:val="24"/>
          <w:lang w:eastAsia="zh-CN"/>
        </w:rPr>
        <w:t>47</w:t>
      </w:r>
      <w:r w:rsidRPr="00B664CB">
        <w:rPr>
          <w:rFonts w:ascii="宋体" w:eastAsia="宋体" w:hAnsi="宋体"/>
          <w:szCs w:val="24"/>
          <w:lang w:eastAsia="zh-CN"/>
        </w:rPr>
        <w:t>），采用堆排序算法建立初始小根堆，在该小根堆上逐次取走堆顶元素后，经调整得到的</w:t>
      </w:r>
      <w:r w:rsidRPr="00B664CB">
        <w:rPr>
          <w:rFonts w:ascii="宋体" w:eastAsia="宋体" w:hAnsi="宋体"/>
          <w:szCs w:val="24"/>
          <w:lang w:eastAsia="zh-CN"/>
        </w:rPr>
        <w:t>4</w:t>
      </w:r>
      <w:r w:rsidRPr="00B664CB">
        <w:rPr>
          <w:rFonts w:ascii="宋体" w:eastAsia="宋体" w:hAnsi="宋体"/>
          <w:szCs w:val="24"/>
          <w:lang w:eastAsia="zh-CN"/>
        </w:rPr>
        <w:t>个元素的堆为（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A.47</w:t>
      </w:r>
      <w:r w:rsidRPr="00B664CB">
        <w:rPr>
          <w:rFonts w:ascii="宋体" w:eastAsia="宋体" w:hAnsi="宋体"/>
          <w:szCs w:val="24"/>
        </w:rPr>
        <w:t>，</w:t>
      </w:r>
      <w:r w:rsidRPr="00B664CB">
        <w:rPr>
          <w:rFonts w:ascii="宋体" w:eastAsia="宋体" w:hAnsi="宋体"/>
          <w:szCs w:val="24"/>
        </w:rPr>
        <w:t>49</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 xml:space="preserve">83 </w:t>
      </w:r>
      <w:r w:rsidRPr="00B664CB">
        <w:rPr>
          <w:rFonts w:ascii="宋体" w:eastAsia="宋体" w:hAnsi="宋体"/>
          <w:szCs w:val="24"/>
        </w:rPr>
        <w:tab/>
        <w:t>B.47</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49</w:t>
      </w:r>
      <w:r w:rsidRPr="00B664CB">
        <w:rPr>
          <w:rFonts w:ascii="宋体" w:eastAsia="宋体" w:hAnsi="宋体"/>
          <w:szCs w:val="24"/>
        </w:rPr>
        <w:t>，</w:t>
      </w:r>
      <w:r w:rsidRPr="00B664CB">
        <w:rPr>
          <w:rFonts w:ascii="宋体" w:eastAsia="宋体" w:hAnsi="宋体"/>
          <w:szCs w:val="24"/>
        </w:rPr>
        <w:t>83</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C.47</w:t>
      </w:r>
      <w:r w:rsidRPr="00B664CB">
        <w:rPr>
          <w:rFonts w:ascii="宋体" w:eastAsia="宋体" w:hAnsi="宋体"/>
          <w:szCs w:val="24"/>
        </w:rPr>
        <w:t>，</w:t>
      </w:r>
      <w:r w:rsidRPr="00B664CB">
        <w:rPr>
          <w:rFonts w:ascii="宋体" w:eastAsia="宋体" w:hAnsi="宋体"/>
          <w:szCs w:val="24"/>
        </w:rPr>
        <w:t>83</w:t>
      </w:r>
      <w:r w:rsidRPr="00B664CB">
        <w:rPr>
          <w:rFonts w:ascii="宋体" w:eastAsia="宋体" w:hAnsi="宋体"/>
          <w:szCs w:val="24"/>
        </w:rPr>
        <w:t>，</w:t>
      </w:r>
      <w:r w:rsidRPr="00B664CB">
        <w:rPr>
          <w:rFonts w:ascii="宋体" w:eastAsia="宋体" w:hAnsi="宋体"/>
          <w:szCs w:val="24"/>
        </w:rPr>
        <w:t>49</w:t>
      </w:r>
      <w:r w:rsidRPr="00B664CB">
        <w:rPr>
          <w:rFonts w:ascii="宋体" w:eastAsia="宋体" w:hAnsi="宋体"/>
          <w:szCs w:val="24"/>
        </w:rPr>
        <w:t>，</w:t>
      </w:r>
      <w:r w:rsidRPr="00B664CB">
        <w:rPr>
          <w:rFonts w:ascii="宋体" w:eastAsia="宋体" w:hAnsi="宋体"/>
          <w:szCs w:val="24"/>
        </w:rPr>
        <w:t xml:space="preserve">59 </w:t>
      </w:r>
      <w:r w:rsidRPr="00B664CB">
        <w:rPr>
          <w:rFonts w:ascii="宋体" w:eastAsia="宋体" w:hAnsi="宋体"/>
          <w:szCs w:val="24"/>
        </w:rPr>
        <w:tab/>
        <w:t>D.49</w:t>
      </w:r>
      <w:r w:rsidRPr="00B664CB">
        <w:rPr>
          <w:rFonts w:ascii="宋体" w:eastAsia="宋体" w:hAnsi="宋体"/>
          <w:szCs w:val="24"/>
        </w:rPr>
        <w:t>，</w:t>
      </w:r>
      <w:r w:rsidRPr="00B664CB">
        <w:rPr>
          <w:rFonts w:ascii="宋体" w:eastAsia="宋体" w:hAnsi="宋体"/>
          <w:szCs w:val="24"/>
        </w:rPr>
        <w:t>59</w:t>
      </w:r>
      <w:r w:rsidRPr="00B664CB">
        <w:rPr>
          <w:rFonts w:ascii="宋体" w:eastAsia="宋体" w:hAnsi="宋体"/>
          <w:szCs w:val="24"/>
        </w:rPr>
        <w:t>，</w:t>
      </w:r>
      <w:r w:rsidRPr="00B664CB">
        <w:rPr>
          <w:rFonts w:ascii="宋体" w:eastAsia="宋体" w:hAnsi="宋体"/>
          <w:szCs w:val="24"/>
        </w:rPr>
        <w:t>47</w:t>
      </w:r>
      <w:r w:rsidRPr="00B664CB">
        <w:rPr>
          <w:rFonts w:ascii="宋体" w:eastAsia="宋体" w:hAnsi="宋体"/>
          <w:szCs w:val="24"/>
        </w:rPr>
        <w:t>，</w:t>
      </w:r>
      <w:r w:rsidRPr="00B664CB">
        <w:rPr>
          <w:rFonts w:ascii="宋体" w:eastAsia="宋体" w:hAnsi="宋体"/>
          <w:szCs w:val="24"/>
        </w:rPr>
        <w:t>83</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【综合题】以下是直接插入排序算法对存放在</w:t>
      </w:r>
      <w:r w:rsidRPr="00B664CB">
        <w:rPr>
          <w:rFonts w:ascii="宋体" w:eastAsia="宋体" w:hAnsi="宋体"/>
          <w:szCs w:val="24"/>
        </w:rPr>
        <w:t>a[0],a[1],……,a[n-1]</w:t>
      </w:r>
      <w:r w:rsidRPr="00B664CB">
        <w:rPr>
          <w:rFonts w:ascii="宋体" w:eastAsia="宋体" w:hAnsi="宋体"/>
          <w:szCs w:val="24"/>
        </w:rPr>
        <w:t>中，长度为</w:t>
      </w:r>
      <w:r w:rsidRPr="00B664CB">
        <w:rPr>
          <w:rFonts w:ascii="宋体" w:eastAsia="宋体" w:hAnsi="宋体"/>
          <w:szCs w:val="24"/>
        </w:rPr>
        <w:t>n</w:t>
      </w:r>
      <w:r w:rsidRPr="00B664CB">
        <w:rPr>
          <w:rFonts w:ascii="宋体" w:eastAsia="宋体" w:hAnsi="宋体"/>
          <w:szCs w:val="24"/>
        </w:rPr>
        <w:t>的记录序列按关键字</w:t>
      </w:r>
      <w:r w:rsidRPr="00B664CB">
        <w:rPr>
          <w:rFonts w:ascii="宋体" w:eastAsia="宋体" w:hAnsi="宋体"/>
          <w:szCs w:val="24"/>
        </w:rPr>
        <w:t>key</w:t>
      </w:r>
      <w:r w:rsidRPr="00B664CB">
        <w:rPr>
          <w:rFonts w:ascii="宋体" w:eastAsia="宋体" w:hAnsi="宋体"/>
          <w:szCs w:val="24"/>
        </w:rPr>
        <w:t>由小到大排序，完成程序中空格部分。</w:t>
      </w:r>
      <w:r w:rsidRPr="00B664CB">
        <w:rPr>
          <w:rFonts w:ascii="宋体" w:eastAsia="宋体" w:hAnsi="宋体"/>
          <w:szCs w:val="24"/>
        </w:rPr>
        <w:br/>
        <w:t xml:space="preserve">void disort (NODE a[ ], int n)  </w:t>
      </w:r>
      <w:r w:rsidRPr="00B664CB">
        <w:rPr>
          <w:rFonts w:ascii="宋体" w:eastAsia="宋体" w:hAnsi="宋体"/>
          <w:szCs w:val="24"/>
        </w:rPr>
        <w:br/>
        <w:t>{ int  i,j;</w:t>
      </w:r>
      <w:r w:rsidRPr="00B664CB">
        <w:rPr>
          <w:rFonts w:ascii="宋体" w:eastAsia="宋体" w:hAnsi="宋体"/>
          <w:szCs w:val="24"/>
        </w:rPr>
        <w:br/>
        <w:t xml:space="preserve">NODE temp;  </w:t>
      </w:r>
      <w:r w:rsidRPr="00B664CB">
        <w:rPr>
          <w:rFonts w:ascii="宋体" w:eastAsia="宋体" w:hAnsi="宋体"/>
          <w:szCs w:val="24"/>
        </w:rPr>
        <w:br/>
        <w:t>for (i=1;i&lt;n;i++)</w:t>
      </w:r>
      <w:r w:rsidRPr="00B664CB">
        <w:rPr>
          <w:rFonts w:ascii="宋体" w:eastAsia="宋体" w:hAnsi="宋体"/>
          <w:szCs w:val="24"/>
        </w:rPr>
        <w:br/>
        <w:t>{ temp=a[i];</w:t>
      </w:r>
      <w:r w:rsidRPr="00B664CB">
        <w:rPr>
          <w:rFonts w:ascii="宋体" w:eastAsia="宋体" w:hAnsi="宋体"/>
          <w:szCs w:val="24"/>
        </w:rPr>
        <w:br/>
      </w:r>
      <w:r w:rsidRPr="00B664CB">
        <w:rPr>
          <w:rFonts w:ascii="宋体" w:eastAsia="宋体" w:hAnsi="宋体"/>
          <w:szCs w:val="24"/>
        </w:rPr>
        <w:lastRenderedPageBreak/>
        <w:t>j=i-1;</w:t>
      </w:r>
      <w:r w:rsidRPr="00B664CB">
        <w:rPr>
          <w:rFonts w:ascii="宋体" w:eastAsia="宋体" w:hAnsi="宋体"/>
          <w:szCs w:val="24"/>
        </w:rPr>
        <w:br/>
        <w:t>while ( j&gt;=0&amp;&amp;temp.key&lt;a[j].key)</w:t>
      </w:r>
      <w:r w:rsidRPr="00B664CB">
        <w:rPr>
          <w:rFonts w:ascii="宋体" w:eastAsia="宋体" w:hAnsi="宋体"/>
          <w:szCs w:val="24"/>
        </w:rPr>
        <w:br/>
        <w:t>{ a[j+1]=a[j];</w:t>
      </w:r>
      <w:r w:rsidRPr="00B664CB">
        <w:rPr>
          <w:rFonts w:ascii="宋体" w:eastAsia="宋体" w:hAnsi="宋体"/>
          <w:szCs w:val="24"/>
        </w:rPr>
        <w:br/>
        <w:t>_______;</w:t>
      </w:r>
      <w:r w:rsidRPr="00B664CB">
        <w:rPr>
          <w:rFonts w:ascii="宋体" w:eastAsia="宋体" w:hAnsi="宋体"/>
          <w:szCs w:val="24"/>
        </w:rPr>
        <w:br/>
        <w:t>}</w:t>
      </w:r>
      <w:r w:rsidRPr="00B664CB">
        <w:rPr>
          <w:rFonts w:ascii="宋体" w:eastAsia="宋体" w:hAnsi="宋体"/>
          <w:szCs w:val="24"/>
        </w:rPr>
        <w:br/>
        <w:t xml:space="preserve">  a[j+1]=temp;</w:t>
      </w:r>
      <w:r w:rsidRPr="00B664CB">
        <w:rPr>
          <w:rFonts w:ascii="宋体" w:eastAsia="宋体" w:hAnsi="宋体"/>
          <w:szCs w:val="24"/>
        </w:rPr>
        <w:br/>
        <w:t>}</w:t>
      </w:r>
      <w:r w:rsidRPr="00B664CB">
        <w:rPr>
          <w:rFonts w:ascii="宋体" w:eastAsia="宋体" w:hAnsi="宋体"/>
          <w:szCs w:val="24"/>
        </w:rPr>
        <w:br/>
        <w:t>}</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 xml:space="preserve">A.j++ </w:t>
      </w:r>
      <w:r w:rsidRPr="00B664CB">
        <w:rPr>
          <w:rFonts w:ascii="宋体" w:eastAsia="宋体" w:hAnsi="宋体"/>
          <w:szCs w:val="24"/>
          <w:lang w:eastAsia="zh-CN"/>
        </w:rPr>
        <w:tab/>
      </w:r>
      <w:r w:rsidRPr="00B664CB">
        <w:rPr>
          <w:rFonts w:ascii="宋体" w:eastAsia="宋体" w:hAnsi="宋体"/>
          <w:szCs w:val="24"/>
          <w:lang w:eastAsia="zh-CN"/>
        </w:rPr>
        <w:t xml:space="preserve">B.i++ </w:t>
      </w:r>
      <w:r w:rsidRPr="00B664CB">
        <w:rPr>
          <w:rFonts w:ascii="宋体" w:eastAsia="宋体" w:hAnsi="宋体"/>
          <w:szCs w:val="24"/>
          <w:lang w:eastAsia="zh-CN"/>
        </w:rPr>
        <w:tab/>
        <w:t xml:space="preserve">C.j-- </w:t>
      </w:r>
      <w:r w:rsidRPr="00B664CB">
        <w:rPr>
          <w:rFonts w:ascii="宋体" w:eastAsia="宋体" w:hAnsi="宋体"/>
          <w:szCs w:val="24"/>
          <w:lang w:eastAsia="zh-CN"/>
        </w:rPr>
        <w:tab/>
        <w:t>D.i--</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C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【综合题】一组记录的关键字序列为（</w:t>
      </w:r>
      <w:r w:rsidRPr="00B664CB">
        <w:rPr>
          <w:rFonts w:ascii="宋体" w:eastAsia="宋体" w:hAnsi="宋体"/>
          <w:szCs w:val="24"/>
          <w:lang w:eastAsia="zh-CN"/>
        </w:rPr>
        <w:t>36</w:t>
      </w:r>
      <w:r w:rsidRPr="00B664CB">
        <w:rPr>
          <w:rFonts w:ascii="宋体" w:eastAsia="宋体" w:hAnsi="宋体"/>
          <w:szCs w:val="24"/>
          <w:lang w:eastAsia="zh-CN"/>
        </w:rPr>
        <w:t>，</w:t>
      </w:r>
      <w:r w:rsidRPr="00B664CB">
        <w:rPr>
          <w:rFonts w:ascii="宋体" w:eastAsia="宋体" w:hAnsi="宋体"/>
          <w:szCs w:val="24"/>
          <w:lang w:eastAsia="zh-CN"/>
        </w:rPr>
        <w:t>69</w:t>
      </w:r>
      <w:r w:rsidRPr="00B664CB">
        <w:rPr>
          <w:rFonts w:ascii="宋体" w:eastAsia="宋体" w:hAnsi="宋体"/>
          <w:szCs w:val="24"/>
          <w:lang w:eastAsia="zh-CN"/>
        </w:rPr>
        <w:t>，</w:t>
      </w:r>
      <w:r w:rsidRPr="00B664CB">
        <w:rPr>
          <w:rFonts w:ascii="宋体" w:eastAsia="宋体" w:hAnsi="宋体"/>
          <w:szCs w:val="24"/>
          <w:lang w:eastAsia="zh-CN"/>
        </w:rPr>
        <w:t>46</w:t>
      </w:r>
      <w:r w:rsidRPr="00B664CB">
        <w:rPr>
          <w:rFonts w:ascii="宋体" w:eastAsia="宋体" w:hAnsi="宋体"/>
          <w:szCs w:val="24"/>
          <w:lang w:eastAsia="zh-CN"/>
        </w:rPr>
        <w:t>，</w:t>
      </w:r>
      <w:r w:rsidRPr="00B664CB">
        <w:rPr>
          <w:rFonts w:ascii="宋体" w:eastAsia="宋体" w:hAnsi="宋体"/>
          <w:szCs w:val="24"/>
          <w:lang w:eastAsia="zh-CN"/>
        </w:rPr>
        <w:t>28</w:t>
      </w:r>
      <w:r w:rsidRPr="00B664CB">
        <w:rPr>
          <w:rFonts w:ascii="宋体" w:eastAsia="宋体" w:hAnsi="宋体"/>
          <w:szCs w:val="24"/>
          <w:lang w:eastAsia="zh-CN"/>
        </w:rPr>
        <w:t>，</w:t>
      </w:r>
      <w:r w:rsidRPr="00B664CB">
        <w:rPr>
          <w:rFonts w:ascii="宋体" w:eastAsia="宋体" w:hAnsi="宋体"/>
          <w:szCs w:val="24"/>
          <w:lang w:eastAsia="zh-CN"/>
        </w:rPr>
        <w:t>30</w:t>
      </w:r>
      <w:r w:rsidRPr="00B664CB">
        <w:rPr>
          <w:rFonts w:ascii="宋体" w:eastAsia="宋体" w:hAnsi="宋体"/>
          <w:szCs w:val="24"/>
          <w:lang w:eastAsia="zh-CN"/>
        </w:rPr>
        <w:t>，</w:t>
      </w:r>
      <w:r w:rsidRPr="00B664CB">
        <w:rPr>
          <w:rFonts w:ascii="宋体" w:eastAsia="宋体" w:hAnsi="宋体"/>
          <w:szCs w:val="24"/>
          <w:lang w:eastAsia="zh-CN"/>
        </w:rPr>
        <w:t>84</w:t>
      </w:r>
      <w:r w:rsidRPr="00B664CB">
        <w:rPr>
          <w:rFonts w:ascii="宋体" w:eastAsia="宋体" w:hAnsi="宋体"/>
          <w:szCs w:val="24"/>
          <w:lang w:eastAsia="zh-CN"/>
        </w:rPr>
        <w:t>），对该序列进行直接选择排序（每次选择最小关键字），第二趟排序后的结果序列为（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A.28</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84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B.28</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84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C.36</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28</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84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D.28</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84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B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【综合题】设关键字序列为：（</w:t>
      </w:r>
      <w:r w:rsidRPr="00B664CB">
        <w:rPr>
          <w:rFonts w:ascii="宋体" w:eastAsia="宋体" w:hAnsi="宋体"/>
          <w:szCs w:val="24"/>
          <w:lang w:eastAsia="zh-CN"/>
        </w:rPr>
        <w:t>36</w:t>
      </w:r>
      <w:r w:rsidRPr="00B664CB">
        <w:rPr>
          <w:rFonts w:ascii="宋体" w:eastAsia="宋体" w:hAnsi="宋体"/>
          <w:szCs w:val="24"/>
          <w:lang w:eastAsia="zh-CN"/>
        </w:rPr>
        <w:t>，</w:t>
      </w:r>
      <w:r w:rsidRPr="00B664CB">
        <w:rPr>
          <w:rFonts w:ascii="宋体" w:eastAsia="宋体" w:hAnsi="宋体"/>
          <w:szCs w:val="24"/>
          <w:lang w:eastAsia="zh-CN"/>
        </w:rPr>
        <w:t>69</w:t>
      </w:r>
      <w:r w:rsidRPr="00B664CB">
        <w:rPr>
          <w:rFonts w:ascii="宋体" w:eastAsia="宋体" w:hAnsi="宋体"/>
          <w:szCs w:val="24"/>
          <w:lang w:eastAsia="zh-CN"/>
        </w:rPr>
        <w:t>，</w:t>
      </w:r>
      <w:r w:rsidRPr="00B664CB">
        <w:rPr>
          <w:rFonts w:ascii="宋体" w:eastAsia="宋体" w:hAnsi="宋体"/>
          <w:szCs w:val="24"/>
          <w:lang w:eastAsia="zh-CN"/>
        </w:rPr>
        <w:t>46</w:t>
      </w:r>
      <w:r w:rsidRPr="00B664CB">
        <w:rPr>
          <w:rFonts w:ascii="宋体" w:eastAsia="宋体" w:hAnsi="宋体"/>
          <w:szCs w:val="24"/>
          <w:lang w:eastAsia="zh-CN"/>
        </w:rPr>
        <w:t>，</w:t>
      </w:r>
      <w:r w:rsidRPr="00B664CB">
        <w:rPr>
          <w:rFonts w:ascii="宋体" w:eastAsia="宋体" w:hAnsi="宋体"/>
          <w:szCs w:val="24"/>
          <w:lang w:eastAsia="zh-CN"/>
        </w:rPr>
        <w:t>28</w:t>
      </w:r>
      <w:r w:rsidRPr="00B664CB">
        <w:rPr>
          <w:rFonts w:ascii="宋体" w:eastAsia="宋体" w:hAnsi="宋体"/>
          <w:szCs w:val="24"/>
          <w:lang w:eastAsia="zh-CN"/>
        </w:rPr>
        <w:t>，</w:t>
      </w:r>
      <w:r w:rsidRPr="00B664CB">
        <w:rPr>
          <w:rFonts w:ascii="宋体" w:eastAsia="宋体" w:hAnsi="宋体"/>
          <w:szCs w:val="24"/>
          <w:lang w:eastAsia="zh-CN"/>
        </w:rPr>
        <w:t>30</w:t>
      </w:r>
      <w:r w:rsidRPr="00B664CB">
        <w:rPr>
          <w:rFonts w:ascii="宋体" w:eastAsia="宋体" w:hAnsi="宋体"/>
          <w:szCs w:val="24"/>
          <w:lang w:eastAsia="zh-CN"/>
        </w:rPr>
        <w:t>，</w:t>
      </w:r>
      <w:r w:rsidRPr="00B664CB">
        <w:rPr>
          <w:rFonts w:ascii="宋体" w:eastAsia="宋体" w:hAnsi="宋体"/>
          <w:szCs w:val="24"/>
          <w:lang w:eastAsia="zh-CN"/>
        </w:rPr>
        <w:t>74</w:t>
      </w:r>
      <w:r w:rsidRPr="00B664CB">
        <w:rPr>
          <w:rFonts w:ascii="宋体" w:eastAsia="宋体" w:hAnsi="宋体"/>
          <w:szCs w:val="24"/>
          <w:lang w:eastAsia="zh-CN"/>
        </w:rPr>
        <w:t>），将此序列</w:t>
      </w:r>
      <w:r w:rsidRPr="00B664CB">
        <w:rPr>
          <w:rFonts w:ascii="宋体" w:eastAsia="宋体" w:hAnsi="宋体"/>
          <w:szCs w:val="24"/>
          <w:lang w:eastAsia="zh-CN"/>
        </w:rPr>
        <w:t>用快速排序的方法，以第一个记录为基准得到的一趟划分的结果为（</w:t>
      </w:r>
      <w:r w:rsidRPr="00B664CB">
        <w:rPr>
          <w:rFonts w:ascii="宋体" w:eastAsia="宋体" w:hAnsi="宋体"/>
          <w:szCs w:val="24"/>
          <w:lang w:eastAsia="zh-CN"/>
        </w:rPr>
        <w:t xml:space="preserve">   </w:t>
      </w:r>
      <w:r w:rsidRPr="00B664CB">
        <w:rPr>
          <w:rFonts w:ascii="宋体" w:eastAsia="宋体" w:hAnsi="宋体"/>
          <w:szCs w:val="24"/>
          <w:lang w:eastAsia="zh-CN"/>
        </w:rP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A.30</w:t>
      </w:r>
      <w:r w:rsidRPr="00B664CB">
        <w:rPr>
          <w:rFonts w:ascii="宋体" w:eastAsia="宋体" w:hAnsi="宋体"/>
          <w:szCs w:val="24"/>
        </w:rPr>
        <w:t>，</w:t>
      </w:r>
      <w:r w:rsidRPr="00B664CB">
        <w:rPr>
          <w:rFonts w:ascii="宋体" w:eastAsia="宋体" w:hAnsi="宋体"/>
          <w:szCs w:val="24"/>
        </w:rPr>
        <w:t>28</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74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B.28</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74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C.28</w:t>
      </w:r>
      <w:r w:rsidRPr="00B664CB">
        <w:rPr>
          <w:rFonts w:ascii="宋体" w:eastAsia="宋体" w:hAnsi="宋体"/>
          <w:szCs w:val="24"/>
        </w:rPr>
        <w:t>，</w:t>
      </w:r>
      <w:r w:rsidRPr="00B664CB">
        <w:rPr>
          <w:rFonts w:ascii="宋体" w:eastAsia="宋体" w:hAnsi="宋体"/>
          <w:szCs w:val="24"/>
        </w:rPr>
        <w:t>30</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74</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D.30</w:t>
      </w:r>
      <w:r w:rsidRPr="00B664CB">
        <w:rPr>
          <w:rFonts w:ascii="宋体" w:eastAsia="宋体" w:hAnsi="宋体"/>
          <w:szCs w:val="24"/>
        </w:rPr>
        <w:t>，</w:t>
      </w:r>
      <w:r w:rsidRPr="00B664CB">
        <w:rPr>
          <w:rFonts w:ascii="宋体" w:eastAsia="宋体" w:hAnsi="宋体"/>
          <w:szCs w:val="24"/>
        </w:rPr>
        <w:t>28</w:t>
      </w:r>
      <w:r w:rsidRPr="00B664CB">
        <w:rPr>
          <w:rFonts w:ascii="宋体" w:eastAsia="宋体" w:hAnsi="宋体"/>
          <w:szCs w:val="24"/>
        </w:rPr>
        <w:t>，</w:t>
      </w:r>
      <w:r w:rsidRPr="00B664CB">
        <w:rPr>
          <w:rFonts w:ascii="宋体" w:eastAsia="宋体" w:hAnsi="宋体"/>
          <w:szCs w:val="24"/>
        </w:rPr>
        <w:t>36</w:t>
      </w:r>
      <w:r w:rsidRPr="00B664CB">
        <w:rPr>
          <w:rFonts w:ascii="宋体" w:eastAsia="宋体" w:hAnsi="宋体"/>
          <w:szCs w:val="24"/>
        </w:rPr>
        <w:t>，</w:t>
      </w:r>
      <w:r w:rsidRPr="00B664CB">
        <w:rPr>
          <w:rFonts w:ascii="宋体" w:eastAsia="宋体" w:hAnsi="宋体"/>
          <w:szCs w:val="24"/>
        </w:rPr>
        <w:t>46</w:t>
      </w:r>
      <w:r w:rsidRPr="00B664CB">
        <w:rPr>
          <w:rFonts w:ascii="宋体" w:eastAsia="宋体" w:hAnsi="宋体"/>
          <w:szCs w:val="24"/>
        </w:rPr>
        <w:t>，</w:t>
      </w:r>
      <w:r w:rsidRPr="00B664CB">
        <w:rPr>
          <w:rFonts w:ascii="宋体" w:eastAsia="宋体" w:hAnsi="宋体"/>
          <w:szCs w:val="24"/>
        </w:rPr>
        <w:t>69</w:t>
      </w:r>
      <w:r w:rsidRPr="00B664CB">
        <w:rPr>
          <w:rFonts w:ascii="宋体" w:eastAsia="宋体" w:hAnsi="宋体"/>
          <w:szCs w:val="24"/>
        </w:rPr>
        <w:t>，</w:t>
      </w:r>
      <w:r w:rsidRPr="00B664CB">
        <w:rPr>
          <w:rFonts w:ascii="宋体" w:eastAsia="宋体" w:hAnsi="宋体"/>
          <w:szCs w:val="24"/>
        </w:rPr>
        <w:t>74</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D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lang w:eastAsia="zh-CN"/>
        </w:rPr>
        <w:t>【综合题】以下程序是快速排序的算法，完成程序中空格部分。</w:t>
      </w:r>
      <w:r w:rsidRPr="00B664CB">
        <w:rPr>
          <w:rFonts w:ascii="宋体" w:eastAsia="宋体" w:hAnsi="宋体"/>
          <w:szCs w:val="24"/>
          <w:lang w:eastAsia="zh-CN"/>
        </w:rPr>
        <w:br/>
        <w:t xml:space="preserve">   </w:t>
      </w:r>
      <w:r w:rsidRPr="00B664CB">
        <w:rPr>
          <w:rFonts w:ascii="宋体" w:eastAsia="宋体" w:hAnsi="宋体"/>
          <w:szCs w:val="24"/>
          <w:lang w:eastAsia="zh-CN"/>
        </w:rPr>
        <w:t>设待排序的记录序列存放在</w:t>
      </w:r>
      <w:r w:rsidRPr="00B664CB">
        <w:rPr>
          <w:rFonts w:ascii="宋体" w:eastAsia="宋体" w:hAnsi="宋体"/>
          <w:szCs w:val="24"/>
          <w:lang w:eastAsia="zh-CN"/>
        </w:rPr>
        <w:t>a[start],…a[end]</w:t>
      </w:r>
      <w:r w:rsidRPr="00B664CB">
        <w:rPr>
          <w:rFonts w:ascii="宋体" w:eastAsia="宋体" w:hAnsi="宋体"/>
          <w:szCs w:val="24"/>
          <w:lang w:eastAsia="zh-CN"/>
        </w:rPr>
        <w:t>中，按记录的关键字进行快速排序，先进行一次划分，再分别进行递归调用。</w:t>
      </w:r>
      <w:r w:rsidRPr="00B664CB">
        <w:rPr>
          <w:rFonts w:ascii="宋体" w:eastAsia="宋体" w:hAnsi="宋体"/>
          <w:szCs w:val="24"/>
          <w:lang w:eastAsia="zh-CN"/>
        </w:rPr>
        <w:br/>
      </w:r>
      <w:r w:rsidRPr="00B664CB">
        <w:rPr>
          <w:rFonts w:ascii="宋体" w:eastAsia="宋体" w:hAnsi="宋体"/>
          <w:szCs w:val="24"/>
        </w:rPr>
        <w:t>void quicksort(NODE a[],i</w:t>
      </w:r>
      <w:r w:rsidRPr="00B664CB">
        <w:rPr>
          <w:rFonts w:ascii="宋体" w:eastAsia="宋体" w:hAnsi="宋体"/>
          <w:szCs w:val="24"/>
        </w:rPr>
        <w:t>nt start,int end)</w:t>
      </w:r>
      <w:r w:rsidRPr="00B664CB">
        <w:rPr>
          <w:rFonts w:ascii="宋体" w:eastAsia="宋体" w:hAnsi="宋体"/>
          <w:szCs w:val="24"/>
        </w:rPr>
        <w:br/>
        <w:t xml:space="preserve">  {   int  i,j;</w:t>
      </w:r>
      <w:r w:rsidRPr="00B664CB">
        <w:rPr>
          <w:rFonts w:ascii="宋体" w:eastAsia="宋体" w:hAnsi="宋体"/>
          <w:szCs w:val="24"/>
        </w:rPr>
        <w:br/>
        <w:t xml:space="preserve">      NODE mid;</w:t>
      </w:r>
      <w:r w:rsidRPr="00B664CB">
        <w:rPr>
          <w:rFonts w:ascii="宋体" w:eastAsia="宋体" w:hAnsi="宋体"/>
          <w:szCs w:val="24"/>
        </w:rPr>
        <w:br/>
        <w:t xml:space="preserve">      if (start&gt;=end )</w:t>
      </w:r>
      <w:r w:rsidRPr="00B664CB">
        <w:rPr>
          <w:rFonts w:ascii="宋体" w:eastAsia="宋体" w:hAnsi="宋体"/>
          <w:szCs w:val="24"/>
        </w:rPr>
        <w:br/>
        <w:t xml:space="preserve">         return;</w:t>
      </w:r>
      <w:r w:rsidRPr="00B664CB">
        <w:rPr>
          <w:rFonts w:ascii="宋体" w:eastAsia="宋体" w:hAnsi="宋体"/>
          <w:szCs w:val="24"/>
        </w:rPr>
        <w:br/>
        <w:t xml:space="preserve">      i=start;</w:t>
      </w:r>
      <w:r w:rsidRPr="00B664CB">
        <w:rPr>
          <w:rFonts w:ascii="宋体" w:eastAsia="宋体" w:hAnsi="宋体"/>
          <w:szCs w:val="24"/>
        </w:rPr>
        <w:br/>
        <w:t xml:space="preserve">      j=end;</w:t>
      </w:r>
      <w:r w:rsidRPr="00B664CB">
        <w:rPr>
          <w:rFonts w:ascii="宋体" w:eastAsia="宋体" w:hAnsi="宋体"/>
          <w:szCs w:val="24"/>
        </w:rPr>
        <w:br/>
        <w:t xml:space="preserve">      mid=a[i];</w:t>
      </w:r>
      <w:r w:rsidRPr="00B664CB">
        <w:rPr>
          <w:rFonts w:ascii="宋体" w:eastAsia="宋体" w:hAnsi="宋体"/>
          <w:szCs w:val="24"/>
        </w:rPr>
        <w:br/>
        <w:t xml:space="preserve">      while (i&lt;j)</w:t>
      </w:r>
      <w:r w:rsidRPr="00B664CB">
        <w:rPr>
          <w:rFonts w:ascii="宋体" w:eastAsia="宋体" w:hAnsi="宋体"/>
          <w:szCs w:val="24"/>
        </w:rPr>
        <w:br/>
        <w:t xml:space="preserve">      {   while(i&lt;j &amp;&amp; a[j].key&gt;mid.key)</w:t>
      </w:r>
      <w:r w:rsidRPr="00B664CB">
        <w:rPr>
          <w:rFonts w:ascii="宋体" w:eastAsia="宋体" w:hAnsi="宋体"/>
          <w:szCs w:val="24"/>
        </w:rPr>
        <w:br/>
        <w:t xml:space="preserve">             j--;</w:t>
      </w:r>
      <w:r w:rsidRPr="00B664CB">
        <w:rPr>
          <w:rFonts w:ascii="宋体" w:eastAsia="宋体" w:hAnsi="宋体"/>
          <w:szCs w:val="24"/>
        </w:rPr>
        <w:br/>
      </w:r>
      <w:r w:rsidRPr="00B664CB">
        <w:rPr>
          <w:rFonts w:ascii="宋体" w:eastAsia="宋体" w:hAnsi="宋体"/>
          <w:szCs w:val="24"/>
        </w:rPr>
        <w:lastRenderedPageBreak/>
        <w:t xml:space="preserve">          if(i&lt;j) </w:t>
      </w:r>
      <w:r w:rsidRPr="00B664CB">
        <w:rPr>
          <w:rFonts w:ascii="宋体" w:eastAsia="宋体" w:hAnsi="宋体"/>
          <w:szCs w:val="24"/>
        </w:rPr>
        <w:br/>
        <w:t xml:space="preserve">            {  a[i]=a[j];</w:t>
      </w:r>
      <w:r w:rsidRPr="00B664CB">
        <w:rPr>
          <w:rFonts w:ascii="宋体" w:eastAsia="宋体" w:hAnsi="宋体"/>
          <w:szCs w:val="24"/>
        </w:rPr>
        <w:br/>
      </w:r>
      <w:r w:rsidRPr="00B664CB">
        <w:rPr>
          <w:rFonts w:ascii="宋体" w:eastAsia="宋体" w:hAnsi="宋体"/>
          <w:szCs w:val="24"/>
        </w:rPr>
        <w:t xml:space="preserve">              i++;</w:t>
      </w:r>
      <w:r w:rsidRPr="00B664CB">
        <w:rPr>
          <w:rFonts w:ascii="宋体" w:eastAsia="宋体" w:hAnsi="宋体"/>
          <w:szCs w:val="24"/>
        </w:rPr>
        <w:br/>
        <w:t xml:space="preserve">            }</w:t>
      </w:r>
      <w:r w:rsidRPr="00B664CB">
        <w:rPr>
          <w:rFonts w:ascii="宋体" w:eastAsia="宋体" w:hAnsi="宋体"/>
          <w:szCs w:val="24"/>
        </w:rPr>
        <w:br/>
        <w:t xml:space="preserve">          while(i&lt;j &amp;&amp; a[i].key&lt;=mid.key)</w:t>
      </w:r>
      <w:r w:rsidRPr="00B664CB">
        <w:rPr>
          <w:rFonts w:ascii="宋体" w:eastAsia="宋体" w:hAnsi="宋体"/>
          <w:szCs w:val="24"/>
        </w:rPr>
        <w:br/>
        <w:t xml:space="preserve">             i++;</w:t>
      </w:r>
      <w:r w:rsidRPr="00B664CB">
        <w:rPr>
          <w:rFonts w:ascii="宋体" w:eastAsia="宋体" w:hAnsi="宋体"/>
          <w:szCs w:val="24"/>
        </w:rPr>
        <w:br/>
        <w:t xml:space="preserve">          if(i&lt;j) </w:t>
      </w:r>
      <w:r w:rsidRPr="00B664CB">
        <w:rPr>
          <w:rFonts w:ascii="宋体" w:eastAsia="宋体" w:hAnsi="宋体"/>
          <w:szCs w:val="24"/>
        </w:rPr>
        <w:br/>
        <w:t xml:space="preserve">            {  a[j]=a[i];</w:t>
      </w:r>
      <w:r w:rsidRPr="00B664CB">
        <w:rPr>
          <w:rFonts w:ascii="宋体" w:eastAsia="宋体" w:hAnsi="宋体"/>
          <w:szCs w:val="24"/>
        </w:rPr>
        <w:br/>
        <w:t xml:space="preserve">               j--;</w:t>
      </w:r>
      <w:r w:rsidRPr="00B664CB">
        <w:rPr>
          <w:rFonts w:ascii="宋体" w:eastAsia="宋体" w:hAnsi="宋体"/>
          <w:szCs w:val="24"/>
        </w:rPr>
        <w:br/>
        <w:t xml:space="preserve">            }</w:t>
      </w:r>
      <w:r w:rsidRPr="00B664CB">
        <w:rPr>
          <w:rFonts w:ascii="宋体" w:eastAsia="宋体" w:hAnsi="宋体"/>
          <w:szCs w:val="24"/>
        </w:rPr>
        <w:br/>
        <w:t xml:space="preserve">       }</w:t>
      </w:r>
      <w:r w:rsidRPr="00B664CB">
        <w:rPr>
          <w:rFonts w:ascii="宋体" w:eastAsia="宋体" w:hAnsi="宋体"/>
          <w:szCs w:val="24"/>
        </w:rPr>
        <w:br/>
        <w:t xml:space="preserve">       a[i]=mid;</w:t>
      </w:r>
      <w:r w:rsidRPr="00B664CB">
        <w:rPr>
          <w:rFonts w:ascii="宋体" w:eastAsia="宋体" w:hAnsi="宋体"/>
          <w:szCs w:val="24"/>
        </w:rPr>
        <w:br/>
        <w:t xml:space="preserve">       ____________________</w:t>
      </w:r>
      <w:r w:rsidRPr="00B664CB">
        <w:rPr>
          <w:rFonts w:ascii="宋体" w:eastAsia="宋体" w:hAnsi="宋体"/>
          <w:szCs w:val="24"/>
        </w:rPr>
        <w:br/>
        <w:t xml:space="preserve">       quicksort(a,i+1,end);</w:t>
      </w:r>
      <w:r w:rsidRPr="00B664CB">
        <w:rPr>
          <w:rFonts w:ascii="宋体" w:eastAsia="宋体" w:hAnsi="宋体"/>
          <w:szCs w:val="24"/>
        </w:rPr>
        <w:br/>
        <w:t xml:space="preserve"> </w:t>
      </w:r>
      <w:r w:rsidRPr="00B664CB">
        <w:rPr>
          <w:rFonts w:ascii="宋体" w:eastAsia="宋体" w:hAnsi="宋体"/>
          <w:szCs w:val="24"/>
        </w:rPr>
        <w:t xml:space="preserve">   }</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A.quicksort(a,start,i-1);</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B.quicksort(a,start,i+1);</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C.quicksort(a,start,j-1);</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D.quicksort(a,start,j+1);</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0250F5" w:rsidRPr="00B664CB" w:rsidRDefault="000250F5" w:rsidP="00E251E5">
      <w:pPr>
        <w:spacing w:after="0" w:line="240" w:lineRule="auto"/>
        <w:rPr>
          <w:rFonts w:ascii="宋体" w:eastAsia="宋体" w:hAnsi="宋体"/>
          <w:szCs w:val="24"/>
          <w:lang w:eastAsia="zh-CN"/>
        </w:rPr>
      </w:pP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w:t>
      </w:r>
      <w:proofErr w:type="spellStart"/>
      <w:r w:rsidRPr="00B664CB">
        <w:rPr>
          <w:rFonts w:ascii="宋体" w:eastAsia="宋体" w:hAnsi="宋体"/>
          <w:szCs w:val="24"/>
        </w:rPr>
        <w:t>综合题】以下是冒泡排序算法对存放在</w:t>
      </w:r>
      <w:r w:rsidRPr="00B664CB">
        <w:rPr>
          <w:rFonts w:ascii="宋体" w:eastAsia="宋体" w:hAnsi="宋体"/>
          <w:szCs w:val="24"/>
        </w:rPr>
        <w:t>a</w:t>
      </w:r>
      <w:proofErr w:type="spellEnd"/>
      <w:r w:rsidRPr="00B664CB">
        <w:rPr>
          <w:rFonts w:ascii="宋体" w:eastAsia="宋体" w:hAnsi="宋体"/>
          <w:szCs w:val="24"/>
        </w:rPr>
        <w:t>[1],a[2],...,a[n]</w:t>
      </w:r>
      <w:proofErr w:type="spellStart"/>
      <w:r w:rsidRPr="00B664CB">
        <w:rPr>
          <w:rFonts w:ascii="宋体" w:eastAsia="宋体" w:hAnsi="宋体"/>
          <w:szCs w:val="24"/>
        </w:rPr>
        <w:t>中序列按关键字</w:t>
      </w:r>
      <w:r w:rsidRPr="00B664CB">
        <w:rPr>
          <w:rFonts w:ascii="宋体" w:eastAsia="宋体" w:hAnsi="宋体"/>
          <w:szCs w:val="24"/>
        </w:rPr>
        <w:t>key</w:t>
      </w:r>
      <w:r w:rsidRPr="00B664CB">
        <w:rPr>
          <w:rFonts w:ascii="宋体" w:eastAsia="宋体" w:hAnsi="宋体"/>
          <w:szCs w:val="24"/>
        </w:rPr>
        <w:t>由小到大排序，完成程序中空格部分</w:t>
      </w:r>
      <w:proofErr w:type="spellEnd"/>
      <w:r w:rsidRPr="00B664CB">
        <w:rPr>
          <w:rFonts w:ascii="宋体" w:eastAsia="宋体" w:hAnsi="宋体"/>
          <w:szCs w:val="24"/>
        </w:rPr>
        <w:t>。</w:t>
      </w:r>
      <w:r w:rsidRPr="00B664CB">
        <w:rPr>
          <w:rFonts w:ascii="宋体" w:eastAsia="宋体" w:hAnsi="宋体"/>
          <w:szCs w:val="24"/>
        </w:rPr>
        <w:t xml:space="preserve">                 </w:t>
      </w:r>
      <w:r w:rsidRPr="00B664CB">
        <w:rPr>
          <w:rFonts w:ascii="宋体" w:eastAsia="宋体" w:hAnsi="宋体"/>
          <w:szCs w:val="24"/>
        </w:rPr>
        <w:br/>
        <w:t xml:space="preserve">void bsort (NODE a[ ], int n)  </w:t>
      </w:r>
      <w:r w:rsidRPr="00B664CB">
        <w:rPr>
          <w:rFonts w:ascii="宋体" w:eastAsia="宋体" w:hAnsi="宋体"/>
          <w:szCs w:val="24"/>
        </w:rPr>
        <w:br/>
        <w:t xml:space="preserve">{ int  </w:t>
      </w:r>
      <w:r w:rsidRPr="00B664CB">
        <w:rPr>
          <w:rFonts w:ascii="宋体" w:eastAsia="宋体" w:hAnsi="宋体"/>
          <w:szCs w:val="24"/>
        </w:rPr>
        <w:t>i,j,flag;</w:t>
      </w:r>
      <w:r w:rsidRPr="00B664CB">
        <w:rPr>
          <w:rFonts w:ascii="宋体" w:eastAsia="宋体" w:hAnsi="宋体"/>
          <w:szCs w:val="24"/>
        </w:rPr>
        <w:br/>
        <w:t xml:space="preserve">NODE temp;  </w:t>
      </w:r>
      <w:r w:rsidRPr="00B664CB">
        <w:rPr>
          <w:rFonts w:ascii="宋体" w:eastAsia="宋体" w:hAnsi="宋体"/>
          <w:szCs w:val="24"/>
        </w:rPr>
        <w:br/>
        <w:t>for (j=1;j&lt;=n-1;j++)</w:t>
      </w:r>
      <w:r w:rsidRPr="00B664CB">
        <w:rPr>
          <w:rFonts w:ascii="宋体" w:eastAsia="宋体" w:hAnsi="宋体"/>
          <w:szCs w:val="24"/>
        </w:rPr>
        <w:br/>
        <w:t>{ flag=0;</w:t>
      </w:r>
      <w:r w:rsidRPr="00B664CB">
        <w:rPr>
          <w:rFonts w:ascii="宋体" w:eastAsia="宋体" w:hAnsi="宋体"/>
          <w:szCs w:val="24"/>
        </w:rPr>
        <w:br/>
        <w:t>for (i=1;i&lt;=n-j;i++)</w:t>
      </w:r>
      <w:r w:rsidRPr="00B664CB">
        <w:rPr>
          <w:rFonts w:ascii="宋体" w:eastAsia="宋体" w:hAnsi="宋体"/>
          <w:szCs w:val="24"/>
        </w:rPr>
        <w:br/>
        <w:t>if (______________)</w:t>
      </w:r>
      <w:r w:rsidRPr="00B664CB">
        <w:rPr>
          <w:rFonts w:ascii="宋体" w:eastAsia="宋体" w:hAnsi="宋体"/>
          <w:szCs w:val="24"/>
        </w:rPr>
        <w:br/>
        <w:t>{ flag=1;</w:t>
      </w:r>
      <w:r w:rsidRPr="00B664CB">
        <w:rPr>
          <w:rFonts w:ascii="宋体" w:eastAsia="宋体" w:hAnsi="宋体"/>
          <w:szCs w:val="24"/>
        </w:rPr>
        <w:br/>
        <w:t xml:space="preserve">        temp=a[i];</w:t>
      </w:r>
      <w:r w:rsidRPr="00B664CB">
        <w:rPr>
          <w:rFonts w:ascii="宋体" w:eastAsia="宋体" w:hAnsi="宋体"/>
          <w:szCs w:val="24"/>
        </w:rPr>
        <w:br/>
        <w:t xml:space="preserve">        a[i]=a[i+1];</w:t>
      </w:r>
      <w:r w:rsidRPr="00B664CB">
        <w:rPr>
          <w:rFonts w:ascii="宋体" w:eastAsia="宋体" w:hAnsi="宋体"/>
          <w:szCs w:val="24"/>
        </w:rPr>
        <w:br/>
        <w:t xml:space="preserve">a[i+1]=temp; </w:t>
      </w:r>
      <w:r w:rsidRPr="00B664CB">
        <w:rPr>
          <w:rFonts w:ascii="宋体" w:eastAsia="宋体" w:hAnsi="宋体"/>
          <w:szCs w:val="24"/>
        </w:rPr>
        <w:br/>
        <w:t>}</w:t>
      </w:r>
      <w:r w:rsidRPr="00B664CB">
        <w:rPr>
          <w:rFonts w:ascii="宋体" w:eastAsia="宋体" w:hAnsi="宋体"/>
          <w:szCs w:val="24"/>
        </w:rPr>
        <w:br/>
        <w:t xml:space="preserve">  if (flag==0) break;</w:t>
      </w:r>
      <w:r w:rsidRPr="00B664CB">
        <w:rPr>
          <w:rFonts w:ascii="宋体" w:eastAsia="宋体" w:hAnsi="宋体"/>
          <w:szCs w:val="24"/>
        </w:rPr>
        <w:br/>
        <w:t>}</w:t>
      </w:r>
      <w:r w:rsidRPr="00B664CB">
        <w:rPr>
          <w:rFonts w:ascii="宋体" w:eastAsia="宋体" w:hAnsi="宋体"/>
          <w:szCs w:val="24"/>
        </w:rPr>
        <w:br/>
        <w:t>}</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A.a[i].key&gt;a[i+1].key</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B.a[i].key&lt;a[i+1].key</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t>C.a[j].key&gt;a[j+1].key</w:t>
      </w:r>
    </w:p>
    <w:p w:rsidR="000250F5" w:rsidRPr="00B664CB" w:rsidRDefault="00190E1E" w:rsidP="00E251E5">
      <w:pPr>
        <w:spacing w:after="0" w:line="240" w:lineRule="auto"/>
        <w:rPr>
          <w:rFonts w:ascii="宋体" w:eastAsia="宋体" w:hAnsi="宋体"/>
          <w:szCs w:val="24"/>
        </w:rPr>
      </w:pPr>
      <w:r w:rsidRPr="00B664CB">
        <w:rPr>
          <w:rFonts w:ascii="宋体" w:eastAsia="宋体" w:hAnsi="宋体"/>
          <w:szCs w:val="24"/>
        </w:rPr>
        <w:lastRenderedPageBreak/>
        <w:t>D.a</w:t>
      </w:r>
      <w:r w:rsidRPr="00B664CB">
        <w:rPr>
          <w:rFonts w:ascii="宋体" w:eastAsia="宋体" w:hAnsi="宋体"/>
          <w:szCs w:val="24"/>
        </w:rPr>
        <w:t>[j].key&lt;a[j+1].key</w:t>
      </w:r>
    </w:p>
    <w:p w:rsidR="000250F5" w:rsidRPr="00B664CB" w:rsidRDefault="00190E1E" w:rsidP="00E251E5">
      <w:pPr>
        <w:spacing w:after="0" w:line="240" w:lineRule="auto"/>
        <w:rPr>
          <w:rFonts w:ascii="宋体" w:eastAsia="宋体" w:hAnsi="宋体"/>
          <w:szCs w:val="24"/>
          <w:lang w:eastAsia="zh-CN"/>
        </w:rPr>
      </w:pPr>
      <w:r w:rsidRPr="00B664CB">
        <w:rPr>
          <w:rFonts w:ascii="宋体" w:eastAsia="宋体" w:hAnsi="宋体"/>
          <w:szCs w:val="24"/>
          <w:lang w:eastAsia="zh-CN"/>
        </w:rPr>
        <w:t>【答案】</w:t>
      </w:r>
      <w:r w:rsidRPr="00B664CB">
        <w:rPr>
          <w:rFonts w:ascii="宋体" w:eastAsia="宋体" w:hAnsi="宋体"/>
          <w:szCs w:val="24"/>
          <w:lang w:eastAsia="zh-CN"/>
        </w:rPr>
        <w:t xml:space="preserve"> A </w:t>
      </w:r>
      <w:r w:rsidRPr="00B664CB">
        <w:rPr>
          <w:rFonts w:ascii="宋体" w:eastAsia="宋体" w:hAnsi="宋体"/>
          <w:szCs w:val="24"/>
          <w:lang w:eastAsia="zh-CN"/>
        </w:rPr>
        <w:tab/>
        <w:t xml:space="preserve"> </w:t>
      </w:r>
      <w:r w:rsidRPr="00B664CB">
        <w:rPr>
          <w:rFonts w:ascii="宋体" w:eastAsia="宋体" w:hAnsi="宋体"/>
          <w:szCs w:val="24"/>
          <w:lang w:eastAsia="zh-CN"/>
        </w:rPr>
        <w:t>【知识点编号】</w:t>
      </w:r>
      <w:r w:rsidRPr="00B664CB">
        <w:rPr>
          <w:rFonts w:ascii="宋体" w:eastAsia="宋体" w:hAnsi="宋体"/>
          <w:szCs w:val="24"/>
          <w:lang w:eastAsia="zh-CN"/>
        </w:rPr>
        <w:t>30</w:t>
      </w:r>
    </w:p>
    <w:p w:rsidR="00364AB4" w:rsidRPr="00B664CB" w:rsidRDefault="00364AB4" w:rsidP="00E251E5">
      <w:pPr>
        <w:spacing w:after="0" w:line="240" w:lineRule="auto"/>
        <w:rPr>
          <w:rFonts w:ascii="宋体" w:eastAsia="宋体" w:hAnsi="宋体" w:cs="宋体"/>
          <w:szCs w:val="24"/>
        </w:rPr>
      </w:pPr>
    </w:p>
    <w:p w:rsidR="00E251E5" w:rsidRPr="00B664CB" w:rsidRDefault="00E251E5" w:rsidP="00E251E5">
      <w:pPr>
        <w:spacing w:beforeLines="50" w:before="120" w:afterLines="50" w:after="120" w:line="240" w:lineRule="auto"/>
        <w:rPr>
          <w:rFonts w:ascii="宋体" w:eastAsia="宋体" w:hAnsi="宋体" w:cs="宋体"/>
          <w:szCs w:val="24"/>
          <w:lang w:eastAsia="zh-CN"/>
        </w:rPr>
      </w:pPr>
      <w:r w:rsidRPr="00B664CB">
        <w:rPr>
          <w:rFonts w:ascii="宋体" w:eastAsia="宋体" w:hAnsi="宋体" w:cs="宋体" w:hint="eastAsia"/>
          <w:szCs w:val="24"/>
          <w:lang w:eastAsia="zh-CN"/>
        </w:rPr>
        <w:t>如图所示二叉树的中序遍历序列是（   ）。</w:t>
      </w:r>
    </w:p>
    <w:p w:rsidR="00E251E5" w:rsidRPr="00B664CB" w:rsidRDefault="00190E1E" w:rsidP="00E251E5">
      <w:pPr>
        <w:spacing w:beforeLines="50" w:before="120" w:afterLines="50" w:after="120" w:line="240" w:lineRule="auto"/>
        <w:rPr>
          <w:rFonts w:ascii="宋体" w:eastAsia="宋体" w:hAnsi="宋体" w:cs="宋体"/>
          <w:szCs w:val="24"/>
        </w:rPr>
      </w:pPr>
      <w:r w:rsidRPr="00190E1E">
        <w:rPr>
          <w:rFonts w:ascii="宋体" w:eastAsia="宋体" w:hAnsi="宋体" w:cs="宋体" w:hint="eastAsia"/>
          <w:noProof/>
          <w:szCs w:val="24"/>
        </w:rPr>
        <w:object w:dxaOrig="1575" w:dyaOrig="1290" w14:anchorId="5231B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8.65pt;height:65.35pt;mso-width-percent:0;mso-height-percent:0;mso-width-percent:0;mso-height-percent:0" o:ole="">
            <v:imagedata r:id="rId6" o:title=""/>
          </v:shape>
          <o:OLEObject Type="Embed" ProgID="PBrush" ShapeID="_x0000_i1026" DrawAspect="Content" ObjectID="_1760525977" r:id="rId7"/>
        </w:objec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A.abdgcefh</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B.dgbaechf</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C.gdbehfca</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D.abcdefgh</w:t>
      </w:r>
      <w:proofErr w:type="spellEnd"/>
    </w:p>
    <w:p w:rsidR="00E251E5" w:rsidRPr="00B664CB" w:rsidRDefault="00E251E5" w:rsidP="00E251E5">
      <w:pPr>
        <w:spacing w:after="0" w:line="240" w:lineRule="auto"/>
        <w:rPr>
          <w:rFonts w:ascii="宋体" w:eastAsia="宋体" w:hAnsi="宋体" w:cs="宋体"/>
          <w:b/>
          <w:bCs/>
          <w:szCs w:val="24"/>
          <w:lang w:eastAsia="zh-CN"/>
        </w:rPr>
      </w:pPr>
      <w:r w:rsidRPr="00B664CB">
        <w:rPr>
          <w:rFonts w:ascii="宋体" w:eastAsia="宋体" w:hAnsi="宋体" w:cs="宋体" w:hint="eastAsia"/>
          <w:szCs w:val="24"/>
          <w:lang w:eastAsia="zh-CN"/>
        </w:rPr>
        <w:t>答案B</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设某二叉树先序遍历为</w:t>
      </w:r>
      <w:proofErr w:type="spellStart"/>
      <w:r w:rsidRPr="00B664CB">
        <w:rPr>
          <w:rFonts w:ascii="宋体" w:eastAsia="宋体" w:hAnsi="宋体" w:cs="宋体" w:hint="eastAsia"/>
          <w:szCs w:val="24"/>
          <w:lang w:eastAsia="zh-CN"/>
        </w:rPr>
        <w:t>abdec</w:t>
      </w:r>
      <w:proofErr w:type="spellEnd"/>
      <w:r w:rsidRPr="00B664CB">
        <w:rPr>
          <w:rFonts w:ascii="宋体" w:eastAsia="宋体" w:hAnsi="宋体" w:cs="宋体" w:hint="eastAsia"/>
          <w:szCs w:val="24"/>
          <w:lang w:eastAsia="zh-CN"/>
        </w:rPr>
        <w:t>，中序遍历为</w:t>
      </w:r>
      <w:proofErr w:type="spellStart"/>
      <w:r w:rsidRPr="00B664CB">
        <w:rPr>
          <w:rFonts w:ascii="宋体" w:eastAsia="宋体" w:hAnsi="宋体" w:cs="宋体" w:hint="eastAsia"/>
          <w:szCs w:val="24"/>
          <w:lang w:eastAsia="zh-CN"/>
        </w:rPr>
        <w:t>dbeac</w:t>
      </w:r>
      <w:proofErr w:type="spellEnd"/>
      <w:r w:rsidRPr="00B664CB">
        <w:rPr>
          <w:rFonts w:ascii="宋体" w:eastAsia="宋体" w:hAnsi="宋体" w:cs="宋体" w:hint="eastAsia"/>
          <w:szCs w:val="24"/>
          <w:lang w:eastAsia="zh-CN"/>
        </w:rPr>
        <w:t>。该二叉树的图形是（    ）。</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 xml:space="preserve">A. </w:t>
      </w:r>
      <w:r w:rsidRPr="00B664CB">
        <w:rPr>
          <w:rFonts w:ascii="宋体" w:eastAsia="宋体" w:hAnsi="宋体" w:cs="宋体" w:hint="eastAsia"/>
          <w:noProof/>
          <w:szCs w:val="24"/>
        </w:rPr>
        <mc:AlternateContent>
          <mc:Choice Requires="wpg">
            <w:drawing>
              <wp:inline distT="0" distB="0" distL="114300" distR="114300" wp14:anchorId="2997704A" wp14:editId="31BB98B5">
                <wp:extent cx="1345565" cy="1470025"/>
                <wp:effectExtent l="4445" t="4445" r="21590" b="11430"/>
                <wp:docPr id="308" name="组合 308"/>
                <wp:cNvGraphicFramePr/>
                <a:graphic xmlns:a="http://schemas.openxmlformats.org/drawingml/2006/main">
                  <a:graphicData uri="http://schemas.microsoft.com/office/word/2010/wordprocessingGroup">
                    <wpg:wgp>
                      <wpg:cNvGrpSpPr/>
                      <wpg:grpSpPr>
                        <a:xfrm>
                          <a:off x="0" y="0"/>
                          <a:ext cx="1345565" cy="1470025"/>
                          <a:chOff x="6488" y="77233"/>
                          <a:chExt cx="2119" cy="2315"/>
                        </a:xfrm>
                      </wpg:grpSpPr>
                      <wps:wsp>
                        <wps:cNvPr id="160" name="直接连接符 160"/>
                        <wps:cNvCnPr/>
                        <wps:spPr>
                          <a:xfrm flipH="1" flipV="1">
                            <a:off x="6893" y="78867"/>
                            <a:ext cx="283" cy="283"/>
                          </a:xfrm>
                          <a:prstGeom prst="line">
                            <a:avLst/>
                          </a:prstGeom>
                          <a:ln w="9525" cap="flat" cmpd="sng">
                            <a:solidFill>
                              <a:srgbClr val="000000"/>
                            </a:solidFill>
                            <a:prstDash val="solid"/>
                            <a:headEnd type="none" w="med" len="med"/>
                            <a:tailEnd type="none" w="med" len="med"/>
                          </a:ln>
                        </wps:spPr>
                        <wps:bodyPr/>
                      </wps:wsp>
                      <wpg:grpSp>
                        <wpg:cNvPr id="309" name="组合 166"/>
                        <wpg:cNvGrpSpPr/>
                        <wpg:grpSpPr>
                          <a:xfrm>
                            <a:off x="7031" y="77233"/>
                            <a:ext cx="1576" cy="1054"/>
                            <a:chOff x="7158" y="140113"/>
                            <a:chExt cx="1576" cy="1054"/>
                          </a:xfrm>
                        </wpg:grpSpPr>
                        <wps:wsp>
                          <wps:cNvPr id="161" name="椭圆 161"/>
                          <wps:cNvSpPr/>
                          <wps:spPr>
                            <a:xfrm>
                              <a:off x="7725" y="1401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a</w:t>
                                </w:r>
                              </w:p>
                            </w:txbxContent>
                          </wps:txbx>
                          <wps:bodyPr lIns="0" tIns="0" rIns="0" bIns="0" upright="1"/>
                        </wps:wsp>
                        <wps:wsp>
                          <wps:cNvPr id="162" name="椭圆 162"/>
                          <wps:cNvSpPr/>
                          <wps:spPr>
                            <a:xfrm>
                              <a:off x="7158" y="140705"/>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b</w:t>
                                </w:r>
                              </w:p>
                            </w:txbxContent>
                          </wps:txbx>
                          <wps:bodyPr lIns="0" tIns="0" rIns="0" bIns="0" upright="1"/>
                        </wps:wsp>
                        <wps:wsp>
                          <wps:cNvPr id="163" name="椭圆 163"/>
                          <wps:cNvSpPr/>
                          <wps:spPr>
                            <a:xfrm>
                              <a:off x="8280" y="1407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c</w:t>
                                </w:r>
                              </w:p>
                            </w:txbxContent>
                          </wps:txbx>
                          <wps:bodyPr lIns="0" tIns="0" rIns="0" bIns="0" upright="1"/>
                        </wps:wsp>
                        <wps:wsp>
                          <wps:cNvPr id="164" name="直接连接符 164"/>
                          <wps:cNvCnPr/>
                          <wps:spPr>
                            <a:xfrm flipH="1">
                              <a:off x="7500" y="140473"/>
                              <a:ext cx="283" cy="283"/>
                            </a:xfrm>
                            <a:prstGeom prst="line">
                              <a:avLst/>
                            </a:prstGeom>
                            <a:ln w="9525" cap="flat" cmpd="sng">
                              <a:solidFill>
                                <a:srgbClr val="000000"/>
                              </a:solidFill>
                              <a:prstDash val="solid"/>
                              <a:headEnd type="none" w="med" len="med"/>
                              <a:tailEnd type="none" w="med" len="med"/>
                            </a:ln>
                          </wps:spPr>
                          <wps:bodyPr/>
                        </wps:wsp>
                        <wps:wsp>
                          <wps:cNvPr id="165" name="直接连接符 165"/>
                          <wps:cNvCnPr/>
                          <wps:spPr>
                            <a:xfrm>
                              <a:off x="8113" y="140458"/>
                              <a:ext cx="283" cy="283"/>
                            </a:xfrm>
                            <a:prstGeom prst="line">
                              <a:avLst/>
                            </a:prstGeom>
                            <a:ln w="9525" cap="flat" cmpd="sng">
                              <a:solidFill>
                                <a:srgbClr val="000000"/>
                              </a:solidFill>
                              <a:prstDash val="solid"/>
                              <a:headEnd type="none" w="med" len="med"/>
                              <a:tailEnd type="none" w="med" len="med"/>
                            </a:ln>
                          </wps:spPr>
                          <wps:bodyPr/>
                        </wps:wsp>
                      </wpg:grpSp>
                      <wps:wsp>
                        <wps:cNvPr id="286" name="椭圆 286"/>
                        <wps:cNvSpPr/>
                        <wps:spPr>
                          <a:xfrm>
                            <a:off x="6488" y="7849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d</w:t>
                              </w:r>
                            </w:p>
                          </w:txbxContent>
                        </wps:txbx>
                        <wps:bodyPr lIns="0" tIns="0" rIns="0" bIns="0" upright="1"/>
                      </wps:wsp>
                      <wps:wsp>
                        <wps:cNvPr id="287" name="椭圆 287"/>
                        <wps:cNvSpPr/>
                        <wps:spPr>
                          <a:xfrm>
                            <a:off x="7103" y="7909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e</w:t>
                              </w:r>
                            </w:p>
                          </w:txbxContent>
                        </wps:txbx>
                        <wps:bodyPr lIns="0" tIns="0" rIns="0" bIns="0" upright="1"/>
                      </wps:wsp>
                      <wps:wsp>
                        <wps:cNvPr id="302" name="直接连接符 302"/>
                        <wps:cNvCnPr/>
                        <wps:spPr>
                          <a:xfrm flipH="1">
                            <a:off x="6833" y="78224"/>
                            <a:ext cx="283" cy="283"/>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w14:anchorId="2997704A" id="组合 308" o:spid="_x0000_s1026" style="width:105.95pt;height:115.75pt;mso-position-horizontal-relative:char;mso-position-vertical-relative:line" coordorigin="6488,77233" coordsize="2119,2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">
                <v:line id="直接连接符 160" o:spid="_x0000_s1027" style="position:absolute;flip:x y;visibility:visible;mso-wrap-style:square" from="6893,78867" to="7176,79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"/>
                <v:group id="组合 166" o:spid="_x0000_s1028" style="position:absolute;left:7031;top:77233;width:1576;height:1054" coordorigin="7158,140113" coordsize="1576,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oval id="椭圆 161" o:spid="_x0000_s1029" style="position:absolute;left:7725;top:1401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">
                    <v:textbox inset="0,0,0,0">
                      <w:txbxContent>
                        <w:p w:rsidR="00E251E5" w:rsidRDefault="00E251E5" w:rsidP="00E251E5">
                          <w:pPr>
                            <w:spacing w:line="0" w:lineRule="atLeast"/>
                            <w:jc w:val="center"/>
                            <w:rPr>
                              <w:rFonts w:eastAsia="宋体"/>
                            </w:rPr>
                          </w:pPr>
                          <w:r>
                            <w:rPr>
                              <w:rFonts w:eastAsia="宋体" w:hint="eastAsia"/>
                            </w:rPr>
                            <w:t>a</w:t>
                          </w:r>
                        </w:p>
                      </w:txbxContent>
                    </v:textbox>
                  </v:oval>
                  <v:oval id="椭圆 162" o:spid="_x0000_s1030" style="position:absolute;left:7158;top:140705;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">
                    <v:textbox inset="0,0,0,0">
                      <w:txbxContent>
                        <w:p w:rsidR="00E251E5" w:rsidRDefault="00E251E5" w:rsidP="00E251E5">
                          <w:pPr>
                            <w:spacing w:line="0" w:lineRule="atLeast"/>
                            <w:jc w:val="center"/>
                            <w:rPr>
                              <w:rFonts w:eastAsia="宋体"/>
                            </w:rPr>
                          </w:pPr>
                          <w:r>
                            <w:rPr>
                              <w:rFonts w:eastAsia="宋体" w:hint="eastAsia"/>
                            </w:rPr>
                            <w:t>b</w:t>
                          </w:r>
                        </w:p>
                      </w:txbxContent>
                    </v:textbox>
                  </v:oval>
                  <v:oval id="椭圆 163" o:spid="_x0000_s1031" style="position:absolute;left:8280;top:1407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">
                    <v:textbox inset="0,0,0,0">
                      <w:txbxContent>
                        <w:p w:rsidR="00E251E5" w:rsidRDefault="00E251E5" w:rsidP="00E251E5">
                          <w:pPr>
                            <w:spacing w:line="0" w:lineRule="atLeast"/>
                            <w:jc w:val="center"/>
                            <w:rPr>
                              <w:rFonts w:eastAsia="宋体"/>
                            </w:rPr>
                          </w:pPr>
                          <w:r>
                            <w:rPr>
                              <w:rFonts w:eastAsia="宋体" w:hint="eastAsia"/>
                            </w:rPr>
                            <w:t>c</w:t>
                          </w:r>
                        </w:p>
                      </w:txbxContent>
                    </v:textbox>
                  </v:oval>
                  <v:line id="直接连接符 164" o:spid="_x0000_s1032" style="position:absolute;flip:x;visibility:visible;mso-wrap-style:square" from="7500,140473" to="7783,140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"/>
                  <v:line id="直接连接符 165" o:spid="_x0000_s1033" style="position:absolute;visibility:visible;mso-wrap-style:square" from="8113,140458" to="8396,140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"/>
                </v:group>
                <v:oval id="椭圆 286" o:spid="_x0000_s1034" style="position:absolute;left:6488;top:7849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">
                  <v:textbox inset="0,0,0,0">
                    <w:txbxContent>
                      <w:p w:rsidR="00E251E5" w:rsidRDefault="00E251E5" w:rsidP="00E251E5">
                        <w:pPr>
                          <w:spacing w:line="0" w:lineRule="atLeast"/>
                          <w:jc w:val="center"/>
                          <w:rPr>
                            <w:rFonts w:eastAsia="宋体"/>
                          </w:rPr>
                        </w:pPr>
                        <w:r>
                          <w:rPr>
                            <w:rFonts w:eastAsia="宋体" w:hint="eastAsia"/>
                          </w:rPr>
                          <w:t>d</w:t>
                        </w:r>
                      </w:p>
                    </w:txbxContent>
                  </v:textbox>
                </v:oval>
                <v:oval id="椭圆 287" o:spid="_x0000_s1035" style="position:absolute;left:7103;top:7909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">
                  <v:textbox inset="0,0,0,0">
                    <w:txbxContent>
                      <w:p w:rsidR="00E251E5" w:rsidRDefault="00E251E5" w:rsidP="00E251E5">
                        <w:pPr>
                          <w:spacing w:line="0" w:lineRule="atLeast"/>
                          <w:jc w:val="center"/>
                          <w:rPr>
                            <w:rFonts w:eastAsia="宋体"/>
                          </w:rPr>
                        </w:pPr>
                        <w:r>
                          <w:rPr>
                            <w:rFonts w:eastAsia="宋体" w:hint="eastAsia"/>
                          </w:rPr>
                          <w:t>e</w:t>
                        </w:r>
                      </w:p>
                    </w:txbxContent>
                  </v:textbox>
                </v:oval>
                <v:line id="直接连接符 302" o:spid="_x0000_s1036" style="position:absolute;flip:x;visibility:visible;mso-wrap-style:square" from="6833,78224" to="7116,78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"/>
                <w10:anchorlock/>
              </v:group>
            </w:pict>
          </mc:Fallback>
        </mc:AlternateContent>
      </w:r>
      <w:r w:rsidRPr="00B664CB">
        <w:rPr>
          <w:rFonts w:ascii="宋体" w:eastAsia="宋体" w:hAnsi="宋体" w:cs="宋体" w:hint="eastAsia"/>
          <w:szCs w:val="24"/>
          <w:lang w:eastAsia="zh-CN"/>
        </w:rPr>
        <w:t xml:space="preserve">      B.</w:t>
      </w:r>
      <w:r w:rsidRPr="00B664CB">
        <w:rPr>
          <w:rFonts w:ascii="宋体" w:eastAsia="宋体" w:hAnsi="宋体" w:cs="宋体" w:hint="eastAsia"/>
          <w:noProof/>
          <w:szCs w:val="24"/>
        </w:rPr>
        <mc:AlternateContent>
          <mc:Choice Requires="wpg">
            <w:drawing>
              <wp:inline distT="0" distB="0" distL="114300" distR="114300" wp14:anchorId="04DE18B8" wp14:editId="576710D3">
                <wp:extent cx="1364615" cy="1068705"/>
                <wp:effectExtent l="4445" t="4445" r="21590" b="12700"/>
                <wp:docPr id="2" name="组合 2"/>
                <wp:cNvGraphicFramePr/>
                <a:graphic xmlns:a="http://schemas.openxmlformats.org/drawingml/2006/main">
                  <a:graphicData uri="http://schemas.microsoft.com/office/word/2010/wordprocessingGroup">
                    <wpg:wgp>
                      <wpg:cNvGrpSpPr/>
                      <wpg:grpSpPr>
                        <a:xfrm>
                          <a:off x="0" y="0"/>
                          <a:ext cx="1364615" cy="1068705"/>
                          <a:chOff x="8753" y="77534"/>
                          <a:chExt cx="2149" cy="1683"/>
                        </a:xfrm>
                      </wpg:grpSpPr>
                      <wps:wsp>
                        <wps:cNvPr id="3" name="椭圆 3"/>
                        <wps:cNvSpPr/>
                        <wps:spPr>
                          <a:xfrm>
                            <a:off x="8753" y="7873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d</w:t>
                              </w:r>
                            </w:p>
                          </w:txbxContent>
                        </wps:txbx>
                        <wps:bodyPr lIns="0" tIns="0" rIns="0" bIns="0" upright="1"/>
                      </wps:wsp>
                      <wps:wsp>
                        <wps:cNvPr id="4" name="椭圆 4"/>
                        <wps:cNvSpPr/>
                        <wps:spPr>
                          <a:xfrm>
                            <a:off x="9878" y="7876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e</w:t>
                              </w:r>
                            </w:p>
                          </w:txbxContent>
                        </wps:txbx>
                        <wps:bodyPr lIns="0" tIns="0" rIns="0" bIns="0" upright="1"/>
                      </wps:wsp>
                      <wpg:grpSp>
                        <wpg:cNvPr id="5" name="组合 317"/>
                        <wpg:cNvGrpSpPr/>
                        <wpg:grpSpPr>
                          <a:xfrm>
                            <a:off x="9326" y="77534"/>
                            <a:ext cx="1576" cy="1054"/>
                            <a:chOff x="7158" y="140113"/>
                            <a:chExt cx="1576" cy="1054"/>
                          </a:xfrm>
                        </wpg:grpSpPr>
                        <wps:wsp>
                          <wps:cNvPr id="6" name="椭圆 6"/>
                          <wps:cNvSpPr/>
                          <wps:spPr>
                            <a:xfrm>
                              <a:off x="7725" y="1401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a</w:t>
                                </w:r>
                              </w:p>
                            </w:txbxContent>
                          </wps:txbx>
                          <wps:bodyPr lIns="0" tIns="0" rIns="0" bIns="0" upright="1"/>
                        </wps:wsp>
                        <wps:wsp>
                          <wps:cNvPr id="7" name="椭圆 7"/>
                          <wps:cNvSpPr/>
                          <wps:spPr>
                            <a:xfrm>
                              <a:off x="7158" y="140705"/>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b</w:t>
                                </w:r>
                              </w:p>
                            </w:txbxContent>
                          </wps:txbx>
                          <wps:bodyPr lIns="0" tIns="0" rIns="0" bIns="0" upright="1"/>
                        </wps:wsp>
                        <wps:wsp>
                          <wps:cNvPr id="8" name="椭圆 8"/>
                          <wps:cNvSpPr/>
                          <wps:spPr>
                            <a:xfrm>
                              <a:off x="8280" y="1407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c</w:t>
                                </w:r>
                              </w:p>
                            </w:txbxContent>
                          </wps:txbx>
                          <wps:bodyPr lIns="0" tIns="0" rIns="0" bIns="0" upright="1"/>
                        </wps:wsp>
                        <wps:wsp>
                          <wps:cNvPr id="9" name="直接连接符 315"/>
                          <wps:cNvCnPr/>
                          <wps:spPr>
                            <a:xfrm flipH="1">
                              <a:off x="7500" y="140473"/>
                              <a:ext cx="283" cy="283"/>
                            </a:xfrm>
                            <a:prstGeom prst="line">
                              <a:avLst/>
                            </a:prstGeom>
                            <a:ln w="9525" cap="flat" cmpd="sng">
                              <a:solidFill>
                                <a:srgbClr val="000000"/>
                              </a:solidFill>
                              <a:prstDash val="solid"/>
                              <a:headEnd type="none" w="med" len="med"/>
                              <a:tailEnd type="none" w="med" len="med"/>
                            </a:ln>
                          </wps:spPr>
                          <wps:bodyPr/>
                        </wps:wsp>
                        <wps:wsp>
                          <wps:cNvPr id="10" name="直接连接符 316"/>
                          <wps:cNvCnPr/>
                          <wps:spPr>
                            <a:xfrm>
                              <a:off x="8113" y="140458"/>
                              <a:ext cx="283" cy="283"/>
                            </a:xfrm>
                            <a:prstGeom prst="line">
                              <a:avLst/>
                            </a:prstGeom>
                            <a:ln w="9525" cap="flat" cmpd="sng">
                              <a:solidFill>
                                <a:srgbClr val="000000"/>
                              </a:solidFill>
                              <a:prstDash val="solid"/>
                              <a:headEnd type="none" w="med" len="med"/>
                              <a:tailEnd type="none" w="med" len="med"/>
                            </a:ln>
                          </wps:spPr>
                          <wps:bodyPr/>
                        </wps:wsp>
                      </wpg:grpSp>
                      <wps:wsp>
                        <wps:cNvPr id="11" name="直接连接符 318"/>
                        <wps:cNvCnPr/>
                        <wps:spPr>
                          <a:xfrm flipH="1">
                            <a:off x="9098" y="78478"/>
                            <a:ext cx="283" cy="283"/>
                          </a:xfrm>
                          <a:prstGeom prst="line">
                            <a:avLst/>
                          </a:prstGeom>
                          <a:ln w="9525" cap="flat" cmpd="sng">
                            <a:solidFill>
                              <a:srgbClr val="000000"/>
                            </a:solidFill>
                            <a:prstDash val="solid"/>
                            <a:headEnd type="none" w="med" len="med"/>
                            <a:tailEnd type="none" w="med" len="med"/>
                          </a:ln>
                        </wps:spPr>
                        <wps:bodyPr/>
                      </wps:wsp>
                      <wps:wsp>
                        <wps:cNvPr id="12" name="直接连接符 319"/>
                        <wps:cNvCnPr/>
                        <wps:spPr>
                          <a:xfrm flipH="1" flipV="1">
                            <a:off x="9713" y="78491"/>
                            <a:ext cx="283" cy="283"/>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w14:anchorId="04DE18B8" id="组合 2" o:spid="_x0000_s1037" style="width:107.45pt;height:84.15pt;mso-position-horizontal-relative:char;mso-position-vertical-relative:line" coordorigin="8753,77534" coordsize="2149,1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">
                <v:oval id="椭圆 3" o:spid="_x0000_s1038" style="position:absolute;left:8753;top:7873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">
                  <v:textbox inset="0,0,0,0">
                    <w:txbxContent>
                      <w:p w:rsidR="00E251E5" w:rsidRDefault="00E251E5" w:rsidP="00E251E5">
                        <w:pPr>
                          <w:spacing w:line="0" w:lineRule="atLeast"/>
                          <w:jc w:val="center"/>
                          <w:rPr>
                            <w:rFonts w:eastAsia="宋体"/>
                          </w:rPr>
                        </w:pPr>
                        <w:r>
                          <w:rPr>
                            <w:rFonts w:eastAsia="宋体" w:hint="eastAsia"/>
                          </w:rPr>
                          <w:t>d</w:t>
                        </w:r>
                      </w:p>
                    </w:txbxContent>
                  </v:textbox>
                </v:oval>
                <v:oval id="椭圆 4" o:spid="_x0000_s1039" style="position:absolute;left:9878;top:7876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">
                  <v:textbox inset="0,0,0,0">
                    <w:txbxContent>
                      <w:p w:rsidR="00E251E5" w:rsidRDefault="00E251E5" w:rsidP="00E251E5">
                        <w:pPr>
                          <w:spacing w:line="0" w:lineRule="atLeast"/>
                          <w:jc w:val="center"/>
                          <w:rPr>
                            <w:rFonts w:eastAsia="宋体"/>
                          </w:rPr>
                        </w:pPr>
                        <w:r>
                          <w:rPr>
                            <w:rFonts w:eastAsia="宋体" w:hint="eastAsia"/>
                          </w:rPr>
                          <w:t>e</w:t>
                        </w:r>
                      </w:p>
                    </w:txbxContent>
                  </v:textbox>
                </v:oval>
                <v:group id="组合 317" o:spid="_x0000_s1040" style="position:absolute;left:9326;top:77534;width:1576;height:1054" coordorigin="7158,140113" coordsize="1576,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椭圆 6" o:spid="_x0000_s1041" style="position:absolute;left:7725;top:1401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">
                    <v:textbox inset="0,0,0,0">
                      <w:txbxContent>
                        <w:p w:rsidR="00E251E5" w:rsidRDefault="00E251E5" w:rsidP="00E251E5">
                          <w:pPr>
                            <w:spacing w:line="0" w:lineRule="atLeast"/>
                            <w:jc w:val="center"/>
                            <w:rPr>
                              <w:rFonts w:eastAsia="宋体"/>
                            </w:rPr>
                          </w:pPr>
                          <w:r>
                            <w:rPr>
                              <w:rFonts w:eastAsia="宋体" w:hint="eastAsia"/>
                            </w:rPr>
                            <w:t>a</w:t>
                          </w:r>
                        </w:p>
                      </w:txbxContent>
                    </v:textbox>
                  </v:oval>
                  <v:oval id="椭圆 7" o:spid="_x0000_s1042" style="position:absolute;left:7158;top:140705;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">
                    <v:textbox inset="0,0,0,0">
                      <w:txbxContent>
                        <w:p w:rsidR="00E251E5" w:rsidRDefault="00E251E5" w:rsidP="00E251E5">
                          <w:pPr>
                            <w:spacing w:line="0" w:lineRule="atLeast"/>
                            <w:jc w:val="center"/>
                            <w:rPr>
                              <w:rFonts w:eastAsia="宋体"/>
                            </w:rPr>
                          </w:pPr>
                          <w:r>
                            <w:rPr>
                              <w:rFonts w:eastAsia="宋体" w:hint="eastAsia"/>
                            </w:rPr>
                            <w:t>b</w:t>
                          </w:r>
                        </w:p>
                      </w:txbxContent>
                    </v:textbox>
                  </v:oval>
                  <v:oval id="椭圆 8" o:spid="_x0000_s1043" style="position:absolute;left:8280;top:1407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">
                    <v:textbox inset="0,0,0,0">
                      <w:txbxContent>
                        <w:p w:rsidR="00E251E5" w:rsidRDefault="00E251E5" w:rsidP="00E251E5">
                          <w:pPr>
                            <w:spacing w:line="0" w:lineRule="atLeast"/>
                            <w:jc w:val="center"/>
                            <w:rPr>
                              <w:rFonts w:eastAsia="宋体"/>
                            </w:rPr>
                          </w:pPr>
                          <w:r>
                            <w:rPr>
                              <w:rFonts w:eastAsia="宋体" w:hint="eastAsia"/>
                            </w:rPr>
                            <w:t>c</w:t>
                          </w:r>
                        </w:p>
                      </w:txbxContent>
                    </v:textbox>
                  </v:oval>
                  <v:line id="直接连接符 315" o:spid="_x0000_s1044" style="position:absolute;flip:x;visibility:visible;mso-wrap-style:square" from="7500,140473" to="7783,140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"/>
                  <v:line id="直接连接符 316" o:spid="_x0000_s1045" style="position:absolute;visibility:visible;mso-wrap-style:square" from="8113,140458" to="8396,140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XzlyQAAAOA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"/>
                </v:group>
                <v:line id="直接连接符 318" o:spid="_x0000_s1046" style="position:absolute;flip:x;visibility:visible;mso-wrap-style:square" from="9098,78478" to="9381,787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"/>
                <v:line id="直接连接符 319" o:spid="_x0000_s1047" style="position:absolute;flip:x y;visibility:visible;mso-wrap-style:square" from="9713,78491" to="9996,787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"/>
                <w10:anchorlock/>
              </v:group>
            </w:pict>
          </mc:Fallback>
        </mc:AlternateConten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C.</w:t>
      </w:r>
      <w:r w:rsidRPr="00B664CB">
        <w:rPr>
          <w:rFonts w:ascii="宋体" w:eastAsia="宋体" w:hAnsi="宋体" w:cs="宋体" w:hint="eastAsia"/>
          <w:noProof/>
          <w:szCs w:val="24"/>
        </w:rPr>
        <mc:AlternateContent>
          <mc:Choice Requires="wpg">
            <w:drawing>
              <wp:inline distT="0" distB="0" distL="114300" distR="114300" wp14:anchorId="27FD6185" wp14:editId="3E92F040">
                <wp:extent cx="1021715" cy="1403350"/>
                <wp:effectExtent l="0" t="0" r="0" b="0"/>
                <wp:docPr id="13" name="组合 13"/>
                <wp:cNvGraphicFramePr/>
                <a:graphic xmlns:a="http://schemas.openxmlformats.org/drawingml/2006/main">
                  <a:graphicData uri="http://schemas.microsoft.com/office/word/2010/wordprocessingGroup">
                    <wpg:wgp>
                      <wpg:cNvGrpSpPr/>
                      <wpg:grpSpPr>
                        <a:xfrm>
                          <a:off x="0" y="0"/>
                          <a:ext cx="1021715" cy="1403350"/>
                          <a:chOff x="11888" y="77248"/>
                          <a:chExt cx="1609" cy="2210"/>
                        </a:xfrm>
                      </wpg:grpSpPr>
                      <wpg:grpSp>
                        <wpg:cNvPr id="14" name="组合 14"/>
                        <wpg:cNvGrpSpPr/>
                        <wpg:grpSpPr>
                          <a:xfrm>
                            <a:off x="11921" y="77248"/>
                            <a:ext cx="1576" cy="1054"/>
                            <a:chOff x="7158" y="140113"/>
                            <a:chExt cx="1576" cy="1054"/>
                          </a:xfrm>
                        </wpg:grpSpPr>
                        <wps:wsp>
                          <wps:cNvPr id="15" name="椭圆 15"/>
                          <wps:cNvSpPr/>
                          <wps:spPr>
                            <a:xfrm>
                              <a:off x="7725" y="1401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a</w:t>
                                </w:r>
                              </w:p>
                            </w:txbxContent>
                          </wps:txbx>
                          <wps:bodyPr lIns="0" tIns="0" rIns="0" bIns="0" upright="1"/>
                        </wps:wsp>
                        <wps:wsp>
                          <wps:cNvPr id="16" name="椭圆 16"/>
                          <wps:cNvSpPr/>
                          <wps:spPr>
                            <a:xfrm>
                              <a:off x="7158" y="140705"/>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b</w:t>
                                </w:r>
                              </w:p>
                            </w:txbxContent>
                          </wps:txbx>
                          <wps:bodyPr lIns="0" tIns="0" rIns="0" bIns="0" upright="1"/>
                        </wps:wsp>
                        <wps:wsp>
                          <wps:cNvPr id="17" name="椭圆 17"/>
                          <wps:cNvSpPr/>
                          <wps:spPr>
                            <a:xfrm>
                              <a:off x="8280" y="1407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c</w:t>
                                </w:r>
                              </w:p>
                            </w:txbxContent>
                          </wps:txbx>
                          <wps:bodyPr lIns="0" tIns="0" rIns="0" bIns="0" upright="1"/>
                        </wps:wsp>
                        <wps:wsp>
                          <wps:cNvPr id="18" name="直接连接符 351"/>
                          <wps:cNvCnPr/>
                          <wps:spPr>
                            <a:xfrm flipH="1">
                              <a:off x="7500" y="140473"/>
                              <a:ext cx="283" cy="283"/>
                            </a:xfrm>
                            <a:prstGeom prst="line">
                              <a:avLst/>
                            </a:prstGeom>
                            <a:ln w="9525" cap="flat" cmpd="sng">
                              <a:solidFill>
                                <a:srgbClr val="000000"/>
                              </a:solidFill>
                              <a:prstDash val="solid"/>
                              <a:headEnd type="none" w="med" len="med"/>
                              <a:tailEnd type="none" w="med" len="med"/>
                            </a:ln>
                          </wps:spPr>
                          <wps:bodyPr/>
                        </wps:wsp>
                        <wps:wsp>
                          <wps:cNvPr id="19" name="直接连接符 352"/>
                          <wps:cNvCnPr/>
                          <wps:spPr>
                            <a:xfrm>
                              <a:off x="8113" y="140458"/>
                              <a:ext cx="283" cy="283"/>
                            </a:xfrm>
                            <a:prstGeom prst="line">
                              <a:avLst/>
                            </a:prstGeom>
                            <a:ln w="9525" cap="flat" cmpd="sng">
                              <a:solidFill>
                                <a:srgbClr val="000000"/>
                              </a:solidFill>
                              <a:prstDash val="solid"/>
                              <a:headEnd type="none" w="med" len="med"/>
                              <a:tailEnd type="none" w="med" len="med"/>
                            </a:ln>
                          </wps:spPr>
                          <wps:bodyPr/>
                        </wps:wsp>
                      </wpg:grpSp>
                      <wps:wsp>
                        <wps:cNvPr id="20" name="椭圆 20"/>
                        <wps:cNvSpPr/>
                        <wps:spPr>
                          <a:xfrm>
                            <a:off x="12533" y="7847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d</w:t>
                              </w:r>
                            </w:p>
                          </w:txbxContent>
                        </wps:txbx>
                        <wps:bodyPr lIns="0" tIns="0" rIns="0" bIns="0" upright="1"/>
                      </wps:wsp>
                      <wps:wsp>
                        <wps:cNvPr id="21" name="直接连接符 355"/>
                        <wps:cNvCnPr/>
                        <wps:spPr>
                          <a:xfrm flipH="1" flipV="1">
                            <a:off x="12338" y="78215"/>
                            <a:ext cx="283" cy="283"/>
                          </a:xfrm>
                          <a:prstGeom prst="line">
                            <a:avLst/>
                          </a:prstGeom>
                          <a:ln w="9525" cap="flat" cmpd="sng">
                            <a:solidFill>
                              <a:srgbClr val="000000"/>
                            </a:solidFill>
                            <a:prstDash val="solid"/>
                            <a:headEnd type="none" w="med" len="med"/>
                            <a:tailEnd type="none" w="med" len="med"/>
                          </a:ln>
                        </wps:spPr>
                        <wps:bodyPr/>
                      </wps:wsp>
                      <wps:wsp>
                        <wps:cNvPr id="22" name="椭圆 22"/>
                        <wps:cNvSpPr/>
                        <wps:spPr>
                          <a:xfrm>
                            <a:off x="11888" y="7900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e</w:t>
                              </w:r>
                            </w:p>
                          </w:txbxContent>
                        </wps:txbx>
                        <wps:bodyPr lIns="0" tIns="0" rIns="0" bIns="0" upright="1"/>
                      </wps:wsp>
                      <wps:wsp>
                        <wps:cNvPr id="23" name="直接连接符 357"/>
                        <wps:cNvCnPr/>
                        <wps:spPr>
                          <a:xfrm flipH="1">
                            <a:off x="12308" y="78824"/>
                            <a:ext cx="283" cy="283"/>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w14:anchorId="27FD6185" id="组合 13" o:spid="_x0000_s1048" style="width:80.45pt;height:110.5pt;mso-position-horizontal-relative:char;mso-position-vertical-relative:line" coordorigin="11888,77248" coordsize="1609,2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">
                <v:group id="组合 14" o:spid="_x0000_s1049" style="position:absolute;left:11921;top:77248;width:1576;height:1054" coordorigin="7158,140113" coordsize="1576,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oval id="椭圆 15" o:spid="_x0000_s1050" style="position:absolute;left:7725;top:1401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">
                    <v:textbox inset="0,0,0,0">
                      <w:txbxContent>
                        <w:p w:rsidR="00E251E5" w:rsidRDefault="00E251E5" w:rsidP="00E251E5">
                          <w:pPr>
                            <w:spacing w:line="0" w:lineRule="atLeast"/>
                            <w:jc w:val="center"/>
                            <w:rPr>
                              <w:rFonts w:eastAsia="宋体"/>
                            </w:rPr>
                          </w:pPr>
                          <w:r>
                            <w:rPr>
                              <w:rFonts w:eastAsia="宋体" w:hint="eastAsia"/>
                            </w:rPr>
                            <w:t>a</w:t>
                          </w:r>
                        </w:p>
                      </w:txbxContent>
                    </v:textbox>
                  </v:oval>
                  <v:oval id="椭圆 16" o:spid="_x0000_s1051" style="position:absolute;left:7158;top:140705;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">
                    <v:textbox inset="0,0,0,0">
                      <w:txbxContent>
                        <w:p w:rsidR="00E251E5" w:rsidRDefault="00E251E5" w:rsidP="00E251E5">
                          <w:pPr>
                            <w:spacing w:line="0" w:lineRule="atLeast"/>
                            <w:jc w:val="center"/>
                            <w:rPr>
                              <w:rFonts w:eastAsia="宋体"/>
                            </w:rPr>
                          </w:pPr>
                          <w:r>
                            <w:rPr>
                              <w:rFonts w:eastAsia="宋体" w:hint="eastAsia"/>
                            </w:rPr>
                            <w:t>b</w:t>
                          </w:r>
                        </w:p>
                      </w:txbxContent>
                    </v:textbox>
                  </v:oval>
                  <v:oval id="椭圆 17" o:spid="_x0000_s1052" style="position:absolute;left:8280;top:1407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">
                    <v:textbox inset="0,0,0,0">
                      <w:txbxContent>
                        <w:p w:rsidR="00E251E5" w:rsidRDefault="00E251E5" w:rsidP="00E251E5">
                          <w:pPr>
                            <w:spacing w:line="0" w:lineRule="atLeast"/>
                            <w:jc w:val="center"/>
                            <w:rPr>
                              <w:rFonts w:eastAsia="宋体"/>
                            </w:rPr>
                          </w:pPr>
                          <w:r>
                            <w:rPr>
                              <w:rFonts w:eastAsia="宋体" w:hint="eastAsia"/>
                            </w:rPr>
                            <w:t>c</w:t>
                          </w:r>
                        </w:p>
                      </w:txbxContent>
                    </v:textbox>
                  </v:oval>
                  <v:line id="直接连接符 351" o:spid="_x0000_s1053" style="position:absolute;flip:x;visibility:visible;mso-wrap-style:square" from="7500,140473" to="7783,140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"/>
                  <v:line id="直接连接符 352" o:spid="_x0000_s1054" style="position:absolute;visibility:visible;mso-wrap-style:square" from="8113,140458" to="8396,140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"/>
                </v:group>
                <v:oval id="椭圆 20" o:spid="_x0000_s1055" style="position:absolute;left:12533;top:7847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">
                  <v:textbox inset="0,0,0,0">
                    <w:txbxContent>
                      <w:p w:rsidR="00E251E5" w:rsidRDefault="00E251E5" w:rsidP="00E251E5">
                        <w:pPr>
                          <w:spacing w:line="0" w:lineRule="atLeast"/>
                          <w:jc w:val="center"/>
                          <w:rPr>
                            <w:rFonts w:eastAsia="宋体"/>
                          </w:rPr>
                        </w:pPr>
                        <w:r>
                          <w:rPr>
                            <w:rFonts w:eastAsia="宋体" w:hint="eastAsia"/>
                          </w:rPr>
                          <w:t>d</w:t>
                        </w:r>
                      </w:p>
                    </w:txbxContent>
                  </v:textbox>
                </v:oval>
                <v:line id="直接连接符 355" o:spid="_x0000_s1056" style="position:absolute;flip:x y;visibility:visible;mso-wrap-style:square" from="12338,78215" to="12621,78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"/>
                <v:oval id="椭圆 22" o:spid="_x0000_s1057" style="position:absolute;left:11888;top:7900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">
                  <v:textbox inset="0,0,0,0">
                    <w:txbxContent>
                      <w:p w:rsidR="00E251E5" w:rsidRDefault="00E251E5" w:rsidP="00E251E5">
                        <w:pPr>
                          <w:spacing w:line="0" w:lineRule="atLeast"/>
                          <w:jc w:val="center"/>
                          <w:rPr>
                            <w:rFonts w:eastAsia="宋体"/>
                          </w:rPr>
                        </w:pPr>
                        <w:r>
                          <w:rPr>
                            <w:rFonts w:eastAsia="宋体" w:hint="eastAsia"/>
                          </w:rPr>
                          <w:t>e</w:t>
                        </w:r>
                      </w:p>
                    </w:txbxContent>
                  </v:textbox>
                </v:oval>
                <v:line id="直接连接符 357" o:spid="_x0000_s1058" style="position:absolute;flip:x;visibility:visible;mso-wrap-style:square" from="12308,78824" to="12591,791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"/>
                <w10:anchorlock/>
              </v:group>
            </w:pict>
          </mc:Fallback>
        </mc:AlternateContent>
      </w:r>
      <w:r w:rsidRPr="00B664CB">
        <w:rPr>
          <w:rFonts w:ascii="宋体" w:eastAsia="宋体" w:hAnsi="宋体" w:cs="宋体" w:hint="eastAsia"/>
          <w:szCs w:val="24"/>
          <w:lang w:eastAsia="zh-CN"/>
        </w:rPr>
        <w:t xml:space="preserve">            D.</w:t>
      </w:r>
      <w:r w:rsidRPr="00B664CB">
        <w:rPr>
          <w:rFonts w:ascii="宋体" w:eastAsia="宋体" w:hAnsi="宋体" w:cs="宋体" w:hint="eastAsia"/>
          <w:noProof/>
          <w:szCs w:val="24"/>
        </w:rPr>
        <mc:AlternateContent>
          <mc:Choice Requires="wpg">
            <w:drawing>
              <wp:inline distT="0" distB="0" distL="114300" distR="114300" wp14:anchorId="2617A549" wp14:editId="742CB9C8">
                <wp:extent cx="1352550" cy="1069340"/>
                <wp:effectExtent l="0" t="0" r="0" b="0"/>
                <wp:docPr id="396" name="组合 396"/>
                <wp:cNvGraphicFramePr/>
                <a:graphic xmlns:a="http://schemas.openxmlformats.org/drawingml/2006/main">
                  <a:graphicData uri="http://schemas.microsoft.com/office/word/2010/wordprocessingGroup">
                    <wpg:wgp>
                      <wpg:cNvGrpSpPr/>
                      <wpg:grpSpPr>
                        <a:xfrm>
                          <a:off x="0" y="0"/>
                          <a:ext cx="1352550" cy="1069340"/>
                          <a:chOff x="11246" y="80797"/>
                          <a:chExt cx="2130" cy="1684"/>
                        </a:xfrm>
                      </wpg:grpSpPr>
                      <wpg:grpSp>
                        <wpg:cNvPr id="394" name="组合 394"/>
                        <wpg:cNvGrpSpPr/>
                        <wpg:grpSpPr>
                          <a:xfrm>
                            <a:off x="11246" y="80797"/>
                            <a:ext cx="2131" cy="1684"/>
                            <a:chOff x="13961" y="77272"/>
                            <a:chExt cx="2131" cy="1684"/>
                          </a:xfrm>
                        </wpg:grpSpPr>
                        <wpg:grpSp>
                          <wpg:cNvPr id="390" name="组合 390"/>
                          <wpg:cNvGrpSpPr/>
                          <wpg:grpSpPr>
                            <a:xfrm>
                              <a:off x="13961" y="77272"/>
                              <a:ext cx="1576" cy="1054"/>
                              <a:chOff x="7158" y="140113"/>
                              <a:chExt cx="1576" cy="1054"/>
                            </a:xfrm>
                          </wpg:grpSpPr>
                          <wps:wsp>
                            <wps:cNvPr id="385" name="椭圆 385"/>
                            <wps:cNvSpPr/>
                            <wps:spPr>
                              <a:xfrm>
                                <a:off x="7725" y="1401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a</w:t>
                                  </w:r>
                                </w:p>
                              </w:txbxContent>
                            </wps:txbx>
                            <wps:bodyPr lIns="0" tIns="0" rIns="0" bIns="0" upright="1"/>
                          </wps:wsp>
                          <wps:wsp>
                            <wps:cNvPr id="386" name="椭圆 386"/>
                            <wps:cNvSpPr/>
                            <wps:spPr>
                              <a:xfrm>
                                <a:off x="7158" y="140705"/>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b</w:t>
                                  </w:r>
                                </w:p>
                              </w:txbxContent>
                            </wps:txbx>
                            <wps:bodyPr lIns="0" tIns="0" rIns="0" bIns="0" upright="1"/>
                          </wps:wsp>
                          <wps:wsp>
                            <wps:cNvPr id="387" name="椭圆 387"/>
                            <wps:cNvSpPr/>
                            <wps:spPr>
                              <a:xfrm>
                                <a:off x="8280" y="140713"/>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d</w:t>
                                  </w:r>
                                </w:p>
                              </w:txbxContent>
                            </wps:txbx>
                            <wps:bodyPr lIns="0" tIns="0" rIns="0" bIns="0" upright="1"/>
                          </wps:wsp>
                          <wps:wsp>
                            <wps:cNvPr id="388" name="直接连接符 388"/>
                            <wps:cNvCnPr/>
                            <wps:spPr>
                              <a:xfrm flipH="1">
                                <a:off x="7500" y="140473"/>
                                <a:ext cx="283" cy="283"/>
                              </a:xfrm>
                              <a:prstGeom prst="line">
                                <a:avLst/>
                              </a:prstGeom>
                              <a:ln w="9525" cap="flat" cmpd="sng">
                                <a:solidFill>
                                  <a:srgbClr val="000000"/>
                                </a:solidFill>
                                <a:prstDash val="solid"/>
                                <a:headEnd type="none" w="med" len="med"/>
                                <a:tailEnd type="none" w="med" len="med"/>
                              </a:ln>
                            </wps:spPr>
                            <wps:bodyPr/>
                          </wps:wsp>
                          <wps:wsp>
                            <wps:cNvPr id="389" name="直接连接符 389"/>
                            <wps:cNvCnPr/>
                            <wps:spPr>
                              <a:xfrm>
                                <a:off x="8113" y="140458"/>
                                <a:ext cx="283" cy="283"/>
                              </a:xfrm>
                              <a:prstGeom prst="line">
                                <a:avLst/>
                              </a:prstGeom>
                              <a:ln w="9525" cap="flat" cmpd="sng">
                                <a:solidFill>
                                  <a:srgbClr val="000000"/>
                                </a:solidFill>
                                <a:prstDash val="solid"/>
                                <a:headEnd type="none" w="med" len="med"/>
                                <a:tailEnd type="none" w="med" len="med"/>
                              </a:ln>
                            </wps:spPr>
                            <wps:bodyPr/>
                          </wps:wsp>
                        </wpg:grpSp>
                        <wps:wsp>
                          <wps:cNvPr id="391" name="椭圆 391"/>
                          <wps:cNvSpPr/>
                          <wps:spPr>
                            <a:xfrm>
                              <a:off x="14543" y="7850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c</w:t>
                                </w:r>
                              </w:p>
                            </w:txbxContent>
                          </wps:txbx>
                          <wps:bodyPr lIns="0" tIns="0" rIns="0" bIns="0" upright="1"/>
                        </wps:wsp>
                        <wps:wsp>
                          <wps:cNvPr id="392" name="椭圆 392"/>
                          <wps:cNvSpPr/>
                          <wps:spPr>
                            <a:xfrm>
                              <a:off x="15638" y="7848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rPr>
                                    <w:rFonts w:eastAsia="宋体"/>
                                  </w:rPr>
                                </w:pPr>
                                <w:r>
                                  <w:rPr>
                                    <w:rFonts w:eastAsia="宋体" w:hint="eastAsia"/>
                                  </w:rPr>
                                  <w:t>e</w:t>
                                </w:r>
                              </w:p>
                            </w:txbxContent>
                          </wps:txbx>
                          <wps:bodyPr lIns="0" tIns="0" rIns="0" bIns="0" upright="1"/>
                        </wps:wsp>
                        <wps:wsp>
                          <wps:cNvPr id="393" name="直接连接符 393"/>
                          <wps:cNvCnPr/>
                          <wps:spPr>
                            <a:xfrm flipH="1">
                              <a:off x="14888" y="78254"/>
                              <a:ext cx="283" cy="283"/>
                            </a:xfrm>
                            <a:prstGeom prst="line">
                              <a:avLst/>
                            </a:prstGeom>
                            <a:ln w="9525" cap="flat" cmpd="sng">
                              <a:solidFill>
                                <a:srgbClr val="000000"/>
                              </a:solidFill>
                              <a:prstDash val="solid"/>
                              <a:headEnd type="none" w="med" len="med"/>
                              <a:tailEnd type="none" w="med" len="med"/>
                            </a:ln>
                          </wps:spPr>
                          <wps:bodyPr/>
                        </wps:wsp>
                      </wpg:grpSp>
                      <wps:wsp>
                        <wps:cNvPr id="395" name="直接连接符 395"/>
                        <wps:cNvCnPr/>
                        <wps:spPr>
                          <a:xfrm flipH="1" flipV="1">
                            <a:off x="12773" y="81792"/>
                            <a:ext cx="283" cy="283"/>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w14:anchorId="2617A549" id="组合 396" o:spid="_x0000_s1059" style="width:106.5pt;height:84.2pt;mso-position-horizontal-relative:char;mso-position-vertical-relative:line" coordorigin="11246,80797" coordsize="2130,16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">
                <v:group id="组合 394" o:spid="_x0000_s1060" style="position:absolute;left:11246;top:80797;width:2131;height:1684" coordorigin="13961,77272" coordsize="2131,16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Tqk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">
                  <v:group id="组合 390" o:spid="_x0000_s1061" style="position:absolute;left:13961;top:77272;width:1576;height:1054" coordorigin="7158,140113" coordsize="1576,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oval id="椭圆 385" o:spid="_x0000_s1062" style="position:absolute;left:7725;top:1401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">
                      <v:textbox inset="0,0,0,0">
                        <w:txbxContent>
                          <w:p w:rsidR="00E251E5" w:rsidRDefault="00E251E5" w:rsidP="00E251E5">
                            <w:pPr>
                              <w:spacing w:line="0" w:lineRule="atLeast"/>
                              <w:jc w:val="center"/>
                              <w:rPr>
                                <w:rFonts w:eastAsia="宋体"/>
                              </w:rPr>
                            </w:pPr>
                            <w:r>
                              <w:rPr>
                                <w:rFonts w:eastAsia="宋体" w:hint="eastAsia"/>
                              </w:rPr>
                              <w:t>a</w:t>
                            </w:r>
                          </w:p>
                        </w:txbxContent>
                      </v:textbox>
                    </v:oval>
                    <v:oval id="椭圆 386" o:spid="_x0000_s1063" style="position:absolute;left:7158;top:140705;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">
                      <v:textbox inset="0,0,0,0">
                        <w:txbxContent>
                          <w:p w:rsidR="00E251E5" w:rsidRDefault="00E251E5" w:rsidP="00E251E5">
                            <w:pPr>
                              <w:spacing w:line="0" w:lineRule="atLeast"/>
                              <w:jc w:val="center"/>
                              <w:rPr>
                                <w:rFonts w:eastAsia="宋体"/>
                              </w:rPr>
                            </w:pPr>
                            <w:r>
                              <w:rPr>
                                <w:rFonts w:eastAsia="宋体" w:hint="eastAsia"/>
                              </w:rPr>
                              <w:t>b</w:t>
                            </w:r>
                          </w:p>
                        </w:txbxContent>
                      </v:textbox>
                    </v:oval>
                    <v:oval id="椭圆 387" o:spid="_x0000_s1064" style="position:absolute;left:8280;top:140713;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">
                      <v:textbox inset="0,0,0,0">
                        <w:txbxContent>
                          <w:p w:rsidR="00E251E5" w:rsidRDefault="00E251E5" w:rsidP="00E251E5">
                            <w:pPr>
                              <w:spacing w:line="0" w:lineRule="atLeast"/>
                              <w:jc w:val="center"/>
                              <w:rPr>
                                <w:rFonts w:eastAsia="宋体"/>
                              </w:rPr>
                            </w:pPr>
                            <w:r>
                              <w:rPr>
                                <w:rFonts w:eastAsia="宋体" w:hint="eastAsia"/>
                              </w:rPr>
                              <w:t>d</w:t>
                            </w:r>
                          </w:p>
                        </w:txbxContent>
                      </v:textbox>
                    </v:oval>
                    <v:line id="直接连接符 388" o:spid="_x0000_s1065" style="position:absolute;flip:x;visibility:visible;mso-wrap-style:square" from="7500,140473" to="7783,140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"/>
                    <v:line id="直接连接符 389" o:spid="_x0000_s1066" style="position:absolute;visibility:visible;mso-wrap-style:square" from="8113,140458" to="8396,140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"/>
                  </v:group>
                  <v:oval id="椭圆 391" o:spid="_x0000_s1067" style="position:absolute;left:14543;top:7850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">
                    <v:textbox inset="0,0,0,0">
                      <w:txbxContent>
                        <w:p w:rsidR="00E251E5" w:rsidRDefault="00E251E5" w:rsidP="00E251E5">
                          <w:pPr>
                            <w:spacing w:line="0" w:lineRule="atLeast"/>
                            <w:jc w:val="center"/>
                            <w:rPr>
                              <w:rFonts w:eastAsia="宋体"/>
                            </w:rPr>
                          </w:pPr>
                          <w:r>
                            <w:rPr>
                              <w:rFonts w:eastAsia="宋体" w:hint="eastAsia"/>
                            </w:rPr>
                            <w:t>c</w:t>
                          </w:r>
                        </w:p>
                      </w:txbxContent>
                    </v:textbox>
                  </v:oval>
                  <v:oval id="椭圆 392" o:spid="_x0000_s1068" style="position:absolute;left:15638;top:7848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">
                    <v:textbox inset="0,0,0,0">
                      <w:txbxContent>
                        <w:p w:rsidR="00E251E5" w:rsidRDefault="00E251E5" w:rsidP="00E251E5">
                          <w:pPr>
                            <w:spacing w:line="0" w:lineRule="atLeast"/>
                            <w:jc w:val="center"/>
                            <w:rPr>
                              <w:rFonts w:eastAsia="宋体"/>
                            </w:rPr>
                          </w:pPr>
                          <w:r>
                            <w:rPr>
                              <w:rFonts w:eastAsia="宋体" w:hint="eastAsia"/>
                            </w:rPr>
                            <w:t>e</w:t>
                          </w:r>
                        </w:p>
                      </w:txbxContent>
                    </v:textbox>
                  </v:oval>
                  <v:line id="直接连接符 393" o:spid="_x0000_s1069" style="position:absolute;flip:x;visibility:visible;mso-wrap-style:square" from="14888,78254" to="15171,785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"/>
                </v:group>
                <v:line id="直接连接符 395" o:spid="_x0000_s1070" style="position:absolute;flip:x y;visibility:visible;mso-wrap-style:square" from="12773,81792" to="13056,82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"/>
                <w10:anchorlock/>
              </v:group>
            </w:pict>
          </mc:Fallback>
        </mc:AlternateContent>
      </w:r>
      <w:r w:rsidRPr="00B664CB">
        <w:rPr>
          <w:rFonts w:ascii="宋体" w:eastAsia="宋体" w:hAnsi="宋体" w:cs="宋体" w:hint="eastAsia"/>
          <w:szCs w:val="24"/>
          <w:lang w:eastAsia="zh-CN"/>
        </w:rPr>
        <w:t xml:space="preserve">  </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 B</w:t>
      </w:r>
    </w:p>
    <w:p w:rsidR="00E251E5" w:rsidRPr="00B664CB" w:rsidRDefault="00E251E5" w:rsidP="00E251E5">
      <w:pPr>
        <w:spacing w:after="0" w:line="240" w:lineRule="auto"/>
        <w:rPr>
          <w:rFonts w:ascii="宋体" w:eastAsia="宋体" w:hAnsi="宋体" w:cs="宋体"/>
          <w:szCs w:val="24"/>
          <w:lang w:eastAsia="zh-CN"/>
        </w:rPr>
      </w:pPr>
    </w:p>
    <w:p w:rsidR="00E251E5" w:rsidRPr="00B664CB" w:rsidRDefault="00E251E5" w:rsidP="00E251E5">
      <w:pPr>
        <w:spacing w:after="0" w:line="240" w:lineRule="auto"/>
        <w:rPr>
          <w:rFonts w:ascii="宋体" w:eastAsia="宋体" w:hAnsi="宋体" w:cs="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设某二叉树先序遍历为</w:t>
      </w:r>
      <w:proofErr w:type="spellStart"/>
      <w:r w:rsidRPr="00B664CB">
        <w:rPr>
          <w:rFonts w:ascii="宋体" w:eastAsia="宋体" w:hAnsi="宋体" w:cs="宋体" w:hint="eastAsia"/>
          <w:szCs w:val="24"/>
          <w:lang w:eastAsia="zh-CN"/>
        </w:rPr>
        <w:t>abdec</w:t>
      </w:r>
      <w:proofErr w:type="spellEnd"/>
      <w:r w:rsidRPr="00B664CB">
        <w:rPr>
          <w:rFonts w:ascii="宋体" w:eastAsia="宋体" w:hAnsi="宋体" w:cs="宋体" w:hint="eastAsia"/>
          <w:szCs w:val="24"/>
          <w:lang w:eastAsia="zh-CN"/>
        </w:rPr>
        <w:t>，中序遍历为</w:t>
      </w:r>
      <w:proofErr w:type="spellStart"/>
      <w:r w:rsidRPr="00B664CB">
        <w:rPr>
          <w:rFonts w:ascii="宋体" w:eastAsia="宋体" w:hAnsi="宋体" w:cs="宋体" w:hint="eastAsia"/>
          <w:szCs w:val="24"/>
          <w:lang w:eastAsia="zh-CN"/>
        </w:rPr>
        <w:t>dbeac</w:t>
      </w:r>
      <w:proofErr w:type="spellEnd"/>
      <w:r w:rsidRPr="00B664CB">
        <w:rPr>
          <w:rFonts w:ascii="宋体" w:eastAsia="宋体" w:hAnsi="宋体" w:cs="宋体" w:hint="eastAsia"/>
          <w:szCs w:val="24"/>
          <w:lang w:eastAsia="zh-CN"/>
        </w:rPr>
        <w:t>。写出该二叉树后序遍历的结果（    ）。</w: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A.edbca</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B.debca</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C.ebdca</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D.bceda</w:t>
      </w:r>
      <w:proofErr w:type="spellEnd"/>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答案B</w:t>
      </w:r>
    </w:p>
    <w:p w:rsidR="00E251E5" w:rsidRPr="00B664CB" w:rsidRDefault="00E251E5" w:rsidP="00E251E5">
      <w:pPr>
        <w:spacing w:after="0" w:line="240" w:lineRule="auto"/>
        <w:rPr>
          <w:rFonts w:ascii="宋体" w:eastAsia="宋体" w:hAnsi="宋体" w:cs="宋体"/>
          <w:szCs w:val="24"/>
          <w:lang w:eastAsia="zh-CN"/>
        </w:rPr>
      </w:pPr>
    </w:p>
    <w:p w:rsidR="00E251E5" w:rsidRPr="00B664CB" w:rsidRDefault="00E251E5" w:rsidP="00E251E5">
      <w:pPr>
        <w:snapToGrid w:val="0"/>
        <w:spacing w:beforeLines="50" w:before="120" w:after="0" w:line="240" w:lineRule="auto"/>
        <w:rPr>
          <w:rFonts w:ascii="宋体" w:eastAsia="宋体" w:hAnsi="宋体" w:cs="宋体"/>
          <w:szCs w:val="24"/>
          <w:lang w:eastAsia="zh-CN"/>
        </w:rPr>
      </w:pPr>
      <w:r w:rsidRPr="00B664CB">
        <w:rPr>
          <w:rFonts w:ascii="宋体" w:eastAsia="宋体" w:hAnsi="宋体" w:cs="宋体" w:hint="eastAsia"/>
          <w:szCs w:val="24"/>
          <w:lang w:eastAsia="zh-CN"/>
        </w:rPr>
        <w:t>已知某带权图的邻接矩阵如下所示：</w:t>
      </w:r>
    </w:p>
    <w:p w:rsidR="00E251E5" w:rsidRPr="00B664CB" w:rsidRDefault="00190E1E" w:rsidP="00E251E5">
      <w:pPr>
        <w:snapToGrid w:val="0"/>
        <w:spacing w:beforeLines="50" w:before="120" w:after="0" w:line="240" w:lineRule="auto"/>
        <w:ind w:firstLineChars="100" w:firstLine="240"/>
        <w:rPr>
          <w:rFonts w:ascii="宋体" w:eastAsia="宋体" w:hAnsi="宋体" w:cs="宋体"/>
          <w:szCs w:val="24"/>
          <w:lang w:eastAsia="zh-CN"/>
        </w:rPr>
      </w:pPr>
      <w:r w:rsidRPr="00190E1E">
        <w:rPr>
          <w:rFonts w:ascii="宋体" w:eastAsia="宋体" w:hAnsi="宋体" w:cs="宋体" w:hint="eastAsia"/>
          <w:noProof/>
          <w:position w:val="-102"/>
          <w:szCs w:val="24"/>
        </w:rPr>
        <w:object w:dxaOrig="2415" w:dyaOrig="2160" w14:anchorId="72E02CCF">
          <v:shape id="_x0000_i1025" type="#_x0000_t75" alt="" style="width:120.3pt;height:108pt;mso-width-percent:0;mso-height-percent:0;mso-width-percent:0;mso-height-percent:0" o:ole="">
            <v:imagedata r:id="rId8" o:title=""/>
          </v:shape>
          <o:OLEObject Type="Embed" ProgID="Equation.3" ShapeID="_x0000_i1025" DrawAspect="Content" ObjectID="_1760525978" r:id="rId9"/>
        </w:object>
      </w:r>
      <w:r w:rsidR="00E251E5" w:rsidRPr="00B664CB">
        <w:rPr>
          <w:rFonts w:ascii="宋体" w:eastAsia="宋体" w:hAnsi="宋体" w:cs="宋体"/>
          <w:noProof/>
          <w:szCs w:val="24"/>
          <w:lang w:eastAsia="zh-CN"/>
        </w:rPr>
        <w:t xml:space="preserve">   </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从顶点1出发的广度优先搜索序列为（   ）</w:t>
      </w:r>
      <w:r w:rsidRPr="00B664CB">
        <w:rPr>
          <w:rFonts w:ascii="宋体" w:eastAsia="宋体" w:hAnsi="宋体" w:cs="宋体" w:hint="eastAsia"/>
          <w:szCs w:val="24"/>
          <w:lang w:val="zh-CN" w:eastAsia="zh-CN"/>
        </w:rPr>
        <w:t>。</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A.1，2，3，4，5，6</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B.1，4，3，2，6，5</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C.1，3，2，4，6，5</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D.1，2，4，3，5，6</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答案A</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以1，2，3 ，6，7，8作为叶结点的权，构造一棵哈夫曼树是如下哪个图？（    ）</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A.</w:t>
      </w:r>
      <w:r w:rsidRPr="00B664CB">
        <w:rPr>
          <w:rFonts w:ascii="宋体" w:eastAsia="宋体" w:hAnsi="宋体" w:cs="宋体" w:hint="eastAsia"/>
          <w:noProof/>
          <w:szCs w:val="24"/>
        </w:rPr>
        <mc:AlternateContent>
          <mc:Choice Requires="wpg">
            <w:drawing>
              <wp:inline distT="0" distB="0" distL="0" distR="0" wp14:anchorId="05011017" wp14:editId="14D2E7D3">
                <wp:extent cx="1783080" cy="1459865"/>
                <wp:effectExtent l="4445" t="4445" r="22225" b="21590"/>
                <wp:docPr id="439" name="组合 439"/>
                <wp:cNvGraphicFramePr/>
                <a:graphic xmlns:a="http://schemas.openxmlformats.org/drawingml/2006/main">
                  <a:graphicData uri="http://schemas.microsoft.com/office/word/2010/wordprocessingGroup">
                    <wpg:wgp>
                      <wpg:cNvGrpSpPr/>
                      <wpg:grpSpPr>
                        <a:xfrm>
                          <a:off x="0" y="0"/>
                          <a:ext cx="1783080" cy="1459865"/>
                          <a:chOff x="11321" y="94249"/>
                          <a:chExt cx="2808" cy="2299"/>
                        </a:xfrm>
                      </wpg:grpSpPr>
                      <wpg:grpSp>
                        <wpg:cNvPr id="440" name="组合 58"/>
                        <wpg:cNvGrpSpPr/>
                        <wpg:grpSpPr>
                          <a:xfrm>
                            <a:off x="11696" y="94249"/>
                            <a:ext cx="2028" cy="1594"/>
                            <a:chOff x="6911" y="90016"/>
                            <a:chExt cx="2028" cy="1594"/>
                          </a:xfrm>
                        </wpg:grpSpPr>
                        <wps:wsp>
                          <wps:cNvPr id="134" name="直接连接符 46"/>
                          <wps:cNvCnPr/>
                          <wps:spPr>
                            <a:xfrm flipH="1">
                              <a:off x="7198" y="90870"/>
                              <a:ext cx="170" cy="283"/>
                            </a:xfrm>
                            <a:prstGeom prst="line">
                              <a:avLst/>
                            </a:prstGeom>
                            <a:ln w="9525" cap="flat" cmpd="sng">
                              <a:solidFill>
                                <a:srgbClr val="000000"/>
                              </a:solidFill>
                              <a:prstDash val="solid"/>
                              <a:headEnd type="none" w="med" len="med"/>
                              <a:tailEnd type="none" w="med" len="med"/>
                            </a:ln>
                          </wps:spPr>
                          <wps:bodyPr/>
                        </wps:wsp>
                        <wps:wsp>
                          <wps:cNvPr id="135" name="直接连接符 47"/>
                          <wps:cNvCnPr/>
                          <wps:spPr>
                            <a:xfrm>
                              <a:off x="7665" y="90870"/>
                              <a:ext cx="170" cy="283"/>
                            </a:xfrm>
                            <a:prstGeom prst="line">
                              <a:avLst/>
                            </a:prstGeom>
                            <a:ln w="9525" cap="flat" cmpd="sng">
                              <a:solidFill>
                                <a:srgbClr val="000000"/>
                              </a:solidFill>
                              <a:prstDash val="solid"/>
                              <a:headEnd type="none" w="med" len="med"/>
                              <a:tailEnd type="none" w="med" len="med"/>
                            </a:ln>
                          </wps:spPr>
                          <wps:bodyPr/>
                        </wps:wsp>
                        <wpg:grpSp>
                          <wpg:cNvPr id="441" name="组合 57"/>
                          <wpg:cNvGrpSpPr/>
                          <wpg:grpSpPr>
                            <a:xfrm>
                              <a:off x="6911" y="90016"/>
                              <a:ext cx="2029" cy="1594"/>
                              <a:chOff x="6911" y="90016"/>
                              <a:chExt cx="2029" cy="1594"/>
                            </a:xfrm>
                          </wpg:grpSpPr>
                          <wps:wsp>
                            <wps:cNvPr id="137" name="椭圆 48"/>
                            <wps:cNvSpPr/>
                            <wps:spPr>
                              <a:xfrm>
                                <a:off x="6911" y="9114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s:wsp>
                            <wps:cNvPr id="138" name="椭圆 49"/>
                            <wps:cNvSpPr/>
                            <wps:spPr>
                              <a:xfrm>
                                <a:off x="7646"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36000" upright="1"/>
                          </wps:wsp>
                          <wps:wsp>
                            <wps:cNvPr id="139" name="椭圆 50"/>
                            <wps:cNvSpPr/>
                            <wps:spPr>
                              <a:xfrm>
                                <a:off x="8171"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w:t>
                                  </w:r>
                                </w:p>
                              </w:txbxContent>
                            </wps:txbx>
                            <wps:bodyPr lIns="0" tIns="0" rIns="0" bIns="0" upright="1"/>
                          </wps:wsp>
                          <wps:wsp>
                            <wps:cNvPr id="140" name="椭圆 51"/>
                            <wps:cNvSpPr/>
                            <wps:spPr>
                              <a:xfrm>
                                <a:off x="7901" y="9001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27</w:t>
                                  </w:r>
                                </w:p>
                              </w:txbxContent>
                            </wps:txbx>
                            <wps:bodyPr lIns="0" tIns="0" rIns="0" bIns="0" upright="1"/>
                          </wps:wsp>
                          <wps:wsp>
                            <wps:cNvPr id="141" name="椭圆 52"/>
                            <wps:cNvSpPr/>
                            <wps:spPr>
                              <a:xfrm>
                                <a:off x="8486" y="9049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17</w:t>
                                  </w:r>
                                </w:p>
                              </w:txbxContent>
                            </wps:txbx>
                            <wps:bodyPr lIns="0" tIns="0" rIns="0" bIns="0" upright="1"/>
                          </wps:wsp>
                          <wps:wsp>
                            <wps:cNvPr id="142" name="椭圆 53"/>
                            <wps:cNvSpPr/>
                            <wps:spPr>
                              <a:xfrm>
                                <a:off x="7286" y="9048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10</w:t>
                                  </w:r>
                                </w:p>
                              </w:txbxContent>
                            </wps:txbx>
                            <wps:bodyPr lIns="0" tIns="0" rIns="0" bIns="0" upright="1"/>
                          </wps:wsp>
                          <wps:wsp>
                            <wps:cNvPr id="143" name="直接连接符 54"/>
                            <wps:cNvCnPr/>
                            <wps:spPr>
                              <a:xfrm flipH="1">
                                <a:off x="7678" y="90330"/>
                                <a:ext cx="227" cy="227"/>
                              </a:xfrm>
                              <a:prstGeom prst="line">
                                <a:avLst/>
                              </a:prstGeom>
                              <a:ln w="9525" cap="flat" cmpd="sng">
                                <a:solidFill>
                                  <a:srgbClr val="000000"/>
                                </a:solidFill>
                                <a:prstDash val="solid"/>
                                <a:headEnd type="none" w="med" len="med"/>
                                <a:tailEnd type="none" w="med" len="med"/>
                              </a:ln>
                            </wps:spPr>
                            <wps:bodyPr/>
                          </wps:wsp>
                          <wps:wsp>
                            <wps:cNvPr id="144" name="直接连接符 55"/>
                            <wps:cNvCnPr/>
                            <wps:spPr>
                              <a:xfrm>
                                <a:off x="8355" y="90330"/>
                                <a:ext cx="227" cy="227"/>
                              </a:xfrm>
                              <a:prstGeom prst="line">
                                <a:avLst/>
                              </a:prstGeom>
                              <a:ln w="9525" cap="flat" cmpd="sng">
                                <a:solidFill>
                                  <a:srgbClr val="000000"/>
                                </a:solidFill>
                                <a:prstDash val="solid"/>
                                <a:headEnd type="none" w="med" len="med"/>
                                <a:tailEnd type="none" w="med" len="med"/>
                              </a:ln>
                            </wps:spPr>
                            <wps:bodyPr/>
                          </wps:wsp>
                          <wps:wsp>
                            <wps:cNvPr id="145" name="直接连接符 56"/>
                            <wps:cNvCnPr/>
                            <wps:spPr>
                              <a:xfrm flipH="1">
                                <a:off x="8458" y="90885"/>
                                <a:ext cx="170" cy="283"/>
                              </a:xfrm>
                              <a:prstGeom prst="line">
                                <a:avLst/>
                              </a:prstGeom>
                              <a:ln w="9525" cap="flat" cmpd="sng">
                                <a:solidFill>
                                  <a:srgbClr val="000000"/>
                                </a:solidFill>
                                <a:prstDash val="solid"/>
                                <a:headEnd type="none" w="med" len="med"/>
                                <a:tailEnd type="none" w="med" len="med"/>
                              </a:ln>
                            </wps:spPr>
                            <wps:bodyPr/>
                          </wps:wsp>
                        </wpg:grpSp>
                      </wpg:grpSp>
                      <wpg:grpSp>
                        <wpg:cNvPr id="442" name="组合 72"/>
                        <wpg:cNvGrpSpPr/>
                        <wpg:grpSpPr>
                          <a:xfrm>
                            <a:off x="11321" y="95088"/>
                            <a:ext cx="2809" cy="1460"/>
                            <a:chOff x="11321" y="95088"/>
                            <a:chExt cx="2809" cy="1460"/>
                          </a:xfrm>
                        </wpg:grpSpPr>
                        <wpg:grpSp>
                          <wpg:cNvPr id="443" name="组合 63"/>
                          <wpg:cNvGrpSpPr/>
                          <wpg:grpSpPr>
                            <a:xfrm>
                              <a:off x="12581" y="95808"/>
                              <a:ext cx="1189" cy="740"/>
                              <a:chOff x="12716" y="95088"/>
                              <a:chExt cx="1189" cy="740"/>
                            </a:xfrm>
                          </wpg:grpSpPr>
                          <wps:wsp>
                            <wps:cNvPr id="148" name="直接连接符 59"/>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149" name="直接连接符 60"/>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150" name="椭圆 61"/>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s:wsp>
                            <wps:cNvPr id="151" name="椭圆 62"/>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g:grpSp>
                        <wpg:grpSp>
                          <wpg:cNvPr id="444" name="组合 68"/>
                          <wpg:cNvGrpSpPr/>
                          <wpg:grpSpPr>
                            <a:xfrm>
                              <a:off x="11321" y="95793"/>
                              <a:ext cx="1189" cy="740"/>
                              <a:chOff x="12716" y="95088"/>
                              <a:chExt cx="1189" cy="740"/>
                            </a:xfrm>
                          </wpg:grpSpPr>
                          <wps:wsp>
                            <wps:cNvPr id="153" name="直接连接符 64"/>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154" name="直接连接符 65"/>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155" name="椭圆 66"/>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w:t>
                                  </w:r>
                                </w:p>
                              </w:txbxContent>
                            </wps:txbx>
                            <wps:bodyPr lIns="0" tIns="0" rIns="0" bIns="0" upright="1"/>
                          </wps:wsp>
                          <wps:wsp>
                            <wps:cNvPr id="156" name="椭圆 67"/>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2</w:t>
                                  </w:r>
                                </w:p>
                              </w:txbxContent>
                            </wps:txbx>
                            <wps:bodyPr lIns="0" tIns="0" rIns="0" bIns="0" upright="1"/>
                          </wps:wsp>
                        </wpg:grpSp>
                        <wpg:grpSp>
                          <wpg:cNvPr id="445" name="组合 71"/>
                          <wpg:cNvGrpSpPr/>
                          <wpg:grpSpPr>
                            <a:xfrm>
                              <a:off x="13676" y="95088"/>
                              <a:ext cx="454" cy="740"/>
                              <a:chOff x="9641" y="95328"/>
                              <a:chExt cx="454" cy="740"/>
                            </a:xfrm>
                          </wpg:grpSpPr>
                          <wps:wsp>
                            <wps:cNvPr id="158" name="直接连接符 69"/>
                            <wps:cNvCnPr/>
                            <wps:spPr>
                              <a:xfrm>
                                <a:off x="9660" y="95328"/>
                                <a:ext cx="170" cy="283"/>
                              </a:xfrm>
                              <a:prstGeom prst="line">
                                <a:avLst/>
                              </a:prstGeom>
                              <a:ln w="9525" cap="flat" cmpd="sng">
                                <a:solidFill>
                                  <a:srgbClr val="000000"/>
                                </a:solidFill>
                                <a:prstDash val="solid"/>
                                <a:headEnd type="none" w="med" len="med"/>
                                <a:tailEnd type="none" w="med" len="med"/>
                              </a:ln>
                            </wps:spPr>
                            <wps:bodyPr/>
                          </wps:wsp>
                          <wps:wsp>
                            <wps:cNvPr id="159" name="椭圆 70"/>
                            <wps:cNvSpPr/>
                            <wps:spPr>
                              <a:xfrm>
                                <a:off x="9641" y="9561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g:grpSp>
                      </wpg:grpSp>
                    </wpg:wgp>
                  </a:graphicData>
                </a:graphic>
              </wp:inline>
            </w:drawing>
          </mc:Choice>
          <mc:Fallback>
            <w:pict>
              <v:group w14:anchorId="05011017" id="组合 439" o:spid="_x0000_s1071" style="width:140.4pt;height:114.95pt;mso-position-horizontal-relative:char;mso-position-vertical-relative:line" coordorigin="11321,94249" coordsize="2808,2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">
                <v:group id="组合 58" o:spid="_x0000_s1072" style="position:absolute;left:11696;top:94249;width:2028;height:1594" coordorigin="6911,90016" coordsize="2028,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">
                  <v:line id="直接连接符 46" o:spid="_x0000_s1073" style="position:absolute;flip:x;visibility:visible;mso-wrap-style:square" from="7198,90870" to="7368,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"/>
                  <v:line id="直接连接符 47" o:spid="_x0000_s1074" style="position:absolute;visibility:visible;mso-wrap-style:square" from="7665,90870" to="7835,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"/>
                  <v:group id="组合 57" o:spid="_x0000_s1075" style="position:absolute;left:6911;top:90016;width:2029;height:1594" coordorigin="6911,90016" coordsize="2029,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">
                    <v:oval id="椭圆 48" o:spid="_x0000_s1076" style="position:absolute;left:6911;top:9114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">
                      <v:textbox inset="0,0,0,0">
                        <w:txbxContent>
                          <w:p w:rsidR="00E251E5" w:rsidRDefault="00E251E5" w:rsidP="00E251E5">
                            <w:pPr>
                              <w:spacing w:line="0" w:lineRule="atLeast"/>
                              <w:jc w:val="center"/>
                            </w:pPr>
                            <w:r>
                              <w:rPr>
                                <w:rFonts w:hint="eastAsia"/>
                              </w:rPr>
                              <w:t>3</w:t>
                            </w:r>
                          </w:p>
                        </w:txbxContent>
                      </v:textbox>
                    </v:oval>
                    <v:oval id="椭圆 49" o:spid="_x0000_s1077" style="position:absolute;left:7646;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">
                      <v:textbox inset="0,0,0,1mm">
                        <w:txbxContent>
                          <w:p w:rsidR="00E251E5" w:rsidRDefault="00E251E5" w:rsidP="00E251E5">
                            <w:pPr>
                              <w:spacing w:line="0" w:lineRule="atLeast"/>
                              <w:jc w:val="center"/>
                            </w:pPr>
                            <w:r>
                              <w:rPr>
                                <w:rFonts w:hint="eastAsia"/>
                              </w:rPr>
                              <w:t>7</w:t>
                            </w:r>
                          </w:p>
                        </w:txbxContent>
                      </v:textbox>
                    </v:oval>
                    <v:oval id="椭圆 50" o:spid="_x0000_s1078" style="position:absolute;left:8171;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">
                      <v:textbox inset="0,0,0,0">
                        <w:txbxContent>
                          <w:p w:rsidR="00E251E5" w:rsidRDefault="00E251E5" w:rsidP="00E251E5">
                            <w:pPr>
                              <w:spacing w:line="0" w:lineRule="atLeast"/>
                              <w:jc w:val="center"/>
                            </w:pPr>
                            <w:r>
                              <w:rPr>
                                <w:rFonts w:hint="eastAsia"/>
                              </w:rPr>
                              <w:t>9</w:t>
                            </w:r>
                          </w:p>
                        </w:txbxContent>
                      </v:textbox>
                    </v:oval>
                    <v:oval id="椭圆 51" o:spid="_x0000_s1079" style="position:absolute;left:7901;top:9001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">
                      <v:textbox inset="0,0,0,0">
                        <w:txbxContent>
                          <w:p w:rsidR="00E251E5" w:rsidRDefault="00E251E5" w:rsidP="00E251E5">
                            <w:pPr>
                              <w:spacing w:line="0" w:lineRule="atLeast"/>
                              <w:jc w:val="center"/>
                            </w:pPr>
                            <w:r>
                              <w:rPr>
                                <w:rFonts w:hint="eastAsia"/>
                              </w:rPr>
                              <w:t>27</w:t>
                            </w:r>
                          </w:p>
                        </w:txbxContent>
                      </v:textbox>
                    </v:oval>
                    <v:oval id="椭圆 52" o:spid="_x0000_s1080" style="position:absolute;left:8486;top:9049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">
                      <v:textbox inset="0,0,0,0">
                        <w:txbxContent>
                          <w:p w:rsidR="00E251E5" w:rsidRDefault="00E251E5" w:rsidP="00E251E5">
                            <w:pPr>
                              <w:spacing w:line="0" w:lineRule="atLeast"/>
                              <w:jc w:val="center"/>
                            </w:pPr>
                            <w:r>
                              <w:rPr>
                                <w:rFonts w:eastAsia="宋体" w:hint="eastAsia"/>
                              </w:rPr>
                              <w:t>17</w:t>
                            </w:r>
                          </w:p>
                        </w:txbxContent>
                      </v:textbox>
                    </v:oval>
                    <v:oval id="椭圆 53" o:spid="_x0000_s1081" style="position:absolute;left:7286;top:9048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10</w:t>
                            </w:r>
                          </w:p>
                        </w:txbxContent>
                      </v:textbox>
                    </v:oval>
                    <v:line id="直接连接符 54" o:spid="_x0000_s1082" style="position:absolute;flip:x;visibility:visible;mso-wrap-style:square" from="7678,90330" to="7905,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"/>
                    <v:line id="直接连接符 55" o:spid="_x0000_s1083" style="position:absolute;visibility:visible;mso-wrap-style:square" from="8355,90330" to="8582,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"/>
                    <v:line id="直接连接符 56" o:spid="_x0000_s1084" style="position:absolute;flip:x;visibility:visible;mso-wrap-style:square" from="8458,90885" to="8628,9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"/>
                  </v:group>
                </v:group>
                <v:group id="组合 72" o:spid="_x0000_s1085" style="position:absolute;left:11321;top:95088;width:2809;height:1460" coordorigin="11321,95088" coordsize="2809,1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">
                  <v:group id="组合 63" o:spid="_x0000_s1086" style="position:absolute;left:12581;top:95808;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">
                    <v:line id="直接连接符 59" o:spid="_x0000_s1087"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"/>
                    <v:line id="直接连接符 60" o:spid="_x0000_s1088"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"/>
                    <v:oval id="椭圆 61" o:spid="_x0000_s1089"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">
                      <v:textbox inset="0,0,0,0">
                        <w:txbxContent>
                          <w:p w:rsidR="00E251E5" w:rsidRDefault="00E251E5" w:rsidP="00E251E5">
                            <w:pPr>
                              <w:spacing w:line="0" w:lineRule="atLeast"/>
                              <w:jc w:val="center"/>
                            </w:pPr>
                            <w:r>
                              <w:rPr>
                                <w:rFonts w:hint="eastAsia"/>
                              </w:rPr>
                              <w:t>3</w:t>
                            </w:r>
                          </w:p>
                        </w:txbxContent>
                      </v:textbox>
                    </v:oval>
                    <v:oval id="椭圆 62" o:spid="_x0000_s1090"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">
                      <v:textbox inset="0,0,0,0">
                        <w:txbxContent>
                          <w:p w:rsidR="00E251E5" w:rsidRDefault="00E251E5" w:rsidP="00E251E5">
                            <w:pPr>
                              <w:spacing w:line="0" w:lineRule="atLeast"/>
                              <w:jc w:val="center"/>
                            </w:pPr>
                            <w:r>
                              <w:rPr>
                                <w:rFonts w:hint="eastAsia"/>
                              </w:rPr>
                              <w:t>6</w:t>
                            </w:r>
                          </w:p>
                        </w:txbxContent>
                      </v:textbox>
                    </v:oval>
                  </v:group>
                  <v:group id="组合 68" o:spid="_x0000_s1091" style="position:absolute;left:11321;top:95793;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">
                    <v:line id="直接连接符 64" o:spid="_x0000_s1092"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"/>
                    <v:line id="直接连接符 65" o:spid="_x0000_s1093"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"/>
                    <v:oval id="椭圆 66" o:spid="_x0000_s1094"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">
                      <v:textbox inset="0,0,0,0">
                        <w:txbxContent>
                          <w:p w:rsidR="00E251E5" w:rsidRDefault="00E251E5" w:rsidP="00E251E5">
                            <w:pPr>
                              <w:spacing w:line="0" w:lineRule="atLeast"/>
                              <w:jc w:val="center"/>
                            </w:pPr>
                            <w:r>
                              <w:rPr>
                                <w:rFonts w:hint="eastAsia"/>
                              </w:rPr>
                              <w:t>1</w:t>
                            </w:r>
                          </w:p>
                        </w:txbxContent>
                      </v:textbox>
                    </v:oval>
                    <v:oval id="椭圆 67" o:spid="_x0000_s1095"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">
                      <v:textbox inset="0,0,0,0">
                        <w:txbxContent>
                          <w:p w:rsidR="00E251E5" w:rsidRDefault="00E251E5" w:rsidP="00E251E5">
                            <w:pPr>
                              <w:spacing w:line="0" w:lineRule="atLeast"/>
                              <w:jc w:val="center"/>
                            </w:pPr>
                            <w:r>
                              <w:rPr>
                                <w:rFonts w:hint="eastAsia"/>
                              </w:rPr>
                              <w:t>2</w:t>
                            </w:r>
                          </w:p>
                        </w:txbxContent>
                      </v:textbox>
                    </v:oval>
                  </v:group>
                  <v:group id="组合 71" o:spid="_x0000_s1096" style="position:absolute;left:13676;top:95088;width:454;height:740" coordorigin="9641,95328" coordsize="454,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">
                    <v:line id="直接连接符 69" o:spid="_x0000_s1097" style="position:absolute;visibility:visible;mso-wrap-style:square" from="9660,95328" to="9830,95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"/>
                    <v:oval id="椭圆 70" o:spid="_x0000_s1098" style="position:absolute;left:9641;top:9561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">
                      <v:textbox inset="0,0,0,0">
                        <w:txbxContent>
                          <w:p w:rsidR="00E251E5" w:rsidRDefault="00E251E5" w:rsidP="00E251E5">
                            <w:pPr>
                              <w:spacing w:line="0" w:lineRule="atLeast"/>
                              <w:jc w:val="center"/>
                            </w:pPr>
                            <w:r>
                              <w:rPr>
                                <w:rFonts w:hint="eastAsia"/>
                              </w:rPr>
                              <w:t>8</w:t>
                            </w:r>
                          </w:p>
                        </w:txbxContent>
                      </v:textbox>
                    </v:oval>
                  </v:group>
                </v:group>
                <w10:anchorlock/>
              </v:group>
            </w:pict>
          </mc:Fallback>
        </mc:AlternateContent>
      </w:r>
      <w:r w:rsidRPr="00B664CB">
        <w:rPr>
          <w:rFonts w:ascii="宋体" w:eastAsia="宋体" w:hAnsi="宋体" w:cs="宋体" w:hint="eastAsia"/>
          <w:szCs w:val="24"/>
          <w:lang w:eastAsia="zh-CN"/>
        </w:rPr>
        <w:t>B.</w:t>
      </w:r>
      <w:r w:rsidRPr="00B664CB">
        <w:rPr>
          <w:rFonts w:ascii="宋体" w:eastAsia="宋体" w:hAnsi="宋体" w:cs="宋体" w:hint="eastAsia"/>
          <w:noProof/>
          <w:szCs w:val="24"/>
        </w:rPr>
        <mc:AlternateContent>
          <mc:Choice Requires="wpg">
            <w:drawing>
              <wp:inline distT="0" distB="0" distL="0" distR="0" wp14:anchorId="7A14363B" wp14:editId="7471788E">
                <wp:extent cx="2012315" cy="1888490"/>
                <wp:effectExtent l="4445" t="4445" r="21590" b="12065"/>
                <wp:docPr id="458" name="组合 458"/>
                <wp:cNvGraphicFramePr/>
                <a:graphic xmlns:a="http://schemas.openxmlformats.org/drawingml/2006/main">
                  <a:graphicData uri="http://schemas.microsoft.com/office/word/2010/wordprocessingGroup">
                    <wpg:wgp>
                      <wpg:cNvGrpSpPr/>
                      <wpg:grpSpPr>
                        <a:xfrm>
                          <a:off x="0" y="0"/>
                          <a:ext cx="2012315" cy="1888490"/>
                          <a:chOff x="6191" y="94294"/>
                          <a:chExt cx="3169" cy="2974"/>
                        </a:xfrm>
                      </wpg:grpSpPr>
                      <wpg:grpSp>
                        <wpg:cNvPr id="459" name="组合 86"/>
                        <wpg:cNvGrpSpPr/>
                        <wpg:grpSpPr>
                          <a:xfrm>
                            <a:off x="6941" y="94294"/>
                            <a:ext cx="2028" cy="1594"/>
                            <a:chOff x="6911" y="90016"/>
                            <a:chExt cx="2028" cy="1594"/>
                          </a:xfrm>
                        </wpg:grpSpPr>
                        <wps:wsp>
                          <wps:cNvPr id="74" name="直接连接符 74"/>
                          <wps:cNvCnPr/>
                          <wps:spPr>
                            <a:xfrm flipH="1">
                              <a:off x="7198" y="90870"/>
                              <a:ext cx="170" cy="283"/>
                            </a:xfrm>
                            <a:prstGeom prst="line">
                              <a:avLst/>
                            </a:prstGeom>
                            <a:ln w="9525" cap="flat" cmpd="sng">
                              <a:solidFill>
                                <a:srgbClr val="000000"/>
                              </a:solidFill>
                              <a:prstDash val="solid"/>
                              <a:headEnd type="none" w="med" len="med"/>
                              <a:tailEnd type="none" w="med" len="med"/>
                            </a:ln>
                          </wps:spPr>
                          <wps:bodyPr/>
                        </wps:wsp>
                        <wps:wsp>
                          <wps:cNvPr id="75" name="直接连接符 75"/>
                          <wps:cNvCnPr/>
                          <wps:spPr>
                            <a:xfrm>
                              <a:off x="7665" y="90870"/>
                              <a:ext cx="170" cy="283"/>
                            </a:xfrm>
                            <a:prstGeom prst="line">
                              <a:avLst/>
                            </a:prstGeom>
                            <a:ln w="9525" cap="flat" cmpd="sng">
                              <a:solidFill>
                                <a:srgbClr val="000000"/>
                              </a:solidFill>
                              <a:prstDash val="solid"/>
                              <a:headEnd type="none" w="med" len="med"/>
                              <a:tailEnd type="none" w="med" len="med"/>
                            </a:ln>
                          </wps:spPr>
                          <wps:bodyPr/>
                        </wps:wsp>
                        <wpg:grpSp>
                          <wpg:cNvPr id="460" name="组合 85"/>
                          <wpg:cNvGrpSpPr/>
                          <wpg:grpSpPr>
                            <a:xfrm>
                              <a:off x="6911" y="90016"/>
                              <a:ext cx="2029" cy="1594"/>
                              <a:chOff x="6911" y="90016"/>
                              <a:chExt cx="2029" cy="1594"/>
                            </a:xfrm>
                          </wpg:grpSpPr>
                          <wps:wsp>
                            <wps:cNvPr id="76" name="椭圆 76"/>
                            <wps:cNvSpPr/>
                            <wps:spPr>
                              <a:xfrm>
                                <a:off x="6911" y="9114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77" name="椭圆 77"/>
                            <wps:cNvSpPr/>
                            <wps:spPr>
                              <a:xfrm>
                                <a:off x="7646"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78" name="椭圆 78"/>
                            <wps:cNvSpPr/>
                            <wps:spPr>
                              <a:xfrm>
                                <a:off x="8171"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0" upright="1"/>
                          </wps:wsp>
                          <wps:wsp>
                            <wps:cNvPr id="79" name="椭圆 79"/>
                            <wps:cNvSpPr/>
                            <wps:spPr>
                              <a:xfrm>
                                <a:off x="7901" y="9001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27</w:t>
                                  </w:r>
                                </w:p>
                              </w:txbxContent>
                            </wps:txbx>
                            <wps:bodyPr lIns="0" tIns="0" rIns="0" bIns="0" upright="1"/>
                          </wps:wsp>
                          <wps:wsp>
                            <wps:cNvPr id="80" name="椭圆 80"/>
                            <wps:cNvSpPr/>
                            <wps:spPr>
                              <a:xfrm>
                                <a:off x="8486" y="9049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15</w:t>
                                  </w:r>
                                </w:p>
                              </w:txbxContent>
                            </wps:txbx>
                            <wps:bodyPr lIns="0" tIns="0" rIns="0" bIns="0" upright="1"/>
                          </wps:wsp>
                          <wps:wsp>
                            <wps:cNvPr id="81" name="椭圆 81"/>
                            <wps:cNvSpPr/>
                            <wps:spPr>
                              <a:xfrm>
                                <a:off x="7286" y="9048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12</w:t>
                                  </w:r>
                                </w:p>
                              </w:txbxContent>
                            </wps:txbx>
                            <wps:bodyPr lIns="0" tIns="0" rIns="0" bIns="0" upright="1"/>
                          </wps:wsp>
                          <wps:wsp>
                            <wps:cNvPr id="82" name="直接连接符 82"/>
                            <wps:cNvCnPr/>
                            <wps:spPr>
                              <a:xfrm flipH="1">
                                <a:off x="7678" y="90330"/>
                                <a:ext cx="227" cy="227"/>
                              </a:xfrm>
                              <a:prstGeom prst="line">
                                <a:avLst/>
                              </a:prstGeom>
                              <a:ln w="9525" cap="flat" cmpd="sng">
                                <a:solidFill>
                                  <a:srgbClr val="000000"/>
                                </a:solidFill>
                                <a:prstDash val="solid"/>
                                <a:headEnd type="none" w="med" len="med"/>
                                <a:tailEnd type="none" w="med" len="med"/>
                              </a:ln>
                            </wps:spPr>
                            <wps:bodyPr/>
                          </wps:wsp>
                          <wps:wsp>
                            <wps:cNvPr id="83" name="直接连接符 83"/>
                            <wps:cNvCnPr/>
                            <wps:spPr>
                              <a:xfrm>
                                <a:off x="8355" y="90330"/>
                                <a:ext cx="227" cy="227"/>
                              </a:xfrm>
                              <a:prstGeom prst="line">
                                <a:avLst/>
                              </a:prstGeom>
                              <a:ln w="9525" cap="flat" cmpd="sng">
                                <a:solidFill>
                                  <a:srgbClr val="000000"/>
                                </a:solidFill>
                                <a:prstDash val="solid"/>
                                <a:headEnd type="none" w="med" len="med"/>
                                <a:tailEnd type="none" w="med" len="med"/>
                              </a:ln>
                            </wps:spPr>
                            <wps:bodyPr/>
                          </wps:wsp>
                          <wps:wsp>
                            <wps:cNvPr id="84" name="直接连接符 84"/>
                            <wps:cNvCnPr/>
                            <wps:spPr>
                              <a:xfrm flipH="1">
                                <a:off x="8458" y="90885"/>
                                <a:ext cx="170" cy="283"/>
                              </a:xfrm>
                              <a:prstGeom prst="line">
                                <a:avLst/>
                              </a:prstGeom>
                              <a:ln w="9525" cap="flat" cmpd="sng">
                                <a:solidFill>
                                  <a:srgbClr val="000000"/>
                                </a:solidFill>
                                <a:prstDash val="solid"/>
                                <a:headEnd type="none" w="med" len="med"/>
                                <a:tailEnd type="none" w="med" len="med"/>
                              </a:ln>
                            </wps:spPr>
                            <wps:bodyPr/>
                          </wps:wsp>
                        </wpg:grpSp>
                      </wpg:grpSp>
                      <wpg:grpSp>
                        <wpg:cNvPr id="461" name="组合 91"/>
                        <wpg:cNvGrpSpPr/>
                        <wpg:grpSpPr>
                          <a:xfrm>
                            <a:off x="6566" y="95838"/>
                            <a:ext cx="1189" cy="740"/>
                            <a:chOff x="12716" y="95088"/>
                            <a:chExt cx="1189" cy="740"/>
                          </a:xfrm>
                        </wpg:grpSpPr>
                        <wps:wsp>
                          <wps:cNvPr id="87" name="直接连接符 87"/>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88" name="直接连接符 88"/>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89" name="椭圆 89"/>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s:wsp>
                          <wps:cNvPr id="90" name="椭圆 90"/>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g:grpSp>
                      <wpg:grpSp>
                        <wpg:cNvPr id="462" name="组合 96"/>
                        <wpg:cNvGrpSpPr/>
                        <wpg:grpSpPr>
                          <a:xfrm>
                            <a:off x="6191" y="96528"/>
                            <a:ext cx="1189" cy="740"/>
                            <a:chOff x="12716" y="95088"/>
                            <a:chExt cx="1189" cy="740"/>
                          </a:xfrm>
                        </wpg:grpSpPr>
                        <wps:wsp>
                          <wps:cNvPr id="92" name="直接连接符 92"/>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93" name="直接连接符 93"/>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94" name="椭圆 94"/>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w:t>
                                </w:r>
                              </w:p>
                            </w:txbxContent>
                          </wps:txbx>
                          <wps:bodyPr lIns="0" tIns="0" rIns="0" bIns="0" upright="1"/>
                        </wps:wsp>
                        <wps:wsp>
                          <wps:cNvPr id="95" name="椭圆 95"/>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2</w:t>
                                </w:r>
                              </w:p>
                            </w:txbxContent>
                          </wps:txbx>
                          <wps:bodyPr lIns="0" tIns="0" rIns="0" bIns="0" upright="1"/>
                        </wps:wsp>
                      </wpg:grpSp>
                      <wpg:grpSp>
                        <wpg:cNvPr id="463" name="组合 99"/>
                        <wpg:cNvGrpSpPr/>
                        <wpg:grpSpPr>
                          <a:xfrm>
                            <a:off x="8906" y="95148"/>
                            <a:ext cx="454" cy="740"/>
                            <a:chOff x="9641" y="95328"/>
                            <a:chExt cx="454" cy="740"/>
                          </a:xfrm>
                        </wpg:grpSpPr>
                        <wps:wsp>
                          <wps:cNvPr id="97" name="直接连接符 97"/>
                          <wps:cNvCnPr/>
                          <wps:spPr>
                            <a:xfrm>
                              <a:off x="9660" y="95328"/>
                              <a:ext cx="170" cy="283"/>
                            </a:xfrm>
                            <a:prstGeom prst="line">
                              <a:avLst/>
                            </a:prstGeom>
                            <a:ln w="9525" cap="flat" cmpd="sng">
                              <a:solidFill>
                                <a:srgbClr val="000000"/>
                              </a:solidFill>
                              <a:prstDash val="solid"/>
                              <a:headEnd type="none" w="med" len="med"/>
                              <a:tailEnd type="none" w="med" len="med"/>
                            </a:ln>
                          </wps:spPr>
                          <wps:bodyPr/>
                        </wps:wsp>
                        <wps:wsp>
                          <wps:cNvPr id="98" name="椭圆 98"/>
                          <wps:cNvSpPr/>
                          <wps:spPr>
                            <a:xfrm>
                              <a:off x="9641" y="9561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g:grpSp>
                    </wpg:wgp>
                  </a:graphicData>
                </a:graphic>
              </wp:inline>
            </w:drawing>
          </mc:Choice>
          <mc:Fallback>
            <w:pict>
              <v:group w14:anchorId="7A14363B" id="组合 458" o:spid="_x0000_s1099" style="width:158.45pt;height:148.7pt;mso-position-horizontal-relative:char;mso-position-vertical-relative:line" coordorigin="6191,94294" coordsize="3169,29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">
                <v:group id="组合 86" o:spid="_x0000_s1100" style="position:absolute;left:6941;top:94294;width:2028;height:1594" coordorigin="6911,90016" coordsize="2028,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LF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">
                  <v:line id="直接连接符 74" o:spid="_x0000_s1101" style="position:absolute;flip:x;visibility:visible;mso-wrap-style:square" from="7198,90870" to="7368,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"/>
                  <v:line id="直接连接符 75" o:spid="_x0000_s1102" style="position:absolute;visibility:visible;mso-wrap-style:square" from="7665,90870" to="7835,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"/>
                  <v:group id="组合 85" o:spid="_x0000_s1103" style="position:absolute;left:6911;top:90016;width:2029;height:1594" coordorigin="6911,90016" coordsize="2029,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oval id="椭圆 76" o:spid="_x0000_s1104" style="position:absolute;left:6911;top:9114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">
                      <v:textbox inset="0,0,0,0">
                        <w:txbxContent>
                          <w:p w:rsidR="00E251E5" w:rsidRDefault="00E251E5" w:rsidP="00E251E5">
                            <w:pPr>
                              <w:spacing w:line="0" w:lineRule="atLeast"/>
                              <w:jc w:val="center"/>
                            </w:pPr>
                            <w:r>
                              <w:rPr>
                                <w:rFonts w:hint="eastAsia"/>
                              </w:rPr>
                              <w:t>6</w:t>
                            </w:r>
                          </w:p>
                        </w:txbxContent>
                      </v:textbox>
                    </v:oval>
                    <v:oval id="椭圆 77" o:spid="_x0000_s1105" style="position:absolute;left:7646;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">
                      <v:textbox inset="0,0,0,0">
                        <w:txbxContent>
                          <w:p w:rsidR="00E251E5" w:rsidRDefault="00E251E5" w:rsidP="00E251E5">
                            <w:pPr>
                              <w:spacing w:line="0" w:lineRule="atLeast"/>
                              <w:jc w:val="center"/>
                            </w:pPr>
                            <w:r>
                              <w:rPr>
                                <w:rFonts w:hint="eastAsia"/>
                              </w:rPr>
                              <w:t>6</w:t>
                            </w:r>
                          </w:p>
                        </w:txbxContent>
                      </v:textbox>
                    </v:oval>
                    <v:oval id="椭圆 78" o:spid="_x0000_s1106" style="position:absolute;left:8171;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">
                      <v:textbox inset="0,0,0,0">
                        <w:txbxContent>
                          <w:p w:rsidR="00E251E5" w:rsidRDefault="00E251E5" w:rsidP="00E251E5">
                            <w:pPr>
                              <w:spacing w:line="0" w:lineRule="atLeast"/>
                              <w:jc w:val="center"/>
                            </w:pPr>
                            <w:r>
                              <w:rPr>
                                <w:rFonts w:hint="eastAsia"/>
                              </w:rPr>
                              <w:t>7</w:t>
                            </w:r>
                          </w:p>
                        </w:txbxContent>
                      </v:textbox>
                    </v:oval>
                    <v:oval id="椭圆 79" o:spid="_x0000_s1107" style="position:absolute;left:7901;top:9001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">
                      <v:textbox inset="0,0,0,0">
                        <w:txbxContent>
                          <w:p w:rsidR="00E251E5" w:rsidRDefault="00E251E5" w:rsidP="00E251E5">
                            <w:pPr>
                              <w:spacing w:line="0" w:lineRule="atLeast"/>
                              <w:jc w:val="center"/>
                            </w:pPr>
                            <w:r>
                              <w:rPr>
                                <w:rFonts w:hint="eastAsia"/>
                              </w:rPr>
                              <w:t>27</w:t>
                            </w:r>
                          </w:p>
                        </w:txbxContent>
                      </v:textbox>
                    </v:oval>
                    <v:oval id="椭圆 80" o:spid="_x0000_s1108" style="position:absolute;left:8486;top:9049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15</w:t>
                            </w:r>
                          </w:p>
                        </w:txbxContent>
                      </v:textbox>
                    </v:oval>
                    <v:oval id="椭圆 81" o:spid="_x0000_s1109" style="position:absolute;left:7286;top:9048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">
                      <v:textbox inset="0,0,0,0">
                        <w:txbxContent>
                          <w:p w:rsidR="00E251E5" w:rsidRDefault="00E251E5" w:rsidP="00E251E5">
                            <w:pPr>
                              <w:spacing w:line="0" w:lineRule="atLeast"/>
                              <w:jc w:val="center"/>
                            </w:pPr>
                            <w:r>
                              <w:rPr>
                                <w:rFonts w:eastAsia="宋体" w:hint="eastAsia"/>
                              </w:rPr>
                              <w:t>12</w:t>
                            </w:r>
                          </w:p>
                        </w:txbxContent>
                      </v:textbox>
                    </v:oval>
                    <v:line id="直接连接符 82" o:spid="_x0000_s1110" style="position:absolute;flip:x;visibility:visible;mso-wrap-style:square" from="7678,90330" to="7905,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"/>
                    <v:line id="直接连接符 83" o:spid="_x0000_s1111" style="position:absolute;visibility:visible;mso-wrap-style:square" from="8355,90330" to="8582,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"/>
                    <v:line id="直接连接符 84" o:spid="_x0000_s1112" style="position:absolute;flip:x;visibility:visible;mso-wrap-style:square" from="8458,90885" to="8628,9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"/>
                  </v:group>
                </v:group>
                <v:group id="组合 91" o:spid="_x0000_s1113" style="position:absolute;left:6566;top:95838;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R+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">
                  <v:line id="直接连接符 87" o:spid="_x0000_s1114"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"/>
                  <v:line id="直接连接符 88" o:spid="_x0000_s1115"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"/>
                  <v:oval id="椭圆 89" o:spid="_x0000_s1116"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">
                    <v:textbox inset="0,0,0,0">
                      <w:txbxContent>
                        <w:p w:rsidR="00E251E5" w:rsidRDefault="00E251E5" w:rsidP="00E251E5">
                          <w:pPr>
                            <w:spacing w:line="0" w:lineRule="atLeast"/>
                            <w:jc w:val="center"/>
                          </w:pPr>
                          <w:r>
                            <w:rPr>
                              <w:rFonts w:hint="eastAsia"/>
                            </w:rPr>
                            <w:t>3</w:t>
                          </w:r>
                        </w:p>
                      </w:txbxContent>
                    </v:textbox>
                  </v:oval>
                  <v:oval id="椭圆 90" o:spid="_x0000_s1117"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">
                    <v:textbox inset="0,0,0,0">
                      <w:txbxContent>
                        <w:p w:rsidR="00E251E5" w:rsidRDefault="00E251E5" w:rsidP="00E251E5">
                          <w:pPr>
                            <w:spacing w:line="0" w:lineRule="atLeast"/>
                            <w:jc w:val="center"/>
                          </w:pPr>
                          <w:r>
                            <w:rPr>
                              <w:rFonts w:hint="eastAsia"/>
                            </w:rPr>
                            <w:t>3</w:t>
                          </w:r>
                        </w:p>
                      </w:txbxContent>
                    </v:textbox>
                  </v:oval>
                </v:group>
                <v:group id="组合 96" o:spid="_x0000_s1118" style="position:absolute;left:6191;top:96528;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7oJ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">
                  <v:line id="直接连接符 92" o:spid="_x0000_s1119"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"/>
                  <v:line id="直接连接符 93" o:spid="_x0000_s1120"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"/>
                  <v:oval id="椭圆 94" o:spid="_x0000_s1121"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">
                    <v:textbox inset="0,0,0,0">
                      <w:txbxContent>
                        <w:p w:rsidR="00E251E5" w:rsidRDefault="00E251E5" w:rsidP="00E251E5">
                          <w:pPr>
                            <w:spacing w:line="0" w:lineRule="atLeast"/>
                            <w:jc w:val="center"/>
                          </w:pPr>
                          <w:r>
                            <w:rPr>
                              <w:rFonts w:hint="eastAsia"/>
                            </w:rPr>
                            <w:t>1</w:t>
                          </w:r>
                        </w:p>
                      </w:txbxContent>
                    </v:textbox>
                  </v:oval>
                  <v:oval id="椭圆 95" o:spid="_x0000_s1122"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">
                    <v:textbox inset="0,0,0,0">
                      <w:txbxContent>
                        <w:p w:rsidR="00E251E5" w:rsidRDefault="00E251E5" w:rsidP="00E251E5">
                          <w:pPr>
                            <w:spacing w:line="0" w:lineRule="atLeast"/>
                            <w:jc w:val="center"/>
                          </w:pPr>
                          <w:r>
                            <w:rPr>
                              <w:rFonts w:hint="eastAsia"/>
                            </w:rPr>
                            <w:t>2</w:t>
                          </w:r>
                        </w:p>
                      </w:txbxContent>
                    </v:textbox>
                  </v:oval>
                </v:group>
                <v:group id="组合 99" o:spid="_x0000_s1123" style="position:absolute;left:8906;top:95148;width:454;height:740" coordorigin="9641,95328" coordsize="454,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S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">
                  <v:line id="直接连接符 97" o:spid="_x0000_s1124" style="position:absolute;visibility:visible;mso-wrap-style:square" from="9660,95328" to="9830,95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fLygAAAOAAAAAPAAAAZHJzL2Rvd25yZXYueG1sRI9Ba8JA&#13;&#10;FITvBf/D8gRvdWOF1E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JFz58vKAAAA&#13;&#10;4AAAAA8AAAAAAAAAAAAAAAAABwIAAGRycy9kb3ducmV2LnhtbFBLBQYAAAAAAwADALcAAAD+AgAA&#13;&#10;AAA=&#13;&#10;"/>
                  <v:oval id="椭圆 98" o:spid="_x0000_s1125" style="position:absolute;left:9641;top:9561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">
                    <v:textbox inset="0,0,0,0">
                      <w:txbxContent>
                        <w:p w:rsidR="00E251E5" w:rsidRDefault="00E251E5" w:rsidP="00E251E5">
                          <w:pPr>
                            <w:spacing w:line="0" w:lineRule="atLeast"/>
                            <w:jc w:val="center"/>
                          </w:pPr>
                          <w:r>
                            <w:rPr>
                              <w:rFonts w:hint="eastAsia"/>
                            </w:rPr>
                            <w:t>8</w:t>
                          </w:r>
                        </w:p>
                      </w:txbxContent>
                    </v:textbox>
                  </v:oval>
                </v:group>
                <w10:anchorlock/>
              </v:group>
            </w:pict>
          </mc:Fallback>
        </mc:AlternateContent>
      </w:r>
      <w:r w:rsidRPr="00B664CB">
        <w:rPr>
          <w:rFonts w:ascii="宋体" w:eastAsia="宋体" w:hAnsi="宋体" w:cs="宋体" w:hint="eastAsia"/>
          <w:szCs w:val="24"/>
          <w:lang w:eastAsia="zh-CN"/>
        </w:rPr>
        <w:t xml:space="preserve">                         </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C.</w:t>
      </w:r>
      <w:r w:rsidRPr="00B664CB">
        <w:rPr>
          <w:rFonts w:ascii="宋体" w:eastAsia="宋体" w:hAnsi="宋体" w:cs="宋体" w:hint="eastAsia"/>
          <w:noProof/>
          <w:szCs w:val="24"/>
        </w:rPr>
        <mc:AlternateContent>
          <mc:Choice Requires="wpg">
            <w:drawing>
              <wp:inline distT="0" distB="0" distL="114300" distR="114300" wp14:anchorId="402ADAFE" wp14:editId="47202268">
                <wp:extent cx="2001520" cy="2325370"/>
                <wp:effectExtent l="4445" t="4445" r="13335" b="13335"/>
                <wp:docPr id="464" name="组合 464"/>
                <wp:cNvGraphicFramePr/>
                <a:graphic xmlns:a="http://schemas.openxmlformats.org/drawingml/2006/main">
                  <a:graphicData uri="http://schemas.microsoft.com/office/word/2010/wordprocessingGroup">
                    <wpg:wgp>
                      <wpg:cNvGrpSpPr/>
                      <wpg:grpSpPr>
                        <a:xfrm>
                          <a:off x="0" y="0"/>
                          <a:ext cx="2001600" cy="2325600"/>
                          <a:chOff x="6056" y="97909"/>
                          <a:chExt cx="3154" cy="3664"/>
                        </a:xfrm>
                      </wpg:grpSpPr>
                      <wpg:grpSp>
                        <wpg:cNvPr id="465" name="组合 103"/>
                        <wpg:cNvGrpSpPr/>
                        <wpg:grpSpPr>
                          <a:xfrm>
                            <a:off x="7916" y="98778"/>
                            <a:ext cx="454" cy="740"/>
                            <a:chOff x="9641" y="95328"/>
                            <a:chExt cx="454" cy="740"/>
                          </a:xfrm>
                        </wpg:grpSpPr>
                        <wps:wsp>
                          <wps:cNvPr id="101" name="直接连接符 101"/>
                          <wps:cNvCnPr/>
                          <wps:spPr>
                            <a:xfrm>
                              <a:off x="9660" y="95328"/>
                              <a:ext cx="170" cy="283"/>
                            </a:xfrm>
                            <a:prstGeom prst="line">
                              <a:avLst/>
                            </a:prstGeom>
                            <a:ln w="9525" cap="flat" cmpd="sng">
                              <a:solidFill>
                                <a:srgbClr val="000000"/>
                              </a:solidFill>
                              <a:prstDash val="solid"/>
                              <a:headEnd type="none" w="med" len="med"/>
                              <a:tailEnd type="none" w="med" len="med"/>
                            </a:ln>
                          </wps:spPr>
                          <wps:bodyPr/>
                        </wps:wsp>
                        <wps:wsp>
                          <wps:cNvPr id="102" name="椭圆 102"/>
                          <wps:cNvSpPr/>
                          <wps:spPr>
                            <a:xfrm>
                              <a:off x="9641" y="9561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0" upright="1"/>
                        </wps:wsp>
                      </wpg:grpSp>
                      <wpg:grpSp>
                        <wpg:cNvPr id="466" name="组合 108"/>
                        <wpg:cNvGrpSpPr/>
                        <wpg:grpSpPr>
                          <a:xfrm>
                            <a:off x="6056" y="100833"/>
                            <a:ext cx="1189" cy="740"/>
                            <a:chOff x="12716" y="95088"/>
                            <a:chExt cx="1189" cy="740"/>
                          </a:xfrm>
                        </wpg:grpSpPr>
                        <wps:wsp>
                          <wps:cNvPr id="104" name="直接连接符 104"/>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105" name="直接连接符 105"/>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106" name="椭圆 106"/>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w:t>
                                </w:r>
                              </w:p>
                            </w:txbxContent>
                          </wps:txbx>
                          <wps:bodyPr lIns="0" tIns="0" rIns="0" bIns="0" upright="1"/>
                        </wps:wsp>
                        <wps:wsp>
                          <wps:cNvPr id="107" name="椭圆 107"/>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2</w:t>
                                </w:r>
                              </w:p>
                            </w:txbxContent>
                          </wps:txbx>
                          <wps:bodyPr lIns="0" tIns="0" rIns="0" bIns="0" upright="1"/>
                        </wps:wsp>
                      </wpg:grpSp>
                      <wpg:grpSp>
                        <wpg:cNvPr id="467" name="组合 111"/>
                        <wpg:cNvGrpSpPr/>
                        <wpg:grpSpPr>
                          <a:xfrm>
                            <a:off x="6431" y="100143"/>
                            <a:ext cx="457" cy="725"/>
                            <a:chOff x="8441" y="98778"/>
                            <a:chExt cx="457" cy="725"/>
                          </a:xfrm>
                        </wpg:grpSpPr>
                        <wps:wsp>
                          <wps:cNvPr id="109" name="椭圆 109"/>
                          <wps:cNvSpPr/>
                          <wps:spPr>
                            <a:xfrm>
                              <a:off x="8441" y="9904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s:wsp>
                          <wps:cNvPr id="110" name="直接连接符 110"/>
                          <wps:cNvCnPr/>
                          <wps:spPr>
                            <a:xfrm flipH="1">
                              <a:off x="8728" y="98778"/>
                              <a:ext cx="170" cy="283"/>
                            </a:xfrm>
                            <a:prstGeom prst="line">
                              <a:avLst/>
                            </a:prstGeom>
                            <a:ln w="9525" cap="flat" cmpd="sng">
                              <a:solidFill>
                                <a:srgbClr val="000000"/>
                              </a:solidFill>
                              <a:prstDash val="solid"/>
                              <a:headEnd type="none" w="med" len="med"/>
                              <a:tailEnd type="none" w="med" len="med"/>
                            </a:ln>
                          </wps:spPr>
                          <wps:bodyPr/>
                        </wps:wsp>
                      </wpg:grpSp>
                      <wpg:grpSp>
                        <wpg:cNvPr id="468" name="组合 116"/>
                        <wpg:cNvGrpSpPr/>
                        <wpg:grpSpPr>
                          <a:xfrm>
                            <a:off x="6806" y="99453"/>
                            <a:ext cx="1189" cy="740"/>
                            <a:chOff x="12716" y="95088"/>
                            <a:chExt cx="1189" cy="740"/>
                          </a:xfrm>
                        </wpg:grpSpPr>
                        <wps:wsp>
                          <wps:cNvPr id="112" name="直接连接符 112"/>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113" name="直接连接符 113"/>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114" name="椭圆 114"/>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115" name="椭圆 115"/>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g:grpSp>
                      <wpg:grpSp>
                        <wpg:cNvPr id="469" name="组合 119"/>
                        <wpg:cNvGrpSpPr/>
                        <wpg:grpSpPr>
                          <a:xfrm>
                            <a:off x="7181" y="98763"/>
                            <a:ext cx="457" cy="725"/>
                            <a:chOff x="7181" y="98763"/>
                            <a:chExt cx="457" cy="725"/>
                          </a:xfrm>
                        </wpg:grpSpPr>
                        <wps:wsp>
                          <wps:cNvPr id="117" name="直接连接符 117"/>
                          <wps:cNvCnPr/>
                          <wps:spPr>
                            <a:xfrm flipH="1">
                              <a:off x="7468" y="98763"/>
                              <a:ext cx="170" cy="283"/>
                            </a:xfrm>
                            <a:prstGeom prst="line">
                              <a:avLst/>
                            </a:prstGeom>
                            <a:ln w="9525" cap="flat" cmpd="sng">
                              <a:solidFill>
                                <a:srgbClr val="000000"/>
                              </a:solidFill>
                              <a:prstDash val="solid"/>
                              <a:headEnd type="none" w="med" len="med"/>
                              <a:tailEnd type="none" w="med" len="med"/>
                            </a:ln>
                          </wps:spPr>
                          <wps:bodyPr/>
                        </wps:wsp>
                        <wps:wsp>
                          <wps:cNvPr id="118" name="椭圆 118"/>
                          <wps:cNvSpPr/>
                          <wps:spPr>
                            <a:xfrm>
                              <a:off x="7181" y="9903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126</w:t>
                                </w:r>
                              </w:p>
                            </w:txbxContent>
                          </wps:txbx>
                          <wps:bodyPr lIns="0" tIns="0" rIns="0" bIns="0" upright="1"/>
                        </wps:wsp>
                      </wpg:grpSp>
                      <wpg:grpSp>
                        <wpg:cNvPr id="470" name="组合 122"/>
                        <wpg:cNvGrpSpPr/>
                        <wpg:grpSpPr>
                          <a:xfrm>
                            <a:off x="7136" y="100158"/>
                            <a:ext cx="454" cy="740"/>
                            <a:chOff x="7916" y="98763"/>
                            <a:chExt cx="454" cy="740"/>
                          </a:xfrm>
                        </wpg:grpSpPr>
                        <wps:wsp>
                          <wps:cNvPr id="120" name="直接连接符 120"/>
                          <wps:cNvCnPr/>
                          <wps:spPr>
                            <a:xfrm>
                              <a:off x="7935" y="98763"/>
                              <a:ext cx="170" cy="283"/>
                            </a:xfrm>
                            <a:prstGeom prst="line">
                              <a:avLst/>
                            </a:prstGeom>
                            <a:ln w="9525" cap="flat" cmpd="sng">
                              <a:solidFill>
                                <a:srgbClr val="000000"/>
                              </a:solidFill>
                              <a:prstDash val="solid"/>
                              <a:headEnd type="none" w="med" len="med"/>
                              <a:tailEnd type="none" w="med" len="med"/>
                            </a:ln>
                          </wps:spPr>
                          <wps:bodyPr/>
                        </wps:wsp>
                        <wps:wsp>
                          <wps:cNvPr id="121" name="椭圆 121"/>
                          <wps:cNvSpPr/>
                          <wps:spPr>
                            <a:xfrm>
                              <a:off x="7916" y="9904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g:grpSp>
                      <wps:wsp>
                        <wps:cNvPr id="123" name="椭圆 123"/>
                        <wps:cNvSpPr/>
                        <wps:spPr>
                          <a:xfrm>
                            <a:off x="7556" y="98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19</w:t>
                              </w:r>
                            </w:p>
                          </w:txbxContent>
                        </wps:txbx>
                        <wps:bodyPr lIns="0" tIns="0" rIns="0" bIns="0" upright="1"/>
                      </wps:wsp>
                      <wps:wsp>
                        <wps:cNvPr id="124" name="直接连接符 124"/>
                        <wps:cNvCnPr/>
                        <wps:spPr>
                          <a:xfrm flipH="1">
                            <a:off x="7948" y="98223"/>
                            <a:ext cx="227" cy="227"/>
                          </a:xfrm>
                          <a:prstGeom prst="line">
                            <a:avLst/>
                          </a:prstGeom>
                          <a:ln w="9525" cap="flat" cmpd="sng">
                            <a:solidFill>
                              <a:srgbClr val="000000"/>
                            </a:solidFill>
                            <a:prstDash val="solid"/>
                            <a:headEnd type="none" w="med" len="med"/>
                            <a:tailEnd type="none" w="med" len="med"/>
                          </a:ln>
                        </wps:spPr>
                        <wps:bodyPr/>
                      </wps:wsp>
                      <wps:wsp>
                        <wps:cNvPr id="125" name="直接连接符 125"/>
                        <wps:cNvCnPr/>
                        <wps:spPr>
                          <a:xfrm>
                            <a:off x="8625" y="98223"/>
                            <a:ext cx="227" cy="227"/>
                          </a:xfrm>
                          <a:prstGeom prst="line">
                            <a:avLst/>
                          </a:prstGeom>
                          <a:ln w="9525" cap="flat" cmpd="sng">
                            <a:solidFill>
                              <a:srgbClr val="000000"/>
                            </a:solidFill>
                            <a:prstDash val="solid"/>
                            <a:headEnd type="none" w="med" len="med"/>
                            <a:tailEnd type="none" w="med" len="med"/>
                          </a:ln>
                        </wps:spPr>
                        <wps:bodyPr/>
                      </wps:wsp>
                      <wps:wsp>
                        <wps:cNvPr id="126" name="椭圆 126"/>
                        <wps:cNvSpPr/>
                        <wps:spPr>
                          <a:xfrm>
                            <a:off x="8756" y="9838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s:wsp>
                        <wps:cNvPr id="127" name="椭圆 127"/>
                        <wps:cNvSpPr/>
                        <wps:spPr>
                          <a:xfrm>
                            <a:off x="8171" y="9790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27</w:t>
                              </w:r>
                            </w:p>
                          </w:txbxContent>
                        </wps:txbx>
                        <wps:bodyPr lIns="0" tIns="0" rIns="0" bIns="0" upright="1"/>
                      </wps:wsp>
                    </wpg:wgp>
                  </a:graphicData>
                </a:graphic>
              </wp:inline>
            </w:drawing>
          </mc:Choice>
          <mc:Fallback>
            <w:pict>
              <v:group w14:anchorId="402ADAFE" id="组合 464" o:spid="_x0000_s1126" style="width:157.6pt;height:183.1pt;mso-position-horizontal-relative:char;mso-position-vertical-relative:line" coordorigin="6056,97909" coordsize="3154,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">
                <v:group id="组合 103" o:spid="_x0000_s1127" style="position:absolute;left:7916;top:98778;width:454;height:740" coordorigin="9641,95328" coordsize="454,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iJ9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">
                  <v:line id="直接连接符 101" o:spid="_x0000_s1128" style="position:absolute;visibility:visible;mso-wrap-style:square" from="9660,95328" to="9830,95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"/>
                  <v:oval id="椭圆 102" o:spid="_x0000_s1129" style="position:absolute;left:9641;top:9561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">
                    <v:textbox inset="0,0,0,0">
                      <w:txbxContent>
                        <w:p w:rsidR="00E251E5" w:rsidRDefault="00E251E5" w:rsidP="00E251E5">
                          <w:pPr>
                            <w:spacing w:line="0" w:lineRule="atLeast"/>
                            <w:jc w:val="center"/>
                          </w:pPr>
                          <w:r>
                            <w:rPr>
                              <w:rFonts w:hint="eastAsia"/>
                            </w:rPr>
                            <w:t>7</w:t>
                          </w:r>
                        </w:p>
                      </w:txbxContent>
                    </v:textbox>
                  </v:oval>
                </v:group>
                <v:group id="组合 108" o:spid="_x0000_s1130" style="position:absolute;left:6056;top:100833;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">
                  <v:line id="直接连接符 104" o:spid="_x0000_s1131"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"/>
                  <v:line id="直接连接符 105" o:spid="_x0000_s1132"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"/>
                  <v:oval id="椭圆 106" o:spid="_x0000_s1133"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">
                    <v:textbox inset="0,0,0,0">
                      <w:txbxContent>
                        <w:p w:rsidR="00E251E5" w:rsidRDefault="00E251E5" w:rsidP="00E251E5">
                          <w:pPr>
                            <w:spacing w:line="0" w:lineRule="atLeast"/>
                            <w:jc w:val="center"/>
                          </w:pPr>
                          <w:r>
                            <w:rPr>
                              <w:rFonts w:hint="eastAsia"/>
                            </w:rPr>
                            <w:t>1</w:t>
                          </w:r>
                        </w:p>
                      </w:txbxContent>
                    </v:textbox>
                  </v:oval>
                  <v:oval id="椭圆 107" o:spid="_x0000_s1134"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">
                    <v:textbox inset="0,0,0,0">
                      <w:txbxContent>
                        <w:p w:rsidR="00E251E5" w:rsidRDefault="00E251E5" w:rsidP="00E251E5">
                          <w:pPr>
                            <w:spacing w:line="0" w:lineRule="atLeast"/>
                            <w:jc w:val="center"/>
                          </w:pPr>
                          <w:r>
                            <w:rPr>
                              <w:rFonts w:hint="eastAsia"/>
                            </w:rPr>
                            <w:t>2</w:t>
                          </w:r>
                        </w:p>
                      </w:txbxContent>
                    </v:textbox>
                  </v:oval>
                </v:group>
                <v:group id="组合 111" o:spid="_x0000_s1135" style="position:absolute;left:6431;top:100143;width:457;height:725" coordorigin="8441,98778" coordsize="45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BmR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">
                  <v:oval id="椭圆 109" o:spid="_x0000_s1136" style="position:absolute;left:8441;top:9904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">
                    <v:textbox inset="0,0,0,0">
                      <w:txbxContent>
                        <w:p w:rsidR="00E251E5" w:rsidRDefault="00E251E5" w:rsidP="00E251E5">
                          <w:pPr>
                            <w:spacing w:line="0" w:lineRule="atLeast"/>
                            <w:jc w:val="center"/>
                          </w:pPr>
                          <w:r>
                            <w:rPr>
                              <w:rFonts w:hint="eastAsia"/>
                            </w:rPr>
                            <w:t>3</w:t>
                          </w:r>
                        </w:p>
                      </w:txbxContent>
                    </v:textbox>
                  </v:oval>
                  <v:line id="直接连接符 110" o:spid="_x0000_s1137" style="position:absolute;flip:x;visibility:visible;mso-wrap-style:square" from="8728,98778" to="8898,99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"/>
                </v:group>
                <v:group id="组合 116" o:spid="_x0000_s1138" style="position:absolute;left:6806;top:99453;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">
                  <v:line id="直接连接符 112" o:spid="_x0000_s1139"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"/>
                  <v:line id="直接连接符 113" o:spid="_x0000_s1140"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"/>
                  <v:oval id="椭圆 114" o:spid="_x0000_s1141"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">
                    <v:textbox inset="0,0,0,0">
                      <w:txbxContent>
                        <w:p w:rsidR="00E251E5" w:rsidRDefault="00E251E5" w:rsidP="00E251E5">
                          <w:pPr>
                            <w:spacing w:line="0" w:lineRule="atLeast"/>
                            <w:jc w:val="center"/>
                          </w:pPr>
                          <w:r>
                            <w:rPr>
                              <w:rFonts w:hint="eastAsia"/>
                            </w:rPr>
                            <w:t>6</w:t>
                          </w:r>
                        </w:p>
                      </w:txbxContent>
                    </v:textbox>
                  </v:oval>
                  <v:oval id="椭圆 115" o:spid="_x0000_s1142"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">
                    <v:textbox inset="0,0,0,0">
                      <w:txbxContent>
                        <w:p w:rsidR="00E251E5" w:rsidRDefault="00E251E5" w:rsidP="00E251E5">
                          <w:pPr>
                            <w:spacing w:line="0" w:lineRule="atLeast"/>
                            <w:jc w:val="center"/>
                          </w:pPr>
                          <w:r>
                            <w:rPr>
                              <w:rFonts w:hint="eastAsia"/>
                            </w:rPr>
                            <w:t>6</w:t>
                          </w:r>
                        </w:p>
                      </w:txbxContent>
                    </v:textbox>
                  </v:oval>
                </v:group>
                <v:group id="组合 119" o:spid="_x0000_s1143" style="position:absolute;left:7181;top:98763;width:457;height:725" coordorigin="7181,98763" coordsize="457,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yh4yQAAAOE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">
                  <v:line id="直接连接符 117" o:spid="_x0000_s1144" style="position:absolute;flip:x;visibility:visible;mso-wrap-style:square" from="7468,98763" to="7638,990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"/>
                  <v:oval id="椭圆 118" o:spid="_x0000_s1145" style="position:absolute;left:7181;top:9903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126</w:t>
                          </w:r>
                        </w:p>
                      </w:txbxContent>
                    </v:textbox>
                  </v:oval>
                </v:group>
                <v:group id="组合 122" o:spid="_x0000_s1146" style="position:absolute;left:7136;top:100158;width:454;height:740" coordorigin="7916,98763" coordsize="454,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">
                  <v:line id="直接连接符 120" o:spid="_x0000_s1147" style="position:absolute;visibility:visible;mso-wrap-style:square" from="7935,98763" to="8105,990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"/>
                  <v:oval id="椭圆 121" o:spid="_x0000_s1148" style="position:absolute;left:7916;top:9904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">
                    <v:textbox inset="0,0,0,0">
                      <w:txbxContent>
                        <w:p w:rsidR="00E251E5" w:rsidRDefault="00E251E5" w:rsidP="00E251E5">
                          <w:pPr>
                            <w:spacing w:line="0" w:lineRule="atLeast"/>
                            <w:jc w:val="center"/>
                          </w:pPr>
                          <w:r>
                            <w:rPr>
                              <w:rFonts w:hint="eastAsia"/>
                            </w:rPr>
                            <w:t>3</w:t>
                          </w:r>
                        </w:p>
                      </w:txbxContent>
                    </v:textbox>
                  </v:oval>
                </v:group>
                <v:oval id="椭圆 123" o:spid="_x0000_s1149" style="position:absolute;left:7556;top:98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">
                  <v:textbox inset="0,0,0,0">
                    <w:txbxContent>
                      <w:p w:rsidR="00E251E5" w:rsidRDefault="00E251E5" w:rsidP="00E251E5">
                        <w:pPr>
                          <w:spacing w:line="0" w:lineRule="atLeast"/>
                          <w:jc w:val="center"/>
                        </w:pPr>
                        <w:r>
                          <w:rPr>
                            <w:rFonts w:hint="eastAsia"/>
                          </w:rPr>
                          <w:t>19</w:t>
                        </w:r>
                      </w:p>
                    </w:txbxContent>
                  </v:textbox>
                </v:oval>
                <v:line id="直接连接符 124" o:spid="_x0000_s1150" style="position:absolute;flip:x;visibility:visible;mso-wrap-style:square" from="7948,98223" to="8175,98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"/>
                <v:line id="直接连接符 125" o:spid="_x0000_s1151" style="position:absolute;visibility:visible;mso-wrap-style:square" from="8625,98223" to="8852,98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"/>
                <v:oval id="椭圆 126" o:spid="_x0000_s1152" style="position:absolute;left:8756;top:9838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">
                  <v:textbox inset="0,0,0,0">
                    <w:txbxContent>
                      <w:p w:rsidR="00E251E5" w:rsidRDefault="00E251E5" w:rsidP="00E251E5">
                        <w:pPr>
                          <w:spacing w:line="0" w:lineRule="atLeast"/>
                          <w:jc w:val="center"/>
                        </w:pPr>
                        <w:r>
                          <w:rPr>
                            <w:rFonts w:hint="eastAsia"/>
                          </w:rPr>
                          <w:t>8</w:t>
                        </w:r>
                      </w:p>
                    </w:txbxContent>
                  </v:textbox>
                </v:oval>
                <v:oval id="椭圆 127" o:spid="_x0000_s1153" style="position:absolute;left:8171;top:9790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27</w:t>
                        </w:r>
                      </w:p>
                    </w:txbxContent>
                  </v:textbox>
                </v:oval>
                <w10:anchorlock/>
              </v:group>
            </w:pict>
          </mc:Fallback>
        </mc:AlternateContent>
      </w:r>
      <w:r w:rsidRPr="00B664CB">
        <w:rPr>
          <w:rFonts w:ascii="宋体" w:eastAsia="宋体" w:hAnsi="宋体" w:cs="宋体" w:hint="eastAsia"/>
          <w:szCs w:val="24"/>
          <w:lang w:eastAsia="zh-CN"/>
        </w:rPr>
        <w:t>D.</w:t>
      </w:r>
      <w:r w:rsidRPr="00B664CB">
        <w:rPr>
          <w:rFonts w:ascii="宋体" w:eastAsia="宋体" w:hAnsi="宋体" w:cs="宋体" w:hint="eastAsia"/>
          <w:noProof/>
          <w:szCs w:val="24"/>
        </w:rPr>
        <mc:AlternateContent>
          <mc:Choice Requires="wpg">
            <w:drawing>
              <wp:inline distT="0" distB="0" distL="114300" distR="114300" wp14:anchorId="36D4CB58" wp14:editId="1C89C776">
                <wp:extent cx="2164080" cy="1249680"/>
                <wp:effectExtent l="4445" t="4445" r="22225" b="22225"/>
                <wp:docPr id="471" name="组合 471"/>
                <wp:cNvGraphicFramePr/>
                <a:graphic xmlns:a="http://schemas.openxmlformats.org/drawingml/2006/main">
                  <a:graphicData uri="http://schemas.microsoft.com/office/word/2010/wordprocessingGroup">
                    <wpg:wgp>
                      <wpg:cNvGrpSpPr/>
                      <wpg:grpSpPr>
                        <a:xfrm>
                          <a:off x="0" y="0"/>
                          <a:ext cx="2164080" cy="1249680"/>
                          <a:chOff x="10781" y="98674"/>
                          <a:chExt cx="3408" cy="1968"/>
                        </a:xfrm>
                      </wpg:grpSpPr>
                      <wps:wsp>
                        <wps:cNvPr id="237" name="直接连接符 237"/>
                        <wps:cNvCnPr/>
                        <wps:spPr>
                          <a:xfrm flipH="1">
                            <a:off x="13123" y="99348"/>
                            <a:ext cx="170" cy="283"/>
                          </a:xfrm>
                          <a:prstGeom prst="line">
                            <a:avLst/>
                          </a:prstGeom>
                          <a:ln w="9525" cap="flat" cmpd="sng">
                            <a:solidFill>
                              <a:srgbClr val="000000"/>
                            </a:solidFill>
                            <a:prstDash val="solid"/>
                            <a:headEnd type="none" w="med" len="med"/>
                            <a:tailEnd type="none" w="med" len="med"/>
                          </a:ln>
                        </wps:spPr>
                        <wps:bodyPr/>
                      </wps:wsp>
                      <wpg:grpSp>
                        <wpg:cNvPr id="472" name="组合 46"/>
                        <wpg:cNvGrpSpPr/>
                        <wpg:grpSpPr>
                          <a:xfrm>
                            <a:off x="10781" y="98674"/>
                            <a:ext cx="3409" cy="1969"/>
                            <a:chOff x="10781" y="98644"/>
                            <a:chExt cx="3409" cy="1969"/>
                          </a:xfrm>
                        </wpg:grpSpPr>
                        <wps:wsp>
                          <wps:cNvPr id="47" name="椭圆 47"/>
                          <wps:cNvSpPr/>
                          <wps:spPr>
                            <a:xfrm>
                              <a:off x="12341" y="9946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w:t>
                                </w:r>
                              </w:p>
                            </w:txbxContent>
                          </wps:txbx>
                          <wps:bodyPr lIns="0" tIns="0" rIns="0" bIns="0" upright="1"/>
                        </wps:wsp>
                        <wps:wsp>
                          <wps:cNvPr id="48" name="椭圆 48"/>
                          <wps:cNvSpPr/>
                          <wps:spPr>
                            <a:xfrm>
                              <a:off x="11186" y="9940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s:wsp>
                          <wps:cNvPr id="49" name="椭圆 49"/>
                          <wps:cNvSpPr/>
                          <wps:spPr>
                            <a:xfrm>
                              <a:off x="13736" y="9949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s:wsp>
                          <wps:cNvPr id="50" name="椭圆 50"/>
                          <wps:cNvSpPr/>
                          <wps:spPr>
                            <a:xfrm>
                              <a:off x="12536" y="9864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27</w:t>
                                </w:r>
                              </w:p>
                            </w:txbxContent>
                          </wps:txbx>
                          <wps:bodyPr lIns="0" tIns="0" rIns="0" bIns="0" upright="1"/>
                        </wps:wsp>
                        <wps:wsp>
                          <wps:cNvPr id="51" name="椭圆 51"/>
                          <wps:cNvSpPr/>
                          <wps:spPr>
                            <a:xfrm>
                              <a:off x="13226" y="989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15</w:t>
                                </w:r>
                              </w:p>
                            </w:txbxContent>
                          </wps:txbx>
                          <wps:bodyPr lIns="0" tIns="0" rIns="0" bIns="0" upright="1"/>
                        </wps:wsp>
                        <wps:wsp>
                          <wps:cNvPr id="52" name="椭圆 52"/>
                          <wps:cNvSpPr/>
                          <wps:spPr>
                            <a:xfrm>
                              <a:off x="11801" y="9891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12</w:t>
                                </w:r>
                              </w:p>
                            </w:txbxContent>
                          </wps:txbx>
                          <wps:bodyPr lIns="0" tIns="0" rIns="0" bIns="0" upright="1"/>
                        </wps:wsp>
                        <wps:wsp>
                          <wps:cNvPr id="53" name="直接连接符 53"/>
                          <wps:cNvCnPr/>
                          <wps:spPr>
                            <a:xfrm flipH="1">
                              <a:off x="12253" y="98898"/>
                              <a:ext cx="283" cy="170"/>
                            </a:xfrm>
                            <a:prstGeom prst="line">
                              <a:avLst/>
                            </a:prstGeom>
                            <a:ln w="9525" cap="flat" cmpd="sng">
                              <a:solidFill>
                                <a:srgbClr val="000000"/>
                              </a:solidFill>
                              <a:prstDash val="solid"/>
                              <a:headEnd type="none" w="med" len="med"/>
                              <a:tailEnd type="none" w="med" len="med"/>
                            </a:ln>
                          </wps:spPr>
                          <wps:bodyPr/>
                        </wps:wsp>
                        <wps:wsp>
                          <wps:cNvPr id="54" name="直接连接符 54"/>
                          <wps:cNvCnPr/>
                          <wps:spPr>
                            <a:xfrm>
                              <a:off x="12990" y="98913"/>
                              <a:ext cx="283" cy="170"/>
                            </a:xfrm>
                            <a:prstGeom prst="line">
                              <a:avLst/>
                            </a:prstGeom>
                            <a:ln w="9525" cap="flat" cmpd="sng">
                              <a:solidFill>
                                <a:srgbClr val="000000"/>
                              </a:solidFill>
                              <a:prstDash val="solid"/>
                              <a:headEnd type="none" w="med" len="med"/>
                              <a:tailEnd type="none" w="med" len="med"/>
                            </a:ln>
                          </wps:spPr>
                          <wps:bodyPr/>
                        </wps:wsp>
                        <wps:wsp>
                          <wps:cNvPr id="55" name="直接连接符 55"/>
                          <wps:cNvCnPr/>
                          <wps:spPr>
                            <a:xfrm>
                              <a:off x="13668" y="99273"/>
                              <a:ext cx="220" cy="268"/>
                            </a:xfrm>
                            <a:prstGeom prst="line">
                              <a:avLst/>
                            </a:prstGeom>
                            <a:ln w="9525" cap="flat" cmpd="sng">
                              <a:solidFill>
                                <a:srgbClr val="000000"/>
                              </a:solidFill>
                              <a:prstDash val="solid"/>
                              <a:headEnd type="none" w="med" len="med"/>
                              <a:tailEnd type="none" w="med" len="med"/>
                            </a:ln>
                          </wps:spPr>
                          <wps:bodyPr/>
                        </wps:wsp>
                        <wpg:grpSp>
                          <wpg:cNvPr id="473" name="组合 56"/>
                          <wpg:cNvGrpSpPr/>
                          <wpg:grpSpPr>
                            <a:xfrm>
                              <a:off x="10781" y="99828"/>
                              <a:ext cx="1189" cy="740"/>
                              <a:chOff x="12716" y="95088"/>
                              <a:chExt cx="1189" cy="740"/>
                            </a:xfrm>
                          </wpg:grpSpPr>
                          <wps:wsp>
                            <wps:cNvPr id="57" name="直接连接符 57"/>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58" name="直接连接符 58"/>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59" name="椭圆 59"/>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w:t>
                                  </w:r>
                                </w:p>
                              </w:txbxContent>
                            </wps:txbx>
                            <wps:bodyPr lIns="0" tIns="0" rIns="0" bIns="0" upright="1"/>
                          </wps:wsp>
                          <wps:wsp>
                            <wps:cNvPr id="60" name="椭圆 60"/>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2</w:t>
                                  </w:r>
                                </w:p>
                              </w:txbxContent>
                            </wps:txbx>
                            <wps:bodyPr lIns="0" tIns="0" rIns="0" bIns="0" upright="1"/>
                          </wps:wsp>
                        </wpg:grpSp>
                        <wpg:grpSp>
                          <wpg:cNvPr id="474" name="组合 61"/>
                          <wpg:cNvGrpSpPr/>
                          <wpg:grpSpPr>
                            <a:xfrm>
                              <a:off x="11981" y="99873"/>
                              <a:ext cx="1189" cy="740"/>
                              <a:chOff x="12716" y="95088"/>
                              <a:chExt cx="1189" cy="740"/>
                            </a:xfrm>
                          </wpg:grpSpPr>
                          <wps:wsp>
                            <wps:cNvPr id="62" name="直接连接符 62"/>
                            <wps:cNvCnPr/>
                            <wps:spPr>
                              <a:xfrm flipH="1">
                                <a:off x="13003" y="95088"/>
                                <a:ext cx="170" cy="283"/>
                              </a:xfrm>
                              <a:prstGeom prst="line">
                                <a:avLst/>
                              </a:prstGeom>
                              <a:ln w="9525" cap="flat" cmpd="sng">
                                <a:solidFill>
                                  <a:srgbClr val="000000"/>
                                </a:solidFill>
                                <a:prstDash val="solid"/>
                                <a:headEnd type="none" w="med" len="med"/>
                                <a:tailEnd type="none" w="med" len="med"/>
                              </a:ln>
                            </wps:spPr>
                            <wps:bodyPr/>
                          </wps:wsp>
                          <wps:wsp>
                            <wps:cNvPr id="63" name="直接连接符 63"/>
                            <wps:cNvCnPr/>
                            <wps:spPr>
                              <a:xfrm>
                                <a:off x="13470" y="95088"/>
                                <a:ext cx="170" cy="283"/>
                              </a:xfrm>
                              <a:prstGeom prst="line">
                                <a:avLst/>
                              </a:prstGeom>
                              <a:ln w="9525" cap="flat" cmpd="sng">
                                <a:solidFill>
                                  <a:srgbClr val="000000"/>
                                </a:solidFill>
                                <a:prstDash val="solid"/>
                                <a:headEnd type="none" w="med" len="med"/>
                                <a:tailEnd type="none" w="med" len="med"/>
                              </a:ln>
                            </wps:spPr>
                            <wps:bodyPr/>
                          </wps:wsp>
                          <wps:wsp>
                            <wps:cNvPr id="266" name="椭圆 266"/>
                            <wps:cNvSpPr/>
                            <wps:spPr>
                              <a:xfrm>
                                <a:off x="12716" y="9535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3</w:t>
                                  </w:r>
                                </w:p>
                              </w:txbxContent>
                            </wps:txbx>
                            <wps:bodyPr lIns="0" tIns="0" rIns="0" bIns="0" upright="1"/>
                          </wps:wsp>
                          <wps:wsp>
                            <wps:cNvPr id="267" name="椭圆 267"/>
                            <wps:cNvSpPr/>
                            <wps:spPr>
                              <a:xfrm>
                                <a:off x="13451" y="9537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g:grpSp>
                        <wps:wsp>
                          <wps:cNvPr id="270" name="直接连接符 270"/>
                          <wps:cNvCnPr/>
                          <wps:spPr>
                            <a:xfrm flipH="1">
                              <a:off x="11593" y="99273"/>
                              <a:ext cx="227" cy="227"/>
                            </a:xfrm>
                            <a:prstGeom prst="line">
                              <a:avLst/>
                            </a:prstGeom>
                            <a:ln w="9525" cap="flat" cmpd="sng">
                              <a:solidFill>
                                <a:srgbClr val="000000"/>
                              </a:solidFill>
                              <a:prstDash val="solid"/>
                              <a:headEnd type="none" w="med" len="med"/>
                              <a:tailEnd type="none" w="med" len="med"/>
                            </a:ln>
                          </wps:spPr>
                          <wps:bodyPr/>
                        </wps:wsp>
                        <wps:wsp>
                          <wps:cNvPr id="271" name="直接连接符 271"/>
                          <wps:cNvCnPr/>
                          <wps:spPr>
                            <a:xfrm>
                              <a:off x="12180" y="99303"/>
                              <a:ext cx="227" cy="227"/>
                            </a:xfrm>
                            <a:prstGeom prst="line">
                              <a:avLst/>
                            </a:prstGeom>
                            <a:ln w="9525" cap="flat" cmpd="sng">
                              <a:solidFill>
                                <a:srgbClr val="000000"/>
                              </a:solidFill>
                              <a:prstDash val="solid"/>
                              <a:headEnd type="none" w="med" len="med"/>
                              <a:tailEnd type="none" w="med" len="med"/>
                            </a:ln>
                          </wps:spPr>
                          <wps:bodyPr/>
                        </wps:wsp>
                        <wps:wsp>
                          <wps:cNvPr id="272" name="椭圆 272"/>
                          <wps:cNvSpPr/>
                          <wps:spPr>
                            <a:xfrm>
                              <a:off x="12806" y="9949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36000" upright="1"/>
                        </wps:wsp>
                      </wpg:grpSp>
                    </wpg:wgp>
                  </a:graphicData>
                </a:graphic>
              </wp:inline>
            </w:drawing>
          </mc:Choice>
          <mc:Fallback>
            <w:pict>
              <v:group w14:anchorId="36D4CB58" id="组合 471" o:spid="_x0000_s1154" style="width:170.4pt;height:98.4pt;mso-position-horizontal-relative:char;mso-position-vertical-relative:line" coordorigin="10781,98674" coordsize="3408,19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">
                <v:line id="直接连接符 237" o:spid="_x0000_s1155" style="position:absolute;flip:x;visibility:visible;mso-wrap-style:square" from="13123,99348" to="13293,99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"/>
                <v:group id="组合 46" o:spid="_x0000_s1156" style="position:absolute;left:10781;top:98674;width:3409;height:1969" coordorigin="10781,98644" coordsize="3409,19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izU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">
                  <v:oval id="椭圆 47" o:spid="_x0000_s1157" style="position:absolute;left:12341;top:9946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">
                    <v:textbox inset="0,0,0,0">
                      <w:txbxContent>
                        <w:p w:rsidR="00E251E5" w:rsidRDefault="00E251E5" w:rsidP="00E251E5">
                          <w:pPr>
                            <w:spacing w:line="0" w:lineRule="atLeast"/>
                            <w:jc w:val="center"/>
                          </w:pPr>
                          <w:r>
                            <w:rPr>
                              <w:rFonts w:hint="eastAsia"/>
                            </w:rPr>
                            <w:t>9</w:t>
                          </w:r>
                        </w:p>
                      </w:txbxContent>
                    </v:textbox>
                  </v:oval>
                  <v:oval id="椭圆 48" o:spid="_x0000_s1158" style="position:absolute;left:11186;top:9940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">
                    <v:textbox inset="0,0,0,0">
                      <w:txbxContent>
                        <w:p w:rsidR="00E251E5" w:rsidRDefault="00E251E5" w:rsidP="00E251E5">
                          <w:pPr>
                            <w:spacing w:line="0" w:lineRule="atLeast"/>
                            <w:jc w:val="center"/>
                          </w:pPr>
                          <w:r>
                            <w:rPr>
                              <w:rFonts w:hint="eastAsia"/>
                            </w:rPr>
                            <w:t>3</w:t>
                          </w:r>
                        </w:p>
                      </w:txbxContent>
                    </v:textbox>
                  </v:oval>
                  <v:oval id="椭圆 49" o:spid="_x0000_s1159" style="position:absolute;left:13736;top:9949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">
                    <v:textbox inset="0,0,0,0">
                      <w:txbxContent>
                        <w:p w:rsidR="00E251E5" w:rsidRDefault="00E251E5" w:rsidP="00E251E5">
                          <w:pPr>
                            <w:spacing w:line="0" w:lineRule="atLeast"/>
                            <w:jc w:val="center"/>
                          </w:pPr>
                          <w:r>
                            <w:rPr>
                              <w:rFonts w:hint="eastAsia"/>
                            </w:rPr>
                            <w:t>8</w:t>
                          </w:r>
                        </w:p>
                      </w:txbxContent>
                    </v:textbox>
                  </v:oval>
                  <v:oval id="椭圆 50" o:spid="_x0000_s1160" style="position:absolute;left:12536;top:9864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27</w:t>
                          </w:r>
                        </w:p>
                      </w:txbxContent>
                    </v:textbox>
                  </v:oval>
                  <v:oval id="椭圆 51" o:spid="_x0000_s1161" style="position:absolute;left:13226;top:989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">
                    <v:textbox inset="0,0,0,0">
                      <w:txbxContent>
                        <w:p w:rsidR="00E251E5" w:rsidRDefault="00E251E5" w:rsidP="00E251E5">
                          <w:pPr>
                            <w:spacing w:line="0" w:lineRule="atLeast"/>
                            <w:jc w:val="center"/>
                          </w:pPr>
                          <w:r>
                            <w:rPr>
                              <w:rFonts w:hint="eastAsia"/>
                            </w:rPr>
                            <w:t>15</w:t>
                          </w:r>
                        </w:p>
                      </w:txbxContent>
                    </v:textbox>
                  </v:oval>
                  <v:oval id="椭圆 52" o:spid="_x0000_s1162" style="position:absolute;left:11801;top:9891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12</w:t>
                          </w:r>
                        </w:p>
                      </w:txbxContent>
                    </v:textbox>
                  </v:oval>
                  <v:line id="直接连接符 53" o:spid="_x0000_s1163" style="position:absolute;flip:x;visibility:visible;mso-wrap-style:square" from="12253,98898" to="12536,99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"/>
                  <v:line id="直接连接符 54" o:spid="_x0000_s1164" style="position:absolute;visibility:visible;mso-wrap-style:square" from="12990,98913" to="13273,99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"/>
                  <v:line id="直接连接符 55" o:spid="_x0000_s1165" style="position:absolute;visibility:visible;mso-wrap-style:square" from="13668,99273" to="13888,99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"/>
                  <v:group id="组合 56" o:spid="_x0000_s1166" style="position:absolute;left:10781;top:99828;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lP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">
                    <v:line id="直接连接符 57" o:spid="_x0000_s1167"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"/>
                    <v:line id="直接连接符 58" o:spid="_x0000_s1168"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"/>
                    <v:oval id="椭圆 59" o:spid="_x0000_s1169"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">
                      <v:textbox inset="0,0,0,0">
                        <w:txbxContent>
                          <w:p w:rsidR="00E251E5" w:rsidRDefault="00E251E5" w:rsidP="00E251E5">
                            <w:pPr>
                              <w:spacing w:line="0" w:lineRule="atLeast"/>
                              <w:jc w:val="center"/>
                            </w:pPr>
                            <w:r>
                              <w:rPr>
                                <w:rFonts w:hint="eastAsia"/>
                              </w:rPr>
                              <w:t>1</w:t>
                            </w:r>
                          </w:p>
                        </w:txbxContent>
                      </v:textbox>
                    </v:oval>
                    <v:oval id="椭圆 60" o:spid="_x0000_s1170"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">
                      <v:textbox inset="0,0,0,0">
                        <w:txbxContent>
                          <w:p w:rsidR="00E251E5" w:rsidRDefault="00E251E5" w:rsidP="00E251E5">
                            <w:pPr>
                              <w:spacing w:line="0" w:lineRule="atLeast"/>
                              <w:jc w:val="center"/>
                            </w:pPr>
                            <w:r>
                              <w:rPr>
                                <w:rFonts w:hint="eastAsia"/>
                              </w:rPr>
                              <w:t>2</w:t>
                            </w:r>
                          </w:p>
                        </w:txbxContent>
                      </v:textbox>
                    </v:oval>
                  </v:group>
                  <v:group id="组合 61" o:spid="_x0000_s1171" style="position:absolute;left:11981;top:99873;width:1189;height:740" coordorigin="12716,95088" coordsize="118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">
                    <v:line id="直接连接符 62" o:spid="_x0000_s1172" style="position:absolute;flip:x;visibility:visible;mso-wrap-style:square" from="13003,95088" to="13173,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"/>
                    <v:line id="直接连接符 63" o:spid="_x0000_s1173" style="position:absolute;visibility:visible;mso-wrap-style:square" from="13470,95088" to="13640,9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"/>
                    <v:oval id="椭圆 266" o:spid="_x0000_s1174" style="position:absolute;left:12716;top:9535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">
                      <v:textbox inset="0,0,0,0">
                        <w:txbxContent>
                          <w:p w:rsidR="00E251E5" w:rsidRDefault="00E251E5" w:rsidP="00E251E5">
                            <w:pPr>
                              <w:spacing w:line="0" w:lineRule="atLeast"/>
                              <w:jc w:val="center"/>
                            </w:pPr>
                            <w:r>
                              <w:rPr>
                                <w:rFonts w:hint="eastAsia"/>
                              </w:rPr>
                              <w:t>3</w:t>
                            </w:r>
                          </w:p>
                        </w:txbxContent>
                      </v:textbox>
                    </v:oval>
                    <v:oval id="椭圆 267" o:spid="_x0000_s1175" style="position:absolute;left:13451;top:9537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">
                      <v:textbox inset="0,0,0,0">
                        <w:txbxContent>
                          <w:p w:rsidR="00E251E5" w:rsidRDefault="00E251E5" w:rsidP="00E251E5">
                            <w:pPr>
                              <w:spacing w:line="0" w:lineRule="atLeast"/>
                              <w:jc w:val="center"/>
                            </w:pPr>
                            <w:r>
                              <w:rPr>
                                <w:rFonts w:hint="eastAsia"/>
                              </w:rPr>
                              <w:t>6</w:t>
                            </w:r>
                          </w:p>
                        </w:txbxContent>
                      </v:textbox>
                    </v:oval>
                  </v:group>
                  <v:line id="直接连接符 270" o:spid="_x0000_s1176" style="position:absolute;flip:x;visibility:visible;mso-wrap-style:square" from="11593,99273" to="11820,99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"/>
                  <v:line id="直接连接符 271" o:spid="_x0000_s1177" style="position:absolute;visibility:visible;mso-wrap-style:square" from="12180,99303" to="12407,9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"/>
                  <v:oval id="椭圆 272" o:spid="_x0000_s1178" style="position:absolute;left:12806;top:9949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">
                    <v:textbox inset="0,0,0,1mm">
                      <w:txbxContent>
                        <w:p w:rsidR="00E251E5" w:rsidRDefault="00E251E5" w:rsidP="00E251E5">
                          <w:pPr>
                            <w:spacing w:line="0" w:lineRule="atLeast"/>
                            <w:jc w:val="center"/>
                          </w:pPr>
                          <w:r>
                            <w:rPr>
                              <w:rFonts w:hint="eastAsia"/>
                            </w:rPr>
                            <w:t>7</w:t>
                          </w:r>
                        </w:p>
                      </w:txbxContent>
                    </v:textbox>
                  </v:oval>
                </v:group>
                <w10:anchorlock/>
              </v:group>
            </w:pict>
          </mc:Fallback>
        </mc:AlternateContent>
      </w:r>
    </w:p>
    <w:p w:rsidR="00E251E5" w:rsidRPr="00B664CB" w:rsidRDefault="00E251E5" w:rsidP="00E251E5">
      <w:pPr>
        <w:spacing w:after="0" w:line="240" w:lineRule="auto"/>
        <w:rPr>
          <w:rFonts w:ascii="宋体" w:eastAsia="宋体" w:hAnsi="宋体" w:cs="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答案B</w:t>
      </w:r>
    </w:p>
    <w:p w:rsidR="00E251E5" w:rsidRPr="00B664CB" w:rsidRDefault="00E251E5" w:rsidP="00E251E5">
      <w:pPr>
        <w:spacing w:after="0" w:line="240" w:lineRule="auto"/>
        <w:rPr>
          <w:rFonts w:ascii="宋体" w:eastAsia="宋体" w:hAnsi="宋体" w:cs="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一组记录的关键字序列为（6，9，7，4，5，8），利用堆排序（堆顶元素是最小元素）的方法建立初始堆是如下哪个图？（    ）</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lastRenderedPageBreak/>
        <w:t>A.</w:t>
      </w:r>
      <w:r w:rsidRPr="00B664CB">
        <w:rPr>
          <w:rFonts w:ascii="宋体" w:eastAsia="宋体" w:hAnsi="宋体" w:cs="宋体" w:hint="eastAsia"/>
          <w:noProof/>
          <w:szCs w:val="24"/>
        </w:rPr>
        <mc:AlternateContent>
          <mc:Choice Requires="wpg">
            <w:drawing>
              <wp:inline distT="0" distB="0" distL="114300" distR="114300" wp14:anchorId="6CB5C132" wp14:editId="13C1985F">
                <wp:extent cx="1287780" cy="1012190"/>
                <wp:effectExtent l="4445" t="4445" r="22225" b="12065"/>
                <wp:docPr id="475" name="组合 475"/>
                <wp:cNvGraphicFramePr/>
                <a:graphic xmlns:a="http://schemas.openxmlformats.org/drawingml/2006/main">
                  <a:graphicData uri="http://schemas.microsoft.com/office/word/2010/wordprocessingGroup">
                    <wpg:wgp>
                      <wpg:cNvGrpSpPr/>
                      <wpg:grpSpPr>
                        <a:xfrm>
                          <a:off x="0" y="0"/>
                          <a:ext cx="1287780" cy="1012190"/>
                          <a:chOff x="6911" y="90016"/>
                          <a:chExt cx="2028" cy="1594"/>
                        </a:xfrm>
                      </wpg:grpSpPr>
                      <wps:wsp>
                        <wps:cNvPr id="167" name="直接连接符 167"/>
                        <wps:cNvCnPr/>
                        <wps:spPr>
                          <a:xfrm flipH="1">
                            <a:off x="7198" y="90870"/>
                            <a:ext cx="170" cy="283"/>
                          </a:xfrm>
                          <a:prstGeom prst="line">
                            <a:avLst/>
                          </a:prstGeom>
                          <a:ln w="9525" cap="flat" cmpd="sng">
                            <a:solidFill>
                              <a:srgbClr val="000000"/>
                            </a:solidFill>
                            <a:prstDash val="solid"/>
                            <a:headEnd type="none" w="med" len="med"/>
                            <a:tailEnd type="none" w="med" len="med"/>
                          </a:ln>
                        </wps:spPr>
                        <wps:bodyPr/>
                      </wps:wsp>
                      <wps:wsp>
                        <wps:cNvPr id="168" name="直接连接符 168"/>
                        <wps:cNvCnPr/>
                        <wps:spPr>
                          <a:xfrm>
                            <a:off x="7665" y="90870"/>
                            <a:ext cx="170" cy="283"/>
                          </a:xfrm>
                          <a:prstGeom prst="line">
                            <a:avLst/>
                          </a:prstGeom>
                          <a:ln w="9525" cap="flat" cmpd="sng">
                            <a:solidFill>
                              <a:srgbClr val="000000"/>
                            </a:solidFill>
                            <a:prstDash val="solid"/>
                            <a:headEnd type="none" w="med" len="med"/>
                            <a:tailEnd type="none" w="med" len="med"/>
                          </a:ln>
                        </wps:spPr>
                        <wps:bodyPr/>
                      </wps:wsp>
                      <wpg:grpSp>
                        <wpg:cNvPr id="476" name="组合 178"/>
                        <wpg:cNvGrpSpPr/>
                        <wpg:grpSpPr>
                          <a:xfrm>
                            <a:off x="6911" y="90016"/>
                            <a:ext cx="2029" cy="1594"/>
                            <a:chOff x="6911" y="90016"/>
                            <a:chExt cx="2029" cy="1594"/>
                          </a:xfrm>
                        </wpg:grpSpPr>
                        <wps:wsp>
                          <wps:cNvPr id="169" name="椭圆 169"/>
                          <wps:cNvSpPr/>
                          <wps:spPr>
                            <a:xfrm>
                              <a:off x="6911" y="9114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w:t>
                                </w:r>
                              </w:p>
                            </w:txbxContent>
                          </wps:txbx>
                          <wps:bodyPr lIns="0" tIns="0" rIns="0" bIns="0" upright="1"/>
                        </wps:wsp>
                        <wps:wsp>
                          <wps:cNvPr id="170" name="椭圆 170"/>
                          <wps:cNvSpPr/>
                          <wps:spPr>
                            <a:xfrm>
                              <a:off x="7646"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171" name="椭圆 171"/>
                          <wps:cNvSpPr/>
                          <wps:spPr>
                            <a:xfrm>
                              <a:off x="8171"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5</w:t>
                                </w:r>
                              </w:p>
                            </w:txbxContent>
                          </wps:txbx>
                          <wps:bodyPr lIns="0" tIns="0" rIns="0" bIns="0" upright="1"/>
                        </wps:wsp>
                        <wps:wsp>
                          <wps:cNvPr id="172" name="椭圆 172"/>
                          <wps:cNvSpPr/>
                          <wps:spPr>
                            <a:xfrm>
                              <a:off x="7901" y="9001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4</w:t>
                                </w:r>
                              </w:p>
                            </w:txbxContent>
                          </wps:txbx>
                          <wps:bodyPr lIns="0" tIns="0" rIns="0" bIns="0" upright="1"/>
                        </wps:wsp>
                        <wps:wsp>
                          <wps:cNvPr id="173" name="椭圆 173"/>
                          <wps:cNvSpPr/>
                          <wps:spPr>
                            <a:xfrm>
                              <a:off x="8486" y="9049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0" upright="1"/>
                        </wps:wsp>
                        <wps:wsp>
                          <wps:cNvPr id="174" name="椭圆 174"/>
                          <wps:cNvSpPr/>
                          <wps:spPr>
                            <a:xfrm>
                              <a:off x="7286" y="9048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s:wsp>
                          <wps:cNvPr id="175" name="直接连接符 175"/>
                          <wps:cNvCnPr/>
                          <wps:spPr>
                            <a:xfrm flipH="1">
                              <a:off x="7678" y="90330"/>
                              <a:ext cx="227" cy="227"/>
                            </a:xfrm>
                            <a:prstGeom prst="line">
                              <a:avLst/>
                            </a:prstGeom>
                            <a:ln w="9525" cap="flat" cmpd="sng">
                              <a:solidFill>
                                <a:srgbClr val="000000"/>
                              </a:solidFill>
                              <a:prstDash val="solid"/>
                              <a:headEnd type="none" w="med" len="med"/>
                              <a:tailEnd type="none" w="med" len="med"/>
                            </a:ln>
                          </wps:spPr>
                          <wps:bodyPr/>
                        </wps:wsp>
                        <wps:wsp>
                          <wps:cNvPr id="176" name="直接连接符 176"/>
                          <wps:cNvCnPr/>
                          <wps:spPr>
                            <a:xfrm>
                              <a:off x="8355" y="90330"/>
                              <a:ext cx="227" cy="227"/>
                            </a:xfrm>
                            <a:prstGeom prst="line">
                              <a:avLst/>
                            </a:prstGeom>
                            <a:ln w="9525" cap="flat" cmpd="sng">
                              <a:solidFill>
                                <a:srgbClr val="000000"/>
                              </a:solidFill>
                              <a:prstDash val="solid"/>
                              <a:headEnd type="none" w="med" len="med"/>
                              <a:tailEnd type="none" w="med" len="med"/>
                            </a:ln>
                          </wps:spPr>
                          <wps:bodyPr/>
                        </wps:wsp>
                        <wps:wsp>
                          <wps:cNvPr id="177" name="直接连接符 177"/>
                          <wps:cNvCnPr/>
                          <wps:spPr>
                            <a:xfrm flipH="1">
                              <a:off x="8458" y="90885"/>
                              <a:ext cx="170" cy="283"/>
                            </a:xfrm>
                            <a:prstGeom prst="line">
                              <a:avLst/>
                            </a:prstGeom>
                            <a:ln w="9525" cap="flat" cmpd="sng">
                              <a:solidFill>
                                <a:srgbClr val="000000"/>
                              </a:solidFill>
                              <a:prstDash val="solid"/>
                              <a:headEnd type="none" w="med" len="med"/>
                              <a:tailEnd type="none" w="med" len="med"/>
                            </a:ln>
                          </wps:spPr>
                          <wps:bodyPr/>
                        </wps:wsp>
                      </wpg:grpSp>
                    </wpg:wgp>
                  </a:graphicData>
                </a:graphic>
              </wp:inline>
            </w:drawing>
          </mc:Choice>
          <mc:Fallback>
            <w:pict>
              <v:group w14:anchorId="6CB5C132" id="组合 475" o:spid="_x0000_s1179" style="width:101.4pt;height:79.7pt;mso-position-horizontal-relative:char;mso-position-vertical-relative:line" coordorigin="6911,90016" coordsize="2028,1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">
                <v:line id="直接连接符 167" o:spid="_x0000_s1180" style="position:absolute;flip:x;visibility:visible;mso-wrap-style:square" from="7198,90870" to="7368,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"/>
                <v:line id="直接连接符 168" o:spid="_x0000_s1181" style="position:absolute;visibility:visible;mso-wrap-style:square" from="7665,90870" to="7835,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"/>
                <v:group id="组合 178" o:spid="_x0000_s1182" style="position:absolute;left:6911;top:90016;width:2029;height:1594" coordorigin="6911,90016" coordsize="2029,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SrX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">
                  <v:oval id="椭圆 169" o:spid="_x0000_s1183" style="position:absolute;left:6911;top:9114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">
                    <v:textbox inset="0,0,0,0">
                      <w:txbxContent>
                        <w:p w:rsidR="00E251E5" w:rsidRDefault="00E251E5" w:rsidP="00E251E5">
                          <w:pPr>
                            <w:spacing w:line="0" w:lineRule="atLeast"/>
                            <w:jc w:val="center"/>
                          </w:pPr>
                          <w:r>
                            <w:rPr>
                              <w:rFonts w:hint="eastAsia"/>
                            </w:rPr>
                            <w:t>9</w:t>
                          </w:r>
                        </w:p>
                      </w:txbxContent>
                    </v:textbox>
                  </v:oval>
                  <v:oval id="椭圆 170" o:spid="_x0000_s1184" style="position:absolute;left:7646;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">
                    <v:textbox inset="0,0,0,0">
                      <w:txbxContent>
                        <w:p w:rsidR="00E251E5" w:rsidRDefault="00E251E5" w:rsidP="00E251E5">
                          <w:pPr>
                            <w:spacing w:line="0" w:lineRule="atLeast"/>
                            <w:jc w:val="center"/>
                          </w:pPr>
                          <w:r>
                            <w:rPr>
                              <w:rFonts w:hint="eastAsia"/>
                            </w:rPr>
                            <w:t>6</w:t>
                          </w:r>
                        </w:p>
                      </w:txbxContent>
                    </v:textbox>
                  </v:oval>
                  <v:oval id="椭圆 171" o:spid="_x0000_s1185" style="position:absolute;left:8171;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">
                    <v:textbox inset="0,0,0,0">
                      <w:txbxContent>
                        <w:p w:rsidR="00E251E5" w:rsidRDefault="00E251E5" w:rsidP="00E251E5">
                          <w:pPr>
                            <w:spacing w:line="0" w:lineRule="atLeast"/>
                            <w:jc w:val="center"/>
                          </w:pPr>
                          <w:r>
                            <w:rPr>
                              <w:rFonts w:hint="eastAsia"/>
                            </w:rPr>
                            <w:t>5</w:t>
                          </w:r>
                        </w:p>
                      </w:txbxContent>
                    </v:textbox>
                  </v:oval>
                  <v:oval id="椭圆 172" o:spid="_x0000_s1186" style="position:absolute;left:7901;top:9001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">
                    <v:textbox inset="0,0,0,0">
                      <w:txbxContent>
                        <w:p w:rsidR="00E251E5" w:rsidRDefault="00E251E5" w:rsidP="00E251E5">
                          <w:pPr>
                            <w:spacing w:line="0" w:lineRule="atLeast"/>
                            <w:jc w:val="center"/>
                          </w:pPr>
                          <w:r>
                            <w:rPr>
                              <w:rFonts w:hint="eastAsia"/>
                            </w:rPr>
                            <w:t>4</w:t>
                          </w:r>
                        </w:p>
                      </w:txbxContent>
                    </v:textbox>
                  </v:oval>
                  <v:oval id="椭圆 173" o:spid="_x0000_s1187" style="position:absolute;left:8486;top:9049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">
                    <v:textbox inset="0,0,0,0">
                      <w:txbxContent>
                        <w:p w:rsidR="00E251E5" w:rsidRDefault="00E251E5" w:rsidP="00E251E5">
                          <w:pPr>
                            <w:spacing w:line="0" w:lineRule="atLeast"/>
                            <w:jc w:val="center"/>
                          </w:pPr>
                          <w:r>
                            <w:rPr>
                              <w:rFonts w:hint="eastAsia"/>
                            </w:rPr>
                            <w:t>7</w:t>
                          </w:r>
                        </w:p>
                      </w:txbxContent>
                    </v:textbox>
                  </v:oval>
                  <v:oval id="椭圆 174" o:spid="_x0000_s1188" style="position:absolute;left:7286;top:9048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">
                    <v:textbox inset="0,0,0,0">
                      <w:txbxContent>
                        <w:p w:rsidR="00E251E5" w:rsidRDefault="00E251E5" w:rsidP="00E251E5">
                          <w:pPr>
                            <w:spacing w:line="0" w:lineRule="atLeast"/>
                            <w:jc w:val="center"/>
                          </w:pPr>
                          <w:r>
                            <w:rPr>
                              <w:rFonts w:hint="eastAsia"/>
                            </w:rPr>
                            <w:t>8</w:t>
                          </w:r>
                        </w:p>
                      </w:txbxContent>
                    </v:textbox>
                  </v:oval>
                  <v:line id="直接连接符 175" o:spid="_x0000_s1189" style="position:absolute;flip:x;visibility:visible;mso-wrap-style:square" from="7678,90330" to="7905,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"/>
                  <v:line id="直接连接符 176" o:spid="_x0000_s1190" style="position:absolute;visibility:visible;mso-wrap-style:square" from="8355,90330" to="8582,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"/>
                  <v:line id="直接连接符 177" o:spid="_x0000_s1191" style="position:absolute;flip:x;visibility:visible;mso-wrap-style:square" from="8458,90885" to="8628,9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"/>
                </v:group>
                <w10:anchorlock/>
              </v:group>
            </w:pict>
          </mc:Fallback>
        </mc:AlternateContent>
      </w:r>
      <w:r w:rsidRPr="00B664CB">
        <w:rPr>
          <w:rFonts w:ascii="宋体" w:eastAsia="宋体" w:hAnsi="宋体" w:cs="宋体"/>
          <w:szCs w:val="24"/>
          <w:lang w:eastAsia="zh-CN"/>
        </w:rPr>
        <w:tab/>
      </w:r>
      <w:r w:rsidRPr="00B664CB">
        <w:rPr>
          <w:rFonts w:ascii="宋体" w:eastAsia="宋体" w:hAnsi="宋体" w:cs="宋体"/>
          <w:szCs w:val="24"/>
          <w:lang w:eastAsia="zh-CN"/>
        </w:rPr>
        <w:tab/>
      </w:r>
      <w:r w:rsidRPr="00B664CB">
        <w:rPr>
          <w:rFonts w:ascii="宋体" w:eastAsia="宋体" w:hAnsi="宋体" w:cs="宋体" w:hint="eastAsia"/>
          <w:szCs w:val="24"/>
          <w:lang w:eastAsia="zh-CN"/>
        </w:rPr>
        <w:t>B.</w:t>
      </w:r>
      <w:r w:rsidRPr="00B664CB">
        <w:rPr>
          <w:rFonts w:ascii="宋体" w:eastAsia="宋体" w:hAnsi="宋体" w:cs="宋体" w:hint="eastAsia"/>
          <w:noProof/>
          <w:szCs w:val="24"/>
        </w:rPr>
        <mc:AlternateContent>
          <mc:Choice Requires="wpg">
            <w:drawing>
              <wp:inline distT="0" distB="0" distL="114300" distR="114300" wp14:anchorId="04FF3C12" wp14:editId="4EB043EC">
                <wp:extent cx="1287780" cy="1012190"/>
                <wp:effectExtent l="4445" t="4445" r="22225" b="12065"/>
                <wp:docPr id="477" name="组合 477"/>
                <wp:cNvGraphicFramePr/>
                <a:graphic xmlns:a="http://schemas.openxmlformats.org/drawingml/2006/main">
                  <a:graphicData uri="http://schemas.microsoft.com/office/word/2010/wordprocessingGroup">
                    <wpg:wgp>
                      <wpg:cNvGrpSpPr/>
                      <wpg:grpSpPr>
                        <a:xfrm>
                          <a:off x="0" y="0"/>
                          <a:ext cx="1287780" cy="1012190"/>
                          <a:chOff x="6911" y="90016"/>
                          <a:chExt cx="2028" cy="1594"/>
                        </a:xfrm>
                      </wpg:grpSpPr>
                      <wps:wsp>
                        <wps:cNvPr id="274" name="直接连接符 274"/>
                        <wps:cNvCnPr/>
                        <wps:spPr>
                          <a:xfrm flipH="1">
                            <a:off x="7198" y="90870"/>
                            <a:ext cx="170" cy="283"/>
                          </a:xfrm>
                          <a:prstGeom prst="line">
                            <a:avLst/>
                          </a:prstGeom>
                          <a:ln w="9525" cap="flat" cmpd="sng">
                            <a:solidFill>
                              <a:srgbClr val="000000"/>
                            </a:solidFill>
                            <a:prstDash val="solid"/>
                            <a:headEnd type="none" w="med" len="med"/>
                            <a:tailEnd type="none" w="med" len="med"/>
                          </a:ln>
                        </wps:spPr>
                        <wps:bodyPr/>
                      </wps:wsp>
                      <wps:wsp>
                        <wps:cNvPr id="275" name="直接连接符 275"/>
                        <wps:cNvCnPr/>
                        <wps:spPr>
                          <a:xfrm>
                            <a:off x="7665" y="90870"/>
                            <a:ext cx="170" cy="283"/>
                          </a:xfrm>
                          <a:prstGeom prst="line">
                            <a:avLst/>
                          </a:prstGeom>
                          <a:ln w="9525" cap="flat" cmpd="sng">
                            <a:solidFill>
                              <a:srgbClr val="000000"/>
                            </a:solidFill>
                            <a:prstDash val="solid"/>
                            <a:headEnd type="none" w="med" len="med"/>
                            <a:tailEnd type="none" w="med" len="med"/>
                          </a:ln>
                        </wps:spPr>
                        <wps:bodyPr/>
                      </wps:wsp>
                      <wpg:grpSp>
                        <wpg:cNvPr id="478" name="组合 276"/>
                        <wpg:cNvGrpSpPr/>
                        <wpg:grpSpPr>
                          <a:xfrm>
                            <a:off x="6911" y="90016"/>
                            <a:ext cx="2029" cy="1594"/>
                            <a:chOff x="6911" y="90016"/>
                            <a:chExt cx="2029" cy="1594"/>
                          </a:xfrm>
                        </wpg:grpSpPr>
                        <wps:wsp>
                          <wps:cNvPr id="277" name="椭圆 277"/>
                          <wps:cNvSpPr/>
                          <wps:spPr>
                            <a:xfrm>
                              <a:off x="6911" y="9114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w:t>
                                </w:r>
                              </w:p>
                            </w:txbxContent>
                          </wps:txbx>
                          <wps:bodyPr lIns="0" tIns="0" rIns="0" bIns="0" upright="1"/>
                        </wps:wsp>
                        <wps:wsp>
                          <wps:cNvPr id="278" name="椭圆 278"/>
                          <wps:cNvSpPr/>
                          <wps:spPr>
                            <a:xfrm>
                              <a:off x="7646"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279" name="椭圆 279"/>
                          <wps:cNvSpPr/>
                          <wps:spPr>
                            <a:xfrm>
                              <a:off x="8171"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s:wsp>
                          <wps:cNvPr id="280" name="椭圆 280"/>
                          <wps:cNvSpPr/>
                          <wps:spPr>
                            <a:xfrm>
                              <a:off x="7901" y="9001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4</w:t>
                                </w:r>
                              </w:p>
                            </w:txbxContent>
                          </wps:txbx>
                          <wps:bodyPr lIns="0" tIns="0" rIns="0" bIns="0" upright="1"/>
                        </wps:wsp>
                        <wps:wsp>
                          <wps:cNvPr id="281" name="椭圆 281"/>
                          <wps:cNvSpPr/>
                          <wps:spPr>
                            <a:xfrm>
                              <a:off x="8486" y="9049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5</w:t>
                                </w:r>
                              </w:p>
                            </w:txbxContent>
                          </wps:txbx>
                          <wps:bodyPr lIns="0" tIns="0" rIns="0" bIns="0" upright="1"/>
                        </wps:wsp>
                        <wps:wsp>
                          <wps:cNvPr id="282" name="椭圆 282"/>
                          <wps:cNvSpPr/>
                          <wps:spPr>
                            <a:xfrm>
                              <a:off x="7286" y="9048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0" upright="1"/>
                        </wps:wsp>
                        <wps:wsp>
                          <wps:cNvPr id="283" name="直接连接符 283"/>
                          <wps:cNvCnPr/>
                          <wps:spPr>
                            <a:xfrm flipH="1">
                              <a:off x="7678" y="90330"/>
                              <a:ext cx="227" cy="227"/>
                            </a:xfrm>
                            <a:prstGeom prst="line">
                              <a:avLst/>
                            </a:prstGeom>
                            <a:ln w="9525" cap="flat" cmpd="sng">
                              <a:solidFill>
                                <a:srgbClr val="000000"/>
                              </a:solidFill>
                              <a:prstDash val="solid"/>
                              <a:headEnd type="none" w="med" len="med"/>
                              <a:tailEnd type="none" w="med" len="med"/>
                            </a:ln>
                          </wps:spPr>
                          <wps:bodyPr/>
                        </wps:wsp>
                        <wps:wsp>
                          <wps:cNvPr id="284" name="直接连接符 284"/>
                          <wps:cNvCnPr/>
                          <wps:spPr>
                            <a:xfrm>
                              <a:off x="8355" y="90330"/>
                              <a:ext cx="227" cy="227"/>
                            </a:xfrm>
                            <a:prstGeom prst="line">
                              <a:avLst/>
                            </a:prstGeom>
                            <a:ln w="9525" cap="flat" cmpd="sng">
                              <a:solidFill>
                                <a:srgbClr val="000000"/>
                              </a:solidFill>
                              <a:prstDash val="solid"/>
                              <a:headEnd type="none" w="med" len="med"/>
                              <a:tailEnd type="none" w="med" len="med"/>
                            </a:ln>
                          </wps:spPr>
                          <wps:bodyPr/>
                        </wps:wsp>
                        <wps:wsp>
                          <wps:cNvPr id="285" name="直接连接符 285"/>
                          <wps:cNvCnPr/>
                          <wps:spPr>
                            <a:xfrm flipH="1">
                              <a:off x="8458" y="90885"/>
                              <a:ext cx="170" cy="283"/>
                            </a:xfrm>
                            <a:prstGeom prst="line">
                              <a:avLst/>
                            </a:prstGeom>
                            <a:ln w="9525" cap="flat" cmpd="sng">
                              <a:solidFill>
                                <a:srgbClr val="000000"/>
                              </a:solidFill>
                              <a:prstDash val="solid"/>
                              <a:headEnd type="none" w="med" len="med"/>
                              <a:tailEnd type="none" w="med" len="med"/>
                            </a:ln>
                          </wps:spPr>
                          <wps:bodyPr/>
                        </wps:wsp>
                      </wpg:grpSp>
                    </wpg:wgp>
                  </a:graphicData>
                </a:graphic>
              </wp:inline>
            </w:drawing>
          </mc:Choice>
          <mc:Fallback>
            <w:pict>
              <v:group w14:anchorId="04FF3C12" id="组合 477" o:spid="_x0000_s1192" style="width:101.4pt;height:79.7pt;mso-position-horizontal-relative:char;mso-position-vertical-relative:line" coordorigin="6911,90016" coordsize="2028,1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">
                <v:line id="直接连接符 274" o:spid="_x0000_s1193" style="position:absolute;flip:x;visibility:visible;mso-wrap-style:square" from="7198,90870" to="7368,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"/>
                <v:line id="直接连接符 275" o:spid="_x0000_s1194" style="position:absolute;visibility:visible;mso-wrap-style:square" from="7665,90870" to="7835,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"/>
                <v:group id="组合 276" o:spid="_x0000_s1195" style="position:absolute;left:6911;top:90016;width:2029;height:1594" coordorigin="6911,90016" coordsize="2029,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">
                  <v:oval id="椭圆 277" o:spid="_x0000_s1196" style="position:absolute;left:6911;top:9114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">
                    <v:textbox inset="0,0,0,0">
                      <w:txbxContent>
                        <w:p w:rsidR="00E251E5" w:rsidRDefault="00E251E5" w:rsidP="00E251E5">
                          <w:pPr>
                            <w:spacing w:line="0" w:lineRule="atLeast"/>
                            <w:jc w:val="center"/>
                          </w:pPr>
                          <w:r>
                            <w:rPr>
                              <w:rFonts w:hint="eastAsia"/>
                            </w:rPr>
                            <w:t>9</w:t>
                          </w:r>
                        </w:p>
                      </w:txbxContent>
                    </v:textbox>
                  </v:oval>
                  <v:oval id="椭圆 278" o:spid="_x0000_s1197" style="position:absolute;left:7646;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">
                    <v:textbox inset="0,0,0,0">
                      <w:txbxContent>
                        <w:p w:rsidR="00E251E5" w:rsidRDefault="00E251E5" w:rsidP="00E251E5">
                          <w:pPr>
                            <w:spacing w:line="0" w:lineRule="atLeast"/>
                            <w:jc w:val="center"/>
                          </w:pPr>
                          <w:r>
                            <w:rPr>
                              <w:rFonts w:hint="eastAsia"/>
                            </w:rPr>
                            <w:t>6</w:t>
                          </w:r>
                        </w:p>
                      </w:txbxContent>
                    </v:textbox>
                  </v:oval>
                  <v:oval id="椭圆 279" o:spid="_x0000_s1198" style="position:absolute;left:8171;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">
                    <v:textbox inset="0,0,0,0">
                      <w:txbxContent>
                        <w:p w:rsidR="00E251E5" w:rsidRDefault="00E251E5" w:rsidP="00E251E5">
                          <w:pPr>
                            <w:spacing w:line="0" w:lineRule="atLeast"/>
                            <w:jc w:val="center"/>
                          </w:pPr>
                          <w:r>
                            <w:rPr>
                              <w:rFonts w:hint="eastAsia"/>
                            </w:rPr>
                            <w:t>8</w:t>
                          </w:r>
                        </w:p>
                      </w:txbxContent>
                    </v:textbox>
                  </v:oval>
                  <v:oval id="椭圆 280" o:spid="_x0000_s1199" style="position:absolute;left:7901;top:9001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">
                    <v:textbox inset="0,0,0,0">
                      <w:txbxContent>
                        <w:p w:rsidR="00E251E5" w:rsidRDefault="00E251E5" w:rsidP="00E251E5">
                          <w:pPr>
                            <w:spacing w:line="0" w:lineRule="atLeast"/>
                            <w:jc w:val="center"/>
                          </w:pPr>
                          <w:r>
                            <w:rPr>
                              <w:rFonts w:hint="eastAsia"/>
                            </w:rPr>
                            <w:t>4</w:t>
                          </w:r>
                        </w:p>
                      </w:txbxContent>
                    </v:textbox>
                  </v:oval>
                  <v:oval id="椭圆 281" o:spid="_x0000_s1200" style="position:absolute;left:8486;top:9049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">
                    <v:textbox inset="0,0,0,0">
                      <w:txbxContent>
                        <w:p w:rsidR="00E251E5" w:rsidRDefault="00E251E5" w:rsidP="00E251E5">
                          <w:pPr>
                            <w:spacing w:line="0" w:lineRule="atLeast"/>
                            <w:jc w:val="center"/>
                          </w:pPr>
                          <w:r>
                            <w:rPr>
                              <w:rFonts w:hint="eastAsia"/>
                            </w:rPr>
                            <w:t>5</w:t>
                          </w:r>
                        </w:p>
                      </w:txbxContent>
                    </v:textbox>
                  </v:oval>
                  <v:oval id="椭圆 282" o:spid="_x0000_s1201" style="position:absolute;left:7286;top:9048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">
                    <v:textbox inset="0,0,0,0">
                      <w:txbxContent>
                        <w:p w:rsidR="00E251E5" w:rsidRDefault="00E251E5" w:rsidP="00E251E5">
                          <w:pPr>
                            <w:spacing w:line="0" w:lineRule="atLeast"/>
                            <w:jc w:val="center"/>
                          </w:pPr>
                          <w:r>
                            <w:rPr>
                              <w:rFonts w:hint="eastAsia"/>
                            </w:rPr>
                            <w:t>7</w:t>
                          </w:r>
                        </w:p>
                      </w:txbxContent>
                    </v:textbox>
                  </v:oval>
                  <v:line id="直接连接符 283" o:spid="_x0000_s1202" style="position:absolute;flip:x;visibility:visible;mso-wrap-style:square" from="7678,90330" to="7905,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"/>
                  <v:line id="直接连接符 284" o:spid="_x0000_s1203" style="position:absolute;visibility:visible;mso-wrap-style:square" from="8355,90330" to="8582,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"/>
                  <v:line id="直接连接符 285" o:spid="_x0000_s1204" style="position:absolute;flip:x;visibility:visible;mso-wrap-style:square" from="8458,90885" to="8628,9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"/>
                </v:group>
                <w10:anchorlock/>
              </v:group>
            </w:pict>
          </mc:Fallback>
        </mc:AlternateConten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C.</w:t>
      </w:r>
      <w:r w:rsidRPr="00B664CB">
        <w:rPr>
          <w:rFonts w:ascii="宋体" w:eastAsia="宋体" w:hAnsi="宋体" w:cs="宋体" w:hint="eastAsia"/>
          <w:noProof/>
          <w:szCs w:val="24"/>
        </w:rPr>
        <mc:AlternateContent>
          <mc:Choice Requires="wpg">
            <w:drawing>
              <wp:inline distT="0" distB="0" distL="114300" distR="114300" wp14:anchorId="5B2A9637" wp14:editId="0BD1A1E3">
                <wp:extent cx="1287780" cy="1012190"/>
                <wp:effectExtent l="4445" t="4445" r="22225" b="12065"/>
                <wp:docPr id="479" name="组合 479"/>
                <wp:cNvGraphicFramePr/>
                <a:graphic xmlns:a="http://schemas.openxmlformats.org/drawingml/2006/main">
                  <a:graphicData uri="http://schemas.microsoft.com/office/word/2010/wordprocessingGroup">
                    <wpg:wgp>
                      <wpg:cNvGrpSpPr/>
                      <wpg:grpSpPr>
                        <a:xfrm>
                          <a:off x="0" y="0"/>
                          <a:ext cx="1287780" cy="1012190"/>
                          <a:chOff x="6911" y="90016"/>
                          <a:chExt cx="2028" cy="1594"/>
                        </a:xfrm>
                      </wpg:grpSpPr>
                      <wps:wsp>
                        <wps:cNvPr id="193" name="直接连接符 193"/>
                        <wps:cNvCnPr/>
                        <wps:spPr>
                          <a:xfrm flipH="1">
                            <a:off x="7198" y="90870"/>
                            <a:ext cx="170" cy="283"/>
                          </a:xfrm>
                          <a:prstGeom prst="line">
                            <a:avLst/>
                          </a:prstGeom>
                          <a:ln w="9525" cap="flat" cmpd="sng">
                            <a:solidFill>
                              <a:srgbClr val="000000"/>
                            </a:solidFill>
                            <a:prstDash val="solid"/>
                            <a:headEnd type="none" w="med" len="med"/>
                            <a:tailEnd type="none" w="med" len="med"/>
                          </a:ln>
                        </wps:spPr>
                        <wps:bodyPr/>
                      </wps:wsp>
                      <wps:wsp>
                        <wps:cNvPr id="194" name="直接连接符 194"/>
                        <wps:cNvCnPr/>
                        <wps:spPr>
                          <a:xfrm>
                            <a:off x="7665" y="90870"/>
                            <a:ext cx="170" cy="283"/>
                          </a:xfrm>
                          <a:prstGeom prst="line">
                            <a:avLst/>
                          </a:prstGeom>
                          <a:ln w="9525" cap="flat" cmpd="sng">
                            <a:solidFill>
                              <a:srgbClr val="000000"/>
                            </a:solidFill>
                            <a:prstDash val="solid"/>
                            <a:headEnd type="none" w="med" len="med"/>
                            <a:tailEnd type="none" w="med" len="med"/>
                          </a:ln>
                        </wps:spPr>
                        <wps:bodyPr/>
                      </wps:wsp>
                      <wpg:grpSp>
                        <wpg:cNvPr id="480" name="组合 204"/>
                        <wpg:cNvGrpSpPr/>
                        <wpg:grpSpPr>
                          <a:xfrm>
                            <a:off x="6911" y="90016"/>
                            <a:ext cx="2029" cy="1594"/>
                            <a:chOff x="6911" y="90016"/>
                            <a:chExt cx="2029" cy="1594"/>
                          </a:xfrm>
                        </wpg:grpSpPr>
                        <wps:wsp>
                          <wps:cNvPr id="195" name="椭圆 195"/>
                          <wps:cNvSpPr/>
                          <wps:spPr>
                            <a:xfrm>
                              <a:off x="6911" y="9114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w:t>
                                </w:r>
                              </w:p>
                            </w:txbxContent>
                          </wps:txbx>
                          <wps:bodyPr lIns="0" tIns="0" rIns="0" bIns="0" upright="1"/>
                        </wps:wsp>
                        <wps:wsp>
                          <wps:cNvPr id="196" name="椭圆 196"/>
                          <wps:cNvSpPr/>
                          <wps:spPr>
                            <a:xfrm>
                              <a:off x="7646"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197" name="椭圆 197"/>
                          <wps:cNvSpPr/>
                          <wps:spPr>
                            <a:xfrm>
                              <a:off x="8171"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s:wsp>
                          <wps:cNvPr id="198" name="椭圆 198"/>
                          <wps:cNvSpPr/>
                          <wps:spPr>
                            <a:xfrm>
                              <a:off x="7901" y="9001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4</w:t>
                                </w:r>
                              </w:p>
                            </w:txbxContent>
                          </wps:txbx>
                          <wps:bodyPr lIns="0" tIns="0" rIns="0" bIns="0" upright="1"/>
                        </wps:wsp>
                        <wps:wsp>
                          <wps:cNvPr id="199" name="椭圆 199"/>
                          <wps:cNvSpPr/>
                          <wps:spPr>
                            <a:xfrm>
                              <a:off x="8486" y="9049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0" upright="1"/>
                        </wps:wsp>
                        <wps:wsp>
                          <wps:cNvPr id="200" name="椭圆 200"/>
                          <wps:cNvSpPr/>
                          <wps:spPr>
                            <a:xfrm>
                              <a:off x="7286" y="9048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5</w:t>
                                </w:r>
                              </w:p>
                            </w:txbxContent>
                          </wps:txbx>
                          <wps:bodyPr lIns="0" tIns="0" rIns="0" bIns="0" upright="1"/>
                        </wps:wsp>
                        <wps:wsp>
                          <wps:cNvPr id="201" name="直接连接符 201"/>
                          <wps:cNvCnPr/>
                          <wps:spPr>
                            <a:xfrm flipH="1">
                              <a:off x="7678" y="90330"/>
                              <a:ext cx="227" cy="227"/>
                            </a:xfrm>
                            <a:prstGeom prst="line">
                              <a:avLst/>
                            </a:prstGeom>
                            <a:ln w="9525" cap="flat" cmpd="sng">
                              <a:solidFill>
                                <a:srgbClr val="000000"/>
                              </a:solidFill>
                              <a:prstDash val="solid"/>
                              <a:headEnd type="none" w="med" len="med"/>
                              <a:tailEnd type="none" w="med" len="med"/>
                            </a:ln>
                          </wps:spPr>
                          <wps:bodyPr/>
                        </wps:wsp>
                        <wps:wsp>
                          <wps:cNvPr id="202" name="直接连接符 202"/>
                          <wps:cNvCnPr/>
                          <wps:spPr>
                            <a:xfrm>
                              <a:off x="8355" y="90330"/>
                              <a:ext cx="227" cy="227"/>
                            </a:xfrm>
                            <a:prstGeom prst="line">
                              <a:avLst/>
                            </a:prstGeom>
                            <a:ln w="9525" cap="flat" cmpd="sng">
                              <a:solidFill>
                                <a:srgbClr val="000000"/>
                              </a:solidFill>
                              <a:prstDash val="solid"/>
                              <a:headEnd type="none" w="med" len="med"/>
                              <a:tailEnd type="none" w="med" len="med"/>
                            </a:ln>
                          </wps:spPr>
                          <wps:bodyPr/>
                        </wps:wsp>
                        <wps:wsp>
                          <wps:cNvPr id="203" name="直接连接符 203"/>
                          <wps:cNvCnPr/>
                          <wps:spPr>
                            <a:xfrm flipH="1">
                              <a:off x="8458" y="90885"/>
                              <a:ext cx="170" cy="283"/>
                            </a:xfrm>
                            <a:prstGeom prst="line">
                              <a:avLst/>
                            </a:prstGeom>
                            <a:ln w="9525" cap="flat" cmpd="sng">
                              <a:solidFill>
                                <a:srgbClr val="000000"/>
                              </a:solidFill>
                              <a:prstDash val="solid"/>
                              <a:headEnd type="none" w="med" len="med"/>
                              <a:tailEnd type="none" w="med" len="med"/>
                            </a:ln>
                          </wps:spPr>
                          <wps:bodyPr/>
                        </wps:wsp>
                      </wpg:grpSp>
                    </wpg:wgp>
                  </a:graphicData>
                </a:graphic>
              </wp:inline>
            </w:drawing>
          </mc:Choice>
          <mc:Fallback>
            <w:pict>
              <v:group w14:anchorId="5B2A9637" id="组合 479" o:spid="_x0000_s1205" style="width:101.4pt;height:79.7pt;mso-position-horizontal-relative:char;mso-position-vertical-relative:line" coordorigin="6911,90016" coordsize="2028,1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">
                <v:line id="直接连接符 193" o:spid="_x0000_s1206" style="position:absolute;flip:x;visibility:visible;mso-wrap-style:square" from="7198,90870" to="7368,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"/>
                <v:line id="直接连接符 194" o:spid="_x0000_s1207" style="position:absolute;visibility:visible;mso-wrap-style:square" from="7665,90870" to="7835,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"/>
                <v:group id="组合 204" o:spid="_x0000_s1208" style="position:absolute;left:6911;top:90016;width:2029;height:1594" coordorigin="6911,90016" coordsize="2029,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">
                  <v:oval id="椭圆 195" o:spid="_x0000_s1209" style="position:absolute;left:6911;top:9114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">
                    <v:textbox inset="0,0,0,0">
                      <w:txbxContent>
                        <w:p w:rsidR="00E251E5" w:rsidRDefault="00E251E5" w:rsidP="00E251E5">
                          <w:pPr>
                            <w:spacing w:line="0" w:lineRule="atLeast"/>
                            <w:jc w:val="center"/>
                          </w:pPr>
                          <w:r>
                            <w:rPr>
                              <w:rFonts w:hint="eastAsia"/>
                            </w:rPr>
                            <w:t>9</w:t>
                          </w:r>
                        </w:p>
                      </w:txbxContent>
                    </v:textbox>
                  </v:oval>
                  <v:oval id="椭圆 196" o:spid="_x0000_s1210" style="position:absolute;left:7646;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">
                    <v:textbox inset="0,0,0,0">
                      <w:txbxContent>
                        <w:p w:rsidR="00E251E5" w:rsidRDefault="00E251E5" w:rsidP="00E251E5">
                          <w:pPr>
                            <w:spacing w:line="0" w:lineRule="atLeast"/>
                            <w:jc w:val="center"/>
                          </w:pPr>
                          <w:r>
                            <w:rPr>
                              <w:rFonts w:hint="eastAsia"/>
                            </w:rPr>
                            <w:t>6</w:t>
                          </w:r>
                        </w:p>
                      </w:txbxContent>
                    </v:textbox>
                  </v:oval>
                  <v:oval id="椭圆 197" o:spid="_x0000_s1211" style="position:absolute;left:8171;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">
                    <v:textbox inset="0,0,0,0">
                      <w:txbxContent>
                        <w:p w:rsidR="00E251E5" w:rsidRDefault="00E251E5" w:rsidP="00E251E5">
                          <w:pPr>
                            <w:spacing w:line="0" w:lineRule="atLeast"/>
                            <w:jc w:val="center"/>
                          </w:pPr>
                          <w:r>
                            <w:rPr>
                              <w:rFonts w:hint="eastAsia"/>
                            </w:rPr>
                            <w:t>8</w:t>
                          </w:r>
                        </w:p>
                      </w:txbxContent>
                    </v:textbox>
                  </v:oval>
                  <v:oval id="椭圆 198" o:spid="_x0000_s1212" style="position:absolute;left:7901;top:9001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">
                    <v:textbox inset="0,0,0,0">
                      <w:txbxContent>
                        <w:p w:rsidR="00E251E5" w:rsidRDefault="00E251E5" w:rsidP="00E251E5">
                          <w:pPr>
                            <w:spacing w:line="0" w:lineRule="atLeast"/>
                            <w:jc w:val="center"/>
                          </w:pPr>
                          <w:r>
                            <w:rPr>
                              <w:rFonts w:hint="eastAsia"/>
                            </w:rPr>
                            <w:t>4</w:t>
                          </w:r>
                        </w:p>
                      </w:txbxContent>
                    </v:textbox>
                  </v:oval>
                  <v:oval id="椭圆 199" o:spid="_x0000_s1213" style="position:absolute;left:8486;top:9049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">
                    <v:textbox inset="0,0,0,0">
                      <w:txbxContent>
                        <w:p w:rsidR="00E251E5" w:rsidRDefault="00E251E5" w:rsidP="00E251E5">
                          <w:pPr>
                            <w:spacing w:line="0" w:lineRule="atLeast"/>
                            <w:jc w:val="center"/>
                          </w:pPr>
                          <w:r>
                            <w:rPr>
                              <w:rFonts w:hint="eastAsia"/>
                            </w:rPr>
                            <w:t>7</w:t>
                          </w:r>
                        </w:p>
                      </w:txbxContent>
                    </v:textbox>
                  </v:oval>
                  <v:oval id="椭圆 200" o:spid="_x0000_s1214" style="position:absolute;left:7286;top:9048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">
                    <v:textbox inset="0,0,0,0">
                      <w:txbxContent>
                        <w:p w:rsidR="00E251E5" w:rsidRDefault="00E251E5" w:rsidP="00E251E5">
                          <w:pPr>
                            <w:spacing w:line="0" w:lineRule="atLeast"/>
                            <w:jc w:val="center"/>
                          </w:pPr>
                          <w:r>
                            <w:rPr>
                              <w:rFonts w:hint="eastAsia"/>
                            </w:rPr>
                            <w:t>5</w:t>
                          </w:r>
                        </w:p>
                      </w:txbxContent>
                    </v:textbox>
                  </v:oval>
                  <v:line id="直接连接符 201" o:spid="_x0000_s1215" style="position:absolute;flip:x;visibility:visible;mso-wrap-style:square" from="7678,90330" to="7905,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"/>
                  <v:line id="直接连接符 202" o:spid="_x0000_s1216" style="position:absolute;visibility:visible;mso-wrap-style:square" from="8355,90330" to="8582,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f4jbygAAAOE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"/>
                  <v:line id="直接连接符 203" o:spid="_x0000_s1217" style="position:absolute;flip:x;visibility:visible;mso-wrap-style:square" from="8458,90885" to="8628,9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"/>
                </v:group>
                <w10:anchorlock/>
              </v:group>
            </w:pict>
          </mc:Fallback>
        </mc:AlternateContent>
      </w:r>
      <w:r w:rsidRPr="00B664CB">
        <w:rPr>
          <w:rFonts w:ascii="宋体" w:eastAsia="宋体" w:hAnsi="宋体" w:cs="宋体"/>
          <w:szCs w:val="24"/>
          <w:lang w:eastAsia="zh-CN"/>
        </w:rPr>
        <w:tab/>
      </w:r>
      <w:r w:rsidRPr="00B664CB">
        <w:rPr>
          <w:rFonts w:ascii="宋体" w:eastAsia="宋体" w:hAnsi="宋体" w:cs="宋体"/>
          <w:szCs w:val="24"/>
          <w:lang w:eastAsia="zh-CN"/>
        </w:rPr>
        <w:tab/>
      </w:r>
      <w:r w:rsidRPr="00B664CB">
        <w:rPr>
          <w:rFonts w:ascii="宋体" w:eastAsia="宋体" w:hAnsi="宋体" w:cs="宋体" w:hint="eastAsia"/>
          <w:szCs w:val="24"/>
          <w:lang w:eastAsia="zh-CN"/>
        </w:rPr>
        <w:t>D.</w:t>
      </w:r>
      <w:r w:rsidRPr="00B664CB">
        <w:rPr>
          <w:rFonts w:ascii="宋体" w:eastAsia="宋体" w:hAnsi="宋体" w:cs="宋体" w:hint="eastAsia"/>
          <w:noProof/>
          <w:szCs w:val="24"/>
        </w:rPr>
        <mc:AlternateContent>
          <mc:Choice Requires="wpg">
            <w:drawing>
              <wp:inline distT="0" distB="0" distL="114300" distR="114300" wp14:anchorId="043C3625" wp14:editId="14F5D128">
                <wp:extent cx="1287780" cy="1012190"/>
                <wp:effectExtent l="4445" t="4445" r="22225" b="12065"/>
                <wp:docPr id="481" name="组合 481"/>
                <wp:cNvGraphicFramePr/>
                <a:graphic xmlns:a="http://schemas.openxmlformats.org/drawingml/2006/main">
                  <a:graphicData uri="http://schemas.microsoft.com/office/word/2010/wordprocessingGroup">
                    <wpg:wgp>
                      <wpg:cNvGrpSpPr/>
                      <wpg:grpSpPr>
                        <a:xfrm>
                          <a:off x="0" y="0"/>
                          <a:ext cx="1287780" cy="1012190"/>
                          <a:chOff x="6911" y="90016"/>
                          <a:chExt cx="2028" cy="1594"/>
                        </a:xfrm>
                      </wpg:grpSpPr>
                      <wps:wsp>
                        <wps:cNvPr id="180" name="直接连接符 180"/>
                        <wps:cNvCnPr/>
                        <wps:spPr>
                          <a:xfrm flipH="1">
                            <a:off x="7198" y="90870"/>
                            <a:ext cx="170" cy="283"/>
                          </a:xfrm>
                          <a:prstGeom prst="line">
                            <a:avLst/>
                          </a:prstGeom>
                          <a:ln w="9525" cap="flat" cmpd="sng">
                            <a:solidFill>
                              <a:srgbClr val="000000"/>
                            </a:solidFill>
                            <a:prstDash val="solid"/>
                            <a:headEnd type="none" w="med" len="med"/>
                            <a:tailEnd type="none" w="med" len="med"/>
                          </a:ln>
                        </wps:spPr>
                        <wps:bodyPr/>
                      </wps:wsp>
                      <wps:wsp>
                        <wps:cNvPr id="181" name="直接连接符 181"/>
                        <wps:cNvCnPr/>
                        <wps:spPr>
                          <a:xfrm>
                            <a:off x="7665" y="90870"/>
                            <a:ext cx="170" cy="283"/>
                          </a:xfrm>
                          <a:prstGeom prst="line">
                            <a:avLst/>
                          </a:prstGeom>
                          <a:ln w="9525" cap="flat" cmpd="sng">
                            <a:solidFill>
                              <a:srgbClr val="000000"/>
                            </a:solidFill>
                            <a:prstDash val="solid"/>
                            <a:headEnd type="none" w="med" len="med"/>
                            <a:tailEnd type="none" w="med" len="med"/>
                          </a:ln>
                        </wps:spPr>
                        <wps:bodyPr/>
                      </wps:wsp>
                      <wpg:grpSp>
                        <wpg:cNvPr id="482" name="组合 191"/>
                        <wpg:cNvGrpSpPr/>
                        <wpg:grpSpPr>
                          <a:xfrm>
                            <a:off x="6911" y="90016"/>
                            <a:ext cx="2029" cy="1594"/>
                            <a:chOff x="6911" y="90016"/>
                            <a:chExt cx="2029" cy="1594"/>
                          </a:xfrm>
                        </wpg:grpSpPr>
                        <wps:wsp>
                          <wps:cNvPr id="182" name="椭圆 182"/>
                          <wps:cNvSpPr/>
                          <wps:spPr>
                            <a:xfrm>
                              <a:off x="6911" y="9114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w:t>
                                </w:r>
                              </w:p>
                            </w:txbxContent>
                          </wps:txbx>
                          <wps:bodyPr lIns="0" tIns="0" rIns="0" bIns="0" upright="1"/>
                        </wps:wsp>
                        <wps:wsp>
                          <wps:cNvPr id="183" name="椭圆 183"/>
                          <wps:cNvSpPr/>
                          <wps:spPr>
                            <a:xfrm>
                              <a:off x="7646"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7</w:t>
                                </w:r>
                              </w:p>
                            </w:txbxContent>
                          </wps:txbx>
                          <wps:bodyPr lIns="0" tIns="0" rIns="0" bIns="0" upright="1"/>
                        </wps:wsp>
                        <wps:wsp>
                          <wps:cNvPr id="184" name="椭圆 184"/>
                          <wps:cNvSpPr/>
                          <wps:spPr>
                            <a:xfrm>
                              <a:off x="8171" y="9115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8</w:t>
                                </w:r>
                              </w:p>
                            </w:txbxContent>
                          </wps:txbx>
                          <wps:bodyPr lIns="0" tIns="0" rIns="0" bIns="0" upright="1"/>
                        </wps:wsp>
                        <wps:wsp>
                          <wps:cNvPr id="185" name="椭圆 185"/>
                          <wps:cNvSpPr/>
                          <wps:spPr>
                            <a:xfrm>
                              <a:off x="7901" y="9001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4</w:t>
                                </w:r>
                              </w:p>
                            </w:txbxContent>
                          </wps:txbx>
                          <wps:bodyPr lIns="0" tIns="0" rIns="0" bIns="0" upright="1"/>
                        </wps:wsp>
                        <wps:wsp>
                          <wps:cNvPr id="186" name="椭圆 186"/>
                          <wps:cNvSpPr/>
                          <wps:spPr>
                            <a:xfrm>
                              <a:off x="8486" y="9049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5</w:t>
                                </w:r>
                              </w:p>
                            </w:txbxContent>
                          </wps:txbx>
                          <wps:bodyPr lIns="0" tIns="0" rIns="0" bIns="0" upright="1"/>
                        </wps:wsp>
                        <wps:wsp>
                          <wps:cNvPr id="187" name="椭圆 187"/>
                          <wps:cNvSpPr/>
                          <wps:spPr>
                            <a:xfrm>
                              <a:off x="7286" y="9048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6</w:t>
                                </w:r>
                              </w:p>
                            </w:txbxContent>
                          </wps:txbx>
                          <wps:bodyPr lIns="0" tIns="0" rIns="0" bIns="0" upright="1"/>
                        </wps:wsp>
                        <wps:wsp>
                          <wps:cNvPr id="188" name="直接连接符 188"/>
                          <wps:cNvCnPr/>
                          <wps:spPr>
                            <a:xfrm flipH="1">
                              <a:off x="7678" y="90330"/>
                              <a:ext cx="227" cy="227"/>
                            </a:xfrm>
                            <a:prstGeom prst="line">
                              <a:avLst/>
                            </a:prstGeom>
                            <a:ln w="9525" cap="flat" cmpd="sng">
                              <a:solidFill>
                                <a:srgbClr val="000000"/>
                              </a:solidFill>
                              <a:prstDash val="solid"/>
                              <a:headEnd type="none" w="med" len="med"/>
                              <a:tailEnd type="none" w="med" len="med"/>
                            </a:ln>
                          </wps:spPr>
                          <wps:bodyPr/>
                        </wps:wsp>
                        <wps:wsp>
                          <wps:cNvPr id="189" name="直接连接符 189"/>
                          <wps:cNvCnPr/>
                          <wps:spPr>
                            <a:xfrm>
                              <a:off x="8355" y="90330"/>
                              <a:ext cx="227" cy="227"/>
                            </a:xfrm>
                            <a:prstGeom prst="line">
                              <a:avLst/>
                            </a:prstGeom>
                            <a:ln w="9525" cap="flat" cmpd="sng">
                              <a:solidFill>
                                <a:srgbClr val="000000"/>
                              </a:solidFill>
                              <a:prstDash val="solid"/>
                              <a:headEnd type="none" w="med" len="med"/>
                              <a:tailEnd type="none" w="med" len="med"/>
                            </a:ln>
                          </wps:spPr>
                          <wps:bodyPr/>
                        </wps:wsp>
                        <wps:wsp>
                          <wps:cNvPr id="190" name="直接连接符 190"/>
                          <wps:cNvCnPr/>
                          <wps:spPr>
                            <a:xfrm flipH="1">
                              <a:off x="8458" y="90885"/>
                              <a:ext cx="170" cy="283"/>
                            </a:xfrm>
                            <a:prstGeom prst="line">
                              <a:avLst/>
                            </a:prstGeom>
                            <a:ln w="9525" cap="flat" cmpd="sng">
                              <a:solidFill>
                                <a:srgbClr val="000000"/>
                              </a:solidFill>
                              <a:prstDash val="solid"/>
                              <a:headEnd type="none" w="med" len="med"/>
                              <a:tailEnd type="none" w="med" len="med"/>
                            </a:ln>
                          </wps:spPr>
                          <wps:bodyPr/>
                        </wps:wsp>
                      </wpg:grpSp>
                    </wpg:wgp>
                  </a:graphicData>
                </a:graphic>
              </wp:inline>
            </w:drawing>
          </mc:Choice>
          <mc:Fallback>
            <w:pict>
              <v:group w14:anchorId="043C3625" id="组合 481" o:spid="_x0000_s1218" style="width:101.4pt;height:79.7pt;mso-position-horizontal-relative:char;mso-position-vertical-relative:line" coordorigin="6911,90016" coordsize="2028,1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">
                <v:line id="直接连接符 180" o:spid="_x0000_s1219" style="position:absolute;flip:x;visibility:visible;mso-wrap-style:square" from="7198,90870" to="7368,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"/>
                <v:line id="直接连接符 181" o:spid="_x0000_s1220" style="position:absolute;visibility:visible;mso-wrap-style:square" from="7665,90870" to="7835,91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"/>
                <v:group id="组合 191" o:spid="_x0000_s1221" style="position:absolute;left:6911;top:90016;width:2029;height:1594" coordorigin="6911,90016" coordsize="2029,1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1zz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">
                  <v:oval id="椭圆 182" o:spid="_x0000_s1222" style="position:absolute;left:6911;top:9114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">
                    <v:textbox inset="0,0,0,0">
                      <w:txbxContent>
                        <w:p w:rsidR="00E251E5" w:rsidRDefault="00E251E5" w:rsidP="00E251E5">
                          <w:pPr>
                            <w:spacing w:line="0" w:lineRule="atLeast"/>
                            <w:jc w:val="center"/>
                          </w:pPr>
                          <w:r>
                            <w:rPr>
                              <w:rFonts w:hint="eastAsia"/>
                            </w:rPr>
                            <w:t>9</w:t>
                          </w:r>
                        </w:p>
                      </w:txbxContent>
                    </v:textbox>
                  </v:oval>
                  <v:oval id="椭圆 183" o:spid="_x0000_s1223" style="position:absolute;left:7646;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">
                    <v:textbox inset="0,0,0,0">
                      <w:txbxContent>
                        <w:p w:rsidR="00E251E5" w:rsidRDefault="00E251E5" w:rsidP="00E251E5">
                          <w:pPr>
                            <w:spacing w:line="0" w:lineRule="atLeast"/>
                            <w:jc w:val="center"/>
                          </w:pPr>
                          <w:r>
                            <w:rPr>
                              <w:rFonts w:hint="eastAsia"/>
                            </w:rPr>
                            <w:t>7</w:t>
                          </w:r>
                        </w:p>
                      </w:txbxContent>
                    </v:textbox>
                  </v:oval>
                  <v:oval id="椭圆 184" o:spid="_x0000_s1224" style="position:absolute;left:8171;top:9115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">
                    <v:textbox inset="0,0,0,0">
                      <w:txbxContent>
                        <w:p w:rsidR="00E251E5" w:rsidRDefault="00E251E5" w:rsidP="00E251E5">
                          <w:pPr>
                            <w:spacing w:line="0" w:lineRule="atLeast"/>
                            <w:jc w:val="center"/>
                          </w:pPr>
                          <w:r>
                            <w:rPr>
                              <w:rFonts w:hint="eastAsia"/>
                            </w:rPr>
                            <w:t>8</w:t>
                          </w:r>
                        </w:p>
                      </w:txbxContent>
                    </v:textbox>
                  </v:oval>
                  <v:oval id="椭圆 185" o:spid="_x0000_s1225" style="position:absolute;left:7901;top:9001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">
                    <v:textbox inset="0,0,0,0">
                      <w:txbxContent>
                        <w:p w:rsidR="00E251E5" w:rsidRDefault="00E251E5" w:rsidP="00E251E5">
                          <w:pPr>
                            <w:spacing w:line="0" w:lineRule="atLeast"/>
                            <w:jc w:val="center"/>
                          </w:pPr>
                          <w:r>
                            <w:rPr>
                              <w:rFonts w:hint="eastAsia"/>
                            </w:rPr>
                            <w:t>4</w:t>
                          </w:r>
                        </w:p>
                      </w:txbxContent>
                    </v:textbox>
                  </v:oval>
                  <v:oval id="椭圆 186" o:spid="_x0000_s1226" style="position:absolute;left:8486;top:9049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">
                    <v:textbox inset="0,0,0,0">
                      <w:txbxContent>
                        <w:p w:rsidR="00E251E5" w:rsidRDefault="00E251E5" w:rsidP="00E251E5">
                          <w:pPr>
                            <w:spacing w:line="0" w:lineRule="atLeast"/>
                            <w:jc w:val="center"/>
                          </w:pPr>
                          <w:r>
                            <w:rPr>
                              <w:rFonts w:hint="eastAsia"/>
                            </w:rPr>
                            <w:t>5</w:t>
                          </w:r>
                        </w:p>
                      </w:txbxContent>
                    </v:textbox>
                  </v:oval>
                  <v:oval id="椭圆 187" o:spid="_x0000_s1227" style="position:absolute;left:7286;top:9048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">
                    <v:textbox inset="0,0,0,0">
                      <w:txbxContent>
                        <w:p w:rsidR="00E251E5" w:rsidRDefault="00E251E5" w:rsidP="00E251E5">
                          <w:pPr>
                            <w:spacing w:line="0" w:lineRule="atLeast"/>
                            <w:jc w:val="center"/>
                          </w:pPr>
                          <w:r>
                            <w:rPr>
                              <w:rFonts w:hint="eastAsia"/>
                            </w:rPr>
                            <w:t>6</w:t>
                          </w:r>
                        </w:p>
                      </w:txbxContent>
                    </v:textbox>
                  </v:oval>
                  <v:line id="直接连接符 188" o:spid="_x0000_s1228" style="position:absolute;flip:x;visibility:visible;mso-wrap-style:square" from="7678,90330" to="7905,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"/>
                  <v:line id="直接连接符 189" o:spid="_x0000_s1229" style="position:absolute;visibility:visible;mso-wrap-style:square" from="8355,90330" to="8582,90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"/>
                  <v:line id="直接连接符 190" o:spid="_x0000_s1230" style="position:absolute;flip:x;visibility:visible;mso-wrap-style:square" from="8458,90885" to="8628,9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"/>
                </v:group>
                <w10:anchorlock/>
              </v:group>
            </w:pict>
          </mc:Fallback>
        </mc:AlternateConten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答案C</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设有数据集合{50，39，17，83，91，14，65}，依次取集合中各数据构造一棵二叉排序树，是如下的（     ）。</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A.</w:t>
      </w:r>
      <w:r w:rsidRPr="00B664CB">
        <w:rPr>
          <w:rFonts w:ascii="宋体" w:eastAsia="宋体" w:hAnsi="宋体" w:cs="宋体" w:hint="eastAsia"/>
          <w:noProof/>
          <w:szCs w:val="24"/>
        </w:rPr>
        <mc:AlternateContent>
          <mc:Choice Requires="wpg">
            <w:drawing>
              <wp:inline distT="0" distB="0" distL="114300" distR="114300" wp14:anchorId="3565A959" wp14:editId="181E8F8E">
                <wp:extent cx="1687830" cy="1050290"/>
                <wp:effectExtent l="4445" t="4445" r="22225" b="12065"/>
                <wp:docPr id="510" name="组合 510"/>
                <wp:cNvGraphicFramePr/>
                <a:graphic xmlns:a="http://schemas.openxmlformats.org/drawingml/2006/main">
                  <a:graphicData uri="http://schemas.microsoft.com/office/word/2010/wordprocessingGroup">
                    <wpg:wgp>
                      <wpg:cNvGrpSpPr/>
                      <wpg:grpSpPr>
                        <a:xfrm>
                          <a:off x="0" y="0"/>
                          <a:ext cx="1687830" cy="1050290"/>
                          <a:chOff x="0" y="0"/>
                          <a:chExt cx="1687830" cy="1050290"/>
                        </a:xfrm>
                      </wpg:grpSpPr>
                      <wps:wsp>
                        <wps:cNvPr id="73" name="椭圆 73"/>
                        <wps:cNvSpPr/>
                        <wps:spPr>
                          <a:xfrm>
                            <a:off x="495300" y="762000"/>
                            <a:ext cx="288290" cy="288290"/>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39</w:t>
                              </w:r>
                            </w:p>
                          </w:txbxContent>
                        </wps:txbx>
                        <wps:bodyPr lIns="0" tIns="0" rIns="0" bIns="0" upright="1"/>
                      </wps:wsp>
                      <wps:wsp>
                        <wps:cNvPr id="320" name="椭圆 320"/>
                        <wps:cNvSpPr/>
                        <wps:spPr>
                          <a:xfrm>
                            <a:off x="838200" y="762000"/>
                            <a:ext cx="288290" cy="288290"/>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175</w:t>
                              </w:r>
                            </w:p>
                          </w:txbxContent>
                        </wps:txbx>
                        <wps:bodyPr lIns="0" tIns="0" rIns="0" bIns="0" upright="1"/>
                      </wps:wsp>
                      <wps:wsp>
                        <wps:cNvPr id="321" name="椭圆 321"/>
                        <wps:cNvSpPr/>
                        <wps:spPr>
                          <a:xfrm>
                            <a:off x="0" y="742950"/>
                            <a:ext cx="288290" cy="288290"/>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50</w:t>
                              </w:r>
                            </w:p>
                          </w:txbxContent>
                        </wps:txbx>
                        <wps:bodyPr lIns="0" tIns="0" rIns="0" bIns="0" upright="1"/>
                      </wps:wsp>
                      <wpg:grpSp>
                        <wpg:cNvPr id="511" name="组合 322"/>
                        <wpg:cNvGrpSpPr/>
                        <wpg:grpSpPr>
                          <a:xfrm>
                            <a:off x="180340" y="0"/>
                            <a:ext cx="1507490" cy="1040765"/>
                            <a:chOff x="5460" y="132322"/>
                            <a:chExt cx="2374" cy="1639"/>
                          </a:xfrm>
                        </wpg:grpSpPr>
                        <wps:wsp>
                          <wps:cNvPr id="323" name="直接连接符 323"/>
                          <wps:cNvCnPr/>
                          <wps:spPr>
                            <a:xfrm flipH="1">
                              <a:off x="5460" y="133207"/>
                              <a:ext cx="227" cy="283"/>
                            </a:xfrm>
                            <a:prstGeom prst="line">
                              <a:avLst/>
                            </a:prstGeom>
                            <a:ln w="9525" cap="flat" cmpd="sng">
                              <a:solidFill>
                                <a:srgbClr val="000000"/>
                              </a:solidFill>
                              <a:prstDash val="solid"/>
                              <a:headEnd type="none" w="med" len="med"/>
                              <a:tailEnd type="none" w="med" len="med"/>
                            </a:ln>
                          </wps:spPr>
                          <wps:bodyPr/>
                        </wps:wsp>
                        <wps:wsp>
                          <wps:cNvPr id="324" name="椭圆 324"/>
                          <wps:cNvSpPr/>
                          <wps:spPr>
                            <a:xfrm>
                              <a:off x="7380" y="13350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147</w:t>
                                </w:r>
                              </w:p>
                            </w:txbxContent>
                          </wps:txbx>
                          <wps:bodyPr lIns="0" tIns="0" rIns="0" bIns="0" upright="1"/>
                        </wps:wsp>
                        <wps:wsp>
                          <wps:cNvPr id="325" name="椭圆 325"/>
                          <wps:cNvSpPr/>
                          <wps:spPr>
                            <a:xfrm>
                              <a:off x="6285" y="13232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91</w:t>
                                </w:r>
                              </w:p>
                            </w:txbxContent>
                          </wps:txbx>
                          <wps:bodyPr lIns="0" tIns="0" rIns="0" bIns="0" upright="1"/>
                        </wps:wsp>
                        <wps:wsp>
                          <wps:cNvPr id="326" name="椭圆 326"/>
                          <wps:cNvSpPr/>
                          <wps:spPr>
                            <a:xfrm>
                              <a:off x="5613" y="13280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83</w:t>
                                </w:r>
                              </w:p>
                            </w:txbxContent>
                          </wps:txbx>
                          <wps:bodyPr lIns="0" tIns="0" rIns="0" bIns="0" upright="1"/>
                        </wps:wsp>
                        <wps:wsp>
                          <wps:cNvPr id="327" name="椭圆 327"/>
                          <wps:cNvSpPr/>
                          <wps:spPr>
                            <a:xfrm>
                              <a:off x="6915" y="13283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65</w:t>
                                </w:r>
                              </w:p>
                            </w:txbxContent>
                          </wps:txbx>
                          <wps:bodyPr lIns="0" tIns="0" rIns="0" bIns="0" upright="1"/>
                        </wps:wsp>
                        <wps:wsp>
                          <wps:cNvPr id="328" name="直接连接符 328"/>
                          <wps:cNvCnPr/>
                          <wps:spPr>
                            <a:xfrm flipH="1">
                              <a:off x="6015" y="132652"/>
                              <a:ext cx="283" cy="227"/>
                            </a:xfrm>
                            <a:prstGeom prst="line">
                              <a:avLst/>
                            </a:prstGeom>
                            <a:ln w="9525" cap="flat" cmpd="sng">
                              <a:solidFill>
                                <a:srgbClr val="000000"/>
                              </a:solidFill>
                              <a:prstDash val="solid"/>
                              <a:headEnd type="none" w="med" len="med"/>
                              <a:tailEnd type="none" w="med" len="med"/>
                            </a:ln>
                          </wps:spPr>
                          <wps:bodyPr/>
                        </wps:wsp>
                        <wps:wsp>
                          <wps:cNvPr id="329" name="直接连接符 329"/>
                          <wps:cNvCnPr/>
                          <wps:spPr>
                            <a:xfrm>
                              <a:off x="6718" y="132667"/>
                              <a:ext cx="283" cy="227"/>
                            </a:xfrm>
                            <a:prstGeom prst="line">
                              <a:avLst/>
                            </a:prstGeom>
                            <a:ln w="9525" cap="flat" cmpd="sng">
                              <a:solidFill>
                                <a:srgbClr val="000000"/>
                              </a:solidFill>
                              <a:prstDash val="solid"/>
                              <a:headEnd type="none" w="med" len="med"/>
                              <a:tailEnd type="none" w="med" len="med"/>
                            </a:ln>
                          </wps:spPr>
                          <wps:bodyPr/>
                        </wps:wsp>
                        <wps:wsp>
                          <wps:cNvPr id="330" name="直接连接符 330"/>
                          <wps:cNvCnPr/>
                          <wps:spPr>
                            <a:xfrm flipH="1">
                              <a:off x="6765" y="133237"/>
                              <a:ext cx="227" cy="283"/>
                            </a:xfrm>
                            <a:prstGeom prst="line">
                              <a:avLst/>
                            </a:prstGeom>
                            <a:ln w="9525" cap="flat" cmpd="sng">
                              <a:solidFill>
                                <a:srgbClr val="000000"/>
                              </a:solidFill>
                              <a:prstDash val="solid"/>
                              <a:headEnd type="none" w="med" len="med"/>
                              <a:tailEnd type="none" w="med" len="med"/>
                            </a:ln>
                          </wps:spPr>
                          <wps:bodyPr/>
                        </wps:wsp>
                        <wps:wsp>
                          <wps:cNvPr id="331" name="直接连接符 331"/>
                          <wps:cNvCnPr/>
                          <wps:spPr>
                            <a:xfrm>
                              <a:off x="7318" y="133222"/>
                              <a:ext cx="227" cy="283"/>
                            </a:xfrm>
                            <a:prstGeom prst="line">
                              <a:avLst/>
                            </a:prstGeom>
                            <a:ln w="9525" cap="flat" cmpd="sng">
                              <a:solidFill>
                                <a:srgbClr val="000000"/>
                              </a:solidFill>
                              <a:prstDash val="solid"/>
                              <a:headEnd type="none" w="med" len="med"/>
                              <a:tailEnd type="none" w="med" len="med"/>
                            </a:ln>
                          </wps:spPr>
                          <wps:bodyPr/>
                        </wps:wsp>
                      </wpg:grpSp>
                      <wps:wsp>
                        <wps:cNvPr id="332" name="直接连接符 332"/>
                        <wps:cNvCnPr/>
                        <wps:spPr>
                          <a:xfrm>
                            <a:off x="513715" y="589280"/>
                            <a:ext cx="144145" cy="179705"/>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w14:anchorId="3565A959" id="组合 510" o:spid="_x0000_s1231" style="width:132.9pt;height:82.7pt;mso-position-horizontal-relative:char;mso-position-vertical-relative:line" coordsize="16878,10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">
                <v:oval id="椭圆 73" o:spid="_x0000_s1232" style="position:absolute;left:4953;top:7620;width:2882;height:2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39</w:t>
                        </w:r>
                      </w:p>
                    </w:txbxContent>
                  </v:textbox>
                </v:oval>
                <v:oval id="椭圆 320" o:spid="_x0000_s1233" style="position:absolute;left:8382;top:7620;width:2882;height:2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175</w:t>
                        </w:r>
                      </w:p>
                    </w:txbxContent>
                  </v:textbox>
                </v:oval>
                <v:oval id="椭圆 321" o:spid="_x0000_s1234" style="position:absolute;top:7429;width:2882;height:2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50</w:t>
                        </w:r>
                      </w:p>
                    </w:txbxContent>
                  </v:textbox>
                </v:oval>
                <v:group id="组合 322" o:spid="_x0000_s1235" style="position:absolute;left:1803;width:15075;height:10407" coordorigin="5460,132322" coordsize="2374,1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">
                  <v:line id="直接连接符 323" o:spid="_x0000_s1236" style="position:absolute;flip:x;visibility:visible;mso-wrap-style:square" from="5460,133207" to="5687,133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"/>
                  <v:oval id="椭圆 324" o:spid="_x0000_s1237" style="position:absolute;left:7380;top:13350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147</w:t>
                          </w:r>
                        </w:p>
                      </w:txbxContent>
                    </v:textbox>
                  </v:oval>
                  <v:oval id="椭圆 325" o:spid="_x0000_s1238" style="position:absolute;left:6285;top:13232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91</w:t>
                          </w:r>
                        </w:p>
                      </w:txbxContent>
                    </v:textbox>
                  </v:oval>
                  <v:oval id="椭圆 326" o:spid="_x0000_s1239" style="position:absolute;left:5613;top:13280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83</w:t>
                          </w:r>
                        </w:p>
                      </w:txbxContent>
                    </v:textbox>
                  </v:oval>
                  <v:oval id="椭圆 327" o:spid="_x0000_s1240" style="position:absolute;left:6915;top:13283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65</w:t>
                          </w:r>
                        </w:p>
                      </w:txbxContent>
                    </v:textbox>
                  </v:oval>
                  <v:line id="直接连接符 328" o:spid="_x0000_s1241" style="position:absolute;flip:x;visibility:visible;mso-wrap-style:square" from="6015,132652" to="6298,132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"/>
                  <v:line id="直接连接符 329" o:spid="_x0000_s1242" style="position:absolute;visibility:visible;mso-wrap-style:square" from="6718,132667" to="7001,1328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"/>
                  <v:line id="直接连接符 330" o:spid="_x0000_s1243" style="position:absolute;flip:x;visibility:visible;mso-wrap-style:square" from="6765,133237" to="6992,133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"/>
                  <v:line id="直接连接符 331" o:spid="_x0000_s1244" style="position:absolute;visibility:visible;mso-wrap-style:square" from="7318,133222" to="7545,133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"/>
                </v:group>
                <v:line id="直接连接符 332" o:spid="_x0000_s1245" style="position:absolute;visibility:visible;mso-wrap-style:square" from="5137,5892" to="6578,7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"/>
                <w10:anchorlock/>
              </v:group>
            </w:pict>
          </mc:Fallback>
        </mc:AlternateConten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B.</w:t>
      </w:r>
      <w:r w:rsidRPr="00B664CB">
        <w:rPr>
          <w:rFonts w:ascii="宋体" w:eastAsia="宋体" w:hAnsi="宋体" w:cs="宋体" w:hint="eastAsia"/>
          <w:noProof/>
          <w:szCs w:val="24"/>
        </w:rPr>
        <mc:AlternateContent>
          <mc:Choice Requires="wpg">
            <w:drawing>
              <wp:inline distT="0" distB="0" distL="114300" distR="114300" wp14:anchorId="6775F45B" wp14:editId="332C229F">
                <wp:extent cx="1583690" cy="1028065"/>
                <wp:effectExtent l="4445" t="4445" r="12065" b="15240"/>
                <wp:docPr id="516" name="组合 516"/>
                <wp:cNvGraphicFramePr/>
                <a:graphic xmlns:a="http://schemas.openxmlformats.org/drawingml/2006/main">
                  <a:graphicData uri="http://schemas.microsoft.com/office/word/2010/wordprocessingGroup">
                    <wpg:wgp>
                      <wpg:cNvGrpSpPr/>
                      <wpg:grpSpPr>
                        <a:xfrm>
                          <a:off x="0" y="0"/>
                          <a:ext cx="1583690" cy="1028065"/>
                          <a:chOff x="11153" y="70617"/>
                          <a:chExt cx="2494" cy="1619"/>
                        </a:xfrm>
                      </wpg:grpSpPr>
                      <wps:wsp>
                        <wps:cNvPr id="338" name="椭圆 338"/>
                        <wps:cNvSpPr/>
                        <wps:spPr>
                          <a:xfrm>
                            <a:off x="12188" y="7061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149</w:t>
                              </w:r>
                            </w:p>
                          </w:txbxContent>
                        </wps:txbx>
                        <wps:bodyPr lIns="0" tIns="0" rIns="0" bIns="0" upright="1"/>
                      </wps:wsp>
                      <wps:wsp>
                        <wps:cNvPr id="339" name="直接连接符 339"/>
                        <wps:cNvCnPr/>
                        <wps:spPr>
                          <a:xfrm>
                            <a:off x="12621" y="70939"/>
                            <a:ext cx="283" cy="227"/>
                          </a:xfrm>
                          <a:prstGeom prst="line">
                            <a:avLst/>
                          </a:prstGeom>
                          <a:ln w="9525" cap="flat" cmpd="sng">
                            <a:solidFill>
                              <a:srgbClr val="000000"/>
                            </a:solidFill>
                            <a:prstDash val="solid"/>
                            <a:headEnd type="none" w="med" len="med"/>
                            <a:tailEnd type="none" w="med" len="med"/>
                          </a:ln>
                        </wps:spPr>
                        <wps:bodyPr/>
                      </wps:wsp>
                      <wps:wsp>
                        <wps:cNvPr id="340" name="直接连接符 340"/>
                        <wps:cNvCnPr/>
                        <wps:spPr>
                          <a:xfrm flipH="1">
                            <a:off x="11918" y="70946"/>
                            <a:ext cx="283" cy="227"/>
                          </a:xfrm>
                          <a:prstGeom prst="line">
                            <a:avLst/>
                          </a:prstGeom>
                          <a:ln w="9525" cap="flat" cmpd="sng">
                            <a:solidFill>
                              <a:srgbClr val="000000"/>
                            </a:solidFill>
                            <a:prstDash val="solid"/>
                            <a:headEnd type="none" w="med" len="med"/>
                            <a:tailEnd type="none" w="med" len="med"/>
                          </a:ln>
                        </wps:spPr>
                        <wps:bodyPr/>
                      </wps:wsp>
                      <wps:wsp>
                        <wps:cNvPr id="341" name="直接连接符 341"/>
                        <wps:cNvCnPr/>
                        <wps:spPr>
                          <a:xfrm>
                            <a:off x="13221" y="71494"/>
                            <a:ext cx="227" cy="283"/>
                          </a:xfrm>
                          <a:prstGeom prst="line">
                            <a:avLst/>
                          </a:prstGeom>
                          <a:ln w="9525" cap="flat" cmpd="sng">
                            <a:solidFill>
                              <a:srgbClr val="000000"/>
                            </a:solidFill>
                            <a:prstDash val="solid"/>
                            <a:headEnd type="none" w="med" len="med"/>
                            <a:tailEnd type="none" w="med" len="med"/>
                          </a:ln>
                        </wps:spPr>
                        <wps:bodyPr/>
                      </wps:wsp>
                      <wps:wsp>
                        <wps:cNvPr id="342" name="椭圆 342"/>
                        <wps:cNvSpPr/>
                        <wps:spPr>
                          <a:xfrm>
                            <a:off x="12818" y="71105"/>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50</w:t>
                              </w:r>
                            </w:p>
                          </w:txbxContent>
                        </wps:txbx>
                        <wps:bodyPr lIns="0" tIns="0" rIns="0" bIns="0" upright="1"/>
                      </wps:wsp>
                      <wps:wsp>
                        <wps:cNvPr id="343" name="椭圆 343"/>
                        <wps:cNvSpPr/>
                        <wps:spPr>
                          <a:xfrm>
                            <a:off x="11516" y="7108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17</w:t>
                              </w:r>
                            </w:p>
                          </w:txbxContent>
                        </wps:txbx>
                        <wps:bodyPr lIns="0" tIns="0" rIns="0" bIns="0" upright="1"/>
                      </wps:wsp>
                      <wpg:grpSp>
                        <wpg:cNvPr id="517" name="组合 344"/>
                        <wpg:cNvGrpSpPr/>
                        <wpg:grpSpPr>
                          <a:xfrm>
                            <a:off x="12461" y="71506"/>
                            <a:ext cx="463" cy="731"/>
                            <a:chOff x="5118" y="138707"/>
                            <a:chExt cx="463" cy="731"/>
                          </a:xfrm>
                        </wpg:grpSpPr>
                        <wps:wsp>
                          <wps:cNvPr id="358" name="直接连接符 358"/>
                          <wps:cNvCnPr/>
                          <wps:spPr>
                            <a:xfrm flipH="1">
                              <a:off x="5355" y="138707"/>
                              <a:ext cx="227" cy="283"/>
                            </a:xfrm>
                            <a:prstGeom prst="line">
                              <a:avLst/>
                            </a:prstGeom>
                            <a:ln w="9525" cap="flat" cmpd="sng">
                              <a:solidFill>
                                <a:srgbClr val="000000"/>
                              </a:solidFill>
                              <a:prstDash val="solid"/>
                              <a:headEnd type="none" w="med" len="med"/>
                              <a:tailEnd type="none" w="med" len="med"/>
                            </a:ln>
                          </wps:spPr>
                          <wps:bodyPr/>
                        </wps:wsp>
                        <wps:wsp>
                          <wps:cNvPr id="359" name="椭圆 359"/>
                          <wps:cNvSpPr/>
                          <wps:spPr>
                            <a:xfrm>
                              <a:off x="5118" y="13898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83</w:t>
                                </w:r>
                              </w:p>
                            </w:txbxContent>
                          </wps:txbx>
                          <wps:bodyPr lIns="0" tIns="0" rIns="0" bIns="0" upright="1"/>
                        </wps:wsp>
                      </wpg:grpSp>
                      <wpg:grpSp>
                        <wpg:cNvPr id="518" name="组合 360"/>
                        <wpg:cNvGrpSpPr/>
                        <wpg:grpSpPr>
                          <a:xfrm>
                            <a:off x="11153" y="71476"/>
                            <a:ext cx="454" cy="724"/>
                            <a:chOff x="6435" y="138737"/>
                            <a:chExt cx="454" cy="724"/>
                          </a:xfrm>
                        </wpg:grpSpPr>
                        <wps:wsp>
                          <wps:cNvPr id="361" name="直接连接符 361"/>
                          <wps:cNvCnPr/>
                          <wps:spPr>
                            <a:xfrm flipH="1">
                              <a:off x="6660" y="138737"/>
                              <a:ext cx="227" cy="283"/>
                            </a:xfrm>
                            <a:prstGeom prst="line">
                              <a:avLst/>
                            </a:prstGeom>
                            <a:ln w="9525" cap="flat" cmpd="sng">
                              <a:solidFill>
                                <a:srgbClr val="000000"/>
                              </a:solidFill>
                              <a:prstDash val="solid"/>
                              <a:headEnd type="none" w="med" len="med"/>
                              <a:tailEnd type="none" w="med" len="med"/>
                            </a:ln>
                          </wps:spPr>
                          <wps:bodyPr/>
                        </wps:wsp>
                        <wps:wsp>
                          <wps:cNvPr id="362" name="椭圆 362"/>
                          <wps:cNvSpPr/>
                          <wps:spPr>
                            <a:xfrm>
                              <a:off x="6435" y="13900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395</w:t>
                                </w:r>
                              </w:p>
                            </w:txbxContent>
                          </wps:txbx>
                          <wps:bodyPr lIns="0" tIns="0" rIns="0" bIns="0" upright="1"/>
                        </wps:wsp>
                      </wpg:grpSp>
                      <wpg:grpSp>
                        <wpg:cNvPr id="519" name="组合 363"/>
                        <wpg:cNvGrpSpPr/>
                        <wpg:grpSpPr>
                          <a:xfrm>
                            <a:off x="11886" y="71491"/>
                            <a:ext cx="516" cy="739"/>
                            <a:chOff x="7213" y="138722"/>
                            <a:chExt cx="516" cy="739"/>
                          </a:xfrm>
                        </wpg:grpSpPr>
                        <wps:wsp>
                          <wps:cNvPr id="364" name="直接连接符 364"/>
                          <wps:cNvCnPr/>
                          <wps:spPr>
                            <a:xfrm>
                              <a:off x="7213" y="138722"/>
                              <a:ext cx="227" cy="283"/>
                            </a:xfrm>
                            <a:prstGeom prst="line">
                              <a:avLst/>
                            </a:prstGeom>
                            <a:ln w="9525" cap="flat" cmpd="sng">
                              <a:solidFill>
                                <a:srgbClr val="000000"/>
                              </a:solidFill>
                              <a:prstDash val="solid"/>
                              <a:headEnd type="none" w="med" len="med"/>
                              <a:tailEnd type="none" w="med" len="med"/>
                            </a:ln>
                          </wps:spPr>
                          <wps:bodyPr/>
                        </wps:wsp>
                        <wps:wsp>
                          <wps:cNvPr id="365" name="椭圆 365"/>
                          <wps:cNvSpPr/>
                          <wps:spPr>
                            <a:xfrm>
                              <a:off x="7275" y="13900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657</w:t>
                                </w:r>
                              </w:p>
                            </w:txbxContent>
                          </wps:txbx>
                          <wps:bodyPr lIns="0" tIns="0" rIns="0" bIns="0" upright="1"/>
                        </wps:wsp>
                      </wpg:grpSp>
                      <wps:wsp>
                        <wps:cNvPr id="366" name="椭圆 366"/>
                        <wps:cNvSpPr/>
                        <wps:spPr>
                          <a:xfrm>
                            <a:off x="13193" y="7178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91</w:t>
                              </w:r>
                            </w:p>
                          </w:txbxContent>
                        </wps:txbx>
                        <wps:bodyPr lIns="0" tIns="0" rIns="0" bIns="0" upright="1"/>
                      </wps:wsp>
                    </wpg:wgp>
                  </a:graphicData>
                </a:graphic>
              </wp:inline>
            </w:drawing>
          </mc:Choice>
          <mc:Fallback>
            <w:pict>
              <v:group w14:anchorId="6775F45B" id="组合 516" o:spid="_x0000_s1246" style="width:124.7pt;height:80.95pt;mso-position-horizontal-relative:char;mso-position-vertical-relative:line" coordorigin="11153,70617" coordsize="2494,16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">
                <v:oval id="椭圆 338" o:spid="_x0000_s1247" style="position:absolute;left:12188;top:7061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149</w:t>
                        </w:r>
                      </w:p>
                    </w:txbxContent>
                  </v:textbox>
                </v:oval>
                <v:line id="直接连接符 339" o:spid="_x0000_s1248" style="position:absolute;visibility:visible;mso-wrap-style:square" from="12621,70939" to="12904,711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"/>
                <v:line id="直接连接符 340" o:spid="_x0000_s1249" style="position:absolute;flip:x;visibility:visible;mso-wrap-style:square" from="11918,70946" to="12201,7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"/>
                <v:line id="直接连接符 341" o:spid="_x0000_s1250" style="position:absolute;visibility:visible;mso-wrap-style:square" from="13221,71494" to="13448,71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"/>
                <v:oval id="椭圆 342" o:spid="_x0000_s1251" style="position:absolute;left:12818;top:71105;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50</w:t>
                        </w:r>
                      </w:p>
                    </w:txbxContent>
                  </v:textbox>
                </v:oval>
                <v:oval id="椭圆 343" o:spid="_x0000_s1252" style="position:absolute;left:11516;top:7108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">
                  <v:textbox inset="0,0,0,0">
                    <w:txbxContent>
                      <w:p w:rsidR="00E251E5" w:rsidRDefault="00E251E5" w:rsidP="00E251E5">
                        <w:pPr>
                          <w:spacing w:line="0" w:lineRule="atLeast"/>
                          <w:jc w:val="center"/>
                        </w:pPr>
                        <w:r>
                          <w:rPr>
                            <w:rFonts w:hint="eastAsia"/>
                          </w:rPr>
                          <w:t>17</w:t>
                        </w:r>
                      </w:p>
                    </w:txbxContent>
                  </v:textbox>
                </v:oval>
                <v:group id="组合 344" o:spid="_x0000_s1253" style="position:absolute;left:12461;top:71506;width:463;height:731" coordorigin="5118,138707" coordsize="463,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">
                  <v:line id="直接连接符 358" o:spid="_x0000_s1254" style="position:absolute;flip:x;visibility:visible;mso-wrap-style:square" from="5355,138707" to="5582,138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"/>
                  <v:oval id="椭圆 359" o:spid="_x0000_s1255" style="position:absolute;left:5118;top:13898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83</w:t>
                          </w:r>
                        </w:p>
                      </w:txbxContent>
                    </v:textbox>
                  </v:oval>
                </v:group>
                <v:group id="组合 360" o:spid="_x0000_s1256" style="position:absolute;left:11153;top:71476;width:454;height:724" coordorigin="6435,138737" coordsize="45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PEDygAAAOE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">
                  <v:line id="直接连接符 361" o:spid="_x0000_s1257" style="position:absolute;flip:x;visibility:visible;mso-wrap-style:square" from="6660,138737" to="6887,139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"/>
                  <v:oval id="椭圆 362" o:spid="_x0000_s1258" style="position:absolute;left:6435;top:13900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395</w:t>
                          </w:r>
                        </w:p>
                      </w:txbxContent>
                    </v:textbox>
                  </v:oval>
                </v:group>
                <v:group id="组合 363" o:spid="_x0000_s1259" style="position:absolute;left:11886;top:71491;width:516;height:739" coordorigin="7213,138722" coordsize="516,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">
                  <v:line id="直接连接符 364" o:spid="_x0000_s1260" style="position:absolute;visibility:visible;mso-wrap-style:square" from="7213,138722" to="7440,1390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"/>
                  <v:oval id="椭圆 365" o:spid="_x0000_s1261" style="position:absolute;left:7275;top:13900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657</w:t>
                          </w:r>
                        </w:p>
                      </w:txbxContent>
                    </v:textbox>
                  </v:oval>
                </v:group>
                <v:oval id="椭圆 366" o:spid="_x0000_s1262" style="position:absolute;left:13193;top:7178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91</w:t>
                        </w:r>
                      </w:p>
                    </w:txbxContent>
                  </v:textbox>
                </v:oval>
                <w10:anchorlock/>
              </v:group>
            </w:pict>
          </mc:Fallback>
        </mc:AlternateConten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C.</w:t>
      </w:r>
      <w:r w:rsidRPr="00B664CB">
        <w:rPr>
          <w:rFonts w:ascii="宋体" w:eastAsia="宋体" w:hAnsi="宋体" w:cs="宋体" w:hint="eastAsia"/>
          <w:noProof/>
          <w:szCs w:val="24"/>
        </w:rPr>
        <mc:AlternateContent>
          <mc:Choice Requires="wpg">
            <w:drawing>
              <wp:inline distT="0" distB="0" distL="114300" distR="114300" wp14:anchorId="3F390641" wp14:editId="09B1B2F3">
                <wp:extent cx="1974215" cy="1423670"/>
                <wp:effectExtent l="4445" t="4445" r="21590" b="19685"/>
                <wp:docPr id="520" name="组合 520"/>
                <wp:cNvGraphicFramePr/>
                <a:graphic xmlns:a="http://schemas.openxmlformats.org/drawingml/2006/main">
                  <a:graphicData uri="http://schemas.microsoft.com/office/word/2010/wordprocessingGroup">
                    <wpg:wgp>
                      <wpg:cNvGrpSpPr/>
                      <wpg:grpSpPr>
                        <a:xfrm>
                          <a:off x="0" y="0"/>
                          <a:ext cx="1974215" cy="1423670"/>
                          <a:chOff x="6623" y="72957"/>
                          <a:chExt cx="3109" cy="2242"/>
                        </a:xfrm>
                      </wpg:grpSpPr>
                      <wpg:grpSp>
                        <wpg:cNvPr id="521" name="组合 368"/>
                        <wpg:cNvGrpSpPr/>
                        <wpg:grpSpPr>
                          <a:xfrm>
                            <a:off x="7358" y="72957"/>
                            <a:ext cx="2374" cy="1639"/>
                            <a:chOff x="5460" y="132322"/>
                            <a:chExt cx="2374" cy="1639"/>
                          </a:xfrm>
                        </wpg:grpSpPr>
                        <wps:wsp>
                          <wps:cNvPr id="369" name="直接连接符 369"/>
                          <wps:cNvCnPr/>
                          <wps:spPr>
                            <a:xfrm flipH="1">
                              <a:off x="5460" y="133207"/>
                              <a:ext cx="227" cy="283"/>
                            </a:xfrm>
                            <a:prstGeom prst="line">
                              <a:avLst/>
                            </a:prstGeom>
                            <a:ln w="9525" cap="flat" cmpd="sng">
                              <a:solidFill>
                                <a:srgbClr val="000000"/>
                              </a:solidFill>
                              <a:prstDash val="solid"/>
                              <a:headEnd type="none" w="med" len="med"/>
                              <a:tailEnd type="none" w="med" len="med"/>
                            </a:ln>
                          </wps:spPr>
                          <wps:bodyPr/>
                        </wps:wsp>
                        <wps:wsp>
                          <wps:cNvPr id="370" name="椭圆 370"/>
                          <wps:cNvSpPr/>
                          <wps:spPr>
                            <a:xfrm>
                              <a:off x="7380" y="13350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917</w:t>
                                </w:r>
                              </w:p>
                            </w:txbxContent>
                          </wps:txbx>
                          <wps:bodyPr lIns="0" tIns="0" rIns="0" bIns="0" upright="1"/>
                        </wps:wsp>
                        <wps:wsp>
                          <wps:cNvPr id="371" name="椭圆 371"/>
                          <wps:cNvSpPr/>
                          <wps:spPr>
                            <a:xfrm>
                              <a:off x="6285" y="13232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509</w:t>
                                </w:r>
                              </w:p>
                            </w:txbxContent>
                          </wps:txbx>
                          <wps:bodyPr lIns="0" tIns="0" rIns="0" bIns="0" upright="1"/>
                        </wps:wsp>
                        <wps:wsp>
                          <wps:cNvPr id="372" name="椭圆 372"/>
                          <wps:cNvSpPr/>
                          <wps:spPr>
                            <a:xfrm>
                              <a:off x="5613" y="13280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39</w:t>
                                </w:r>
                              </w:p>
                            </w:txbxContent>
                          </wps:txbx>
                          <wps:bodyPr lIns="0" tIns="0" rIns="0" bIns="0" upright="1"/>
                        </wps:wsp>
                        <wps:wsp>
                          <wps:cNvPr id="373" name="椭圆 373"/>
                          <wps:cNvSpPr/>
                          <wps:spPr>
                            <a:xfrm>
                              <a:off x="6915" y="13283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83</w:t>
                                </w:r>
                              </w:p>
                            </w:txbxContent>
                          </wps:txbx>
                          <wps:bodyPr lIns="0" tIns="0" rIns="0" bIns="0" upright="1"/>
                        </wps:wsp>
                        <wps:wsp>
                          <wps:cNvPr id="374" name="直接连接符 374"/>
                          <wps:cNvCnPr/>
                          <wps:spPr>
                            <a:xfrm flipH="1">
                              <a:off x="6015" y="132652"/>
                              <a:ext cx="283" cy="227"/>
                            </a:xfrm>
                            <a:prstGeom prst="line">
                              <a:avLst/>
                            </a:prstGeom>
                            <a:ln w="9525" cap="flat" cmpd="sng">
                              <a:solidFill>
                                <a:srgbClr val="000000"/>
                              </a:solidFill>
                              <a:prstDash val="solid"/>
                              <a:headEnd type="none" w="med" len="med"/>
                              <a:tailEnd type="none" w="med" len="med"/>
                            </a:ln>
                          </wps:spPr>
                          <wps:bodyPr/>
                        </wps:wsp>
                        <wps:wsp>
                          <wps:cNvPr id="375" name="直接连接符 375"/>
                          <wps:cNvCnPr/>
                          <wps:spPr>
                            <a:xfrm>
                              <a:off x="6718" y="132667"/>
                              <a:ext cx="283" cy="227"/>
                            </a:xfrm>
                            <a:prstGeom prst="line">
                              <a:avLst/>
                            </a:prstGeom>
                            <a:ln w="9525" cap="flat" cmpd="sng">
                              <a:solidFill>
                                <a:srgbClr val="000000"/>
                              </a:solidFill>
                              <a:prstDash val="solid"/>
                              <a:headEnd type="none" w="med" len="med"/>
                              <a:tailEnd type="none" w="med" len="med"/>
                            </a:ln>
                          </wps:spPr>
                          <wps:bodyPr/>
                        </wps:wsp>
                        <wps:wsp>
                          <wps:cNvPr id="376" name="直接连接符 376"/>
                          <wps:cNvCnPr/>
                          <wps:spPr>
                            <a:xfrm flipH="1">
                              <a:off x="6765" y="133237"/>
                              <a:ext cx="227" cy="283"/>
                            </a:xfrm>
                            <a:prstGeom prst="line">
                              <a:avLst/>
                            </a:prstGeom>
                            <a:ln w="9525" cap="flat" cmpd="sng">
                              <a:solidFill>
                                <a:srgbClr val="000000"/>
                              </a:solidFill>
                              <a:prstDash val="solid"/>
                              <a:headEnd type="none" w="med" len="med"/>
                              <a:tailEnd type="none" w="med" len="med"/>
                            </a:ln>
                          </wps:spPr>
                          <wps:bodyPr/>
                        </wps:wsp>
                        <wps:wsp>
                          <wps:cNvPr id="377" name="直接连接符 377"/>
                          <wps:cNvCnPr/>
                          <wps:spPr>
                            <a:xfrm>
                              <a:off x="7318" y="133222"/>
                              <a:ext cx="227" cy="283"/>
                            </a:xfrm>
                            <a:prstGeom prst="line">
                              <a:avLst/>
                            </a:prstGeom>
                            <a:ln w="9525" cap="flat" cmpd="sng">
                              <a:solidFill>
                                <a:srgbClr val="000000"/>
                              </a:solidFill>
                              <a:prstDash val="solid"/>
                              <a:headEnd type="none" w="med" len="med"/>
                              <a:tailEnd type="none" w="med" len="med"/>
                            </a:ln>
                          </wps:spPr>
                          <wps:bodyPr/>
                        </wps:wsp>
                      </wpg:grpSp>
                      <wps:wsp>
                        <wps:cNvPr id="378" name="椭圆 378"/>
                        <wps:cNvSpPr/>
                        <wps:spPr>
                          <a:xfrm>
                            <a:off x="6986" y="74044"/>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17</w:t>
                              </w:r>
                            </w:p>
                          </w:txbxContent>
                        </wps:txbx>
                        <wps:bodyPr lIns="0" tIns="0" rIns="0" bIns="36000" upright="1"/>
                      </wps:wsp>
                      <wps:wsp>
                        <wps:cNvPr id="379" name="椭圆 379"/>
                        <wps:cNvSpPr/>
                        <wps:spPr>
                          <a:xfrm>
                            <a:off x="8381" y="74098"/>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65</w:t>
                              </w:r>
                            </w:p>
                          </w:txbxContent>
                        </wps:txbx>
                        <wps:bodyPr lIns="0" tIns="0" rIns="0" bIns="0" upright="1"/>
                      </wps:wsp>
                      <wpg:grpSp>
                        <wpg:cNvPr id="522" name="组合 380"/>
                        <wpg:cNvGrpSpPr/>
                        <wpg:grpSpPr>
                          <a:xfrm>
                            <a:off x="6623" y="74475"/>
                            <a:ext cx="454" cy="724"/>
                            <a:chOff x="6435" y="138737"/>
                            <a:chExt cx="454" cy="724"/>
                          </a:xfrm>
                        </wpg:grpSpPr>
                        <wps:wsp>
                          <wps:cNvPr id="381" name="直接连接符 381"/>
                          <wps:cNvCnPr/>
                          <wps:spPr>
                            <a:xfrm flipH="1">
                              <a:off x="6660" y="138737"/>
                              <a:ext cx="227" cy="283"/>
                            </a:xfrm>
                            <a:prstGeom prst="line">
                              <a:avLst/>
                            </a:prstGeom>
                            <a:ln w="9525" cap="flat" cmpd="sng">
                              <a:solidFill>
                                <a:srgbClr val="000000"/>
                              </a:solidFill>
                              <a:prstDash val="solid"/>
                              <a:headEnd type="none" w="med" len="med"/>
                              <a:tailEnd type="none" w="med" len="med"/>
                            </a:ln>
                          </wps:spPr>
                          <wps:bodyPr/>
                        </wps:wsp>
                        <wps:wsp>
                          <wps:cNvPr id="382" name="椭圆 382"/>
                          <wps:cNvSpPr/>
                          <wps:spPr>
                            <a:xfrm>
                              <a:off x="6435" y="13900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145</w:t>
                                </w:r>
                              </w:p>
                            </w:txbxContent>
                          </wps:txbx>
                          <wps:bodyPr lIns="0" tIns="0" rIns="0" bIns="0" upright="1"/>
                        </wps:wsp>
                      </wpg:grpSp>
                    </wpg:wgp>
                  </a:graphicData>
                </a:graphic>
              </wp:inline>
            </w:drawing>
          </mc:Choice>
          <mc:Fallback>
            <w:pict>
              <v:group w14:anchorId="3F390641" id="组合 520" o:spid="_x0000_s1263" style="width:155.45pt;height:112.1pt;mso-position-horizontal-relative:char;mso-position-vertical-relative:line" coordorigin="6623,72957" coordsize="3109,2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">
                <v:group id="组合 368" o:spid="_x0000_s1264" style="position:absolute;left:7358;top:72957;width:2374;height:1639" coordorigin="5460,132322" coordsize="2374,1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pIj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">
                  <v:line id="直接连接符 369" o:spid="_x0000_s1265" style="position:absolute;flip:x;visibility:visible;mso-wrap-style:square" from="5460,133207" to="5687,133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"/>
                  <v:oval id="椭圆 370" o:spid="_x0000_s1266" style="position:absolute;left:7380;top:13350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">
                    <v:textbox inset="0,0,0,0">
                      <w:txbxContent>
                        <w:p w:rsidR="00E251E5" w:rsidRDefault="00E251E5" w:rsidP="00E251E5">
                          <w:pPr>
                            <w:spacing w:line="0" w:lineRule="atLeast"/>
                            <w:jc w:val="center"/>
                          </w:pPr>
                          <w:r>
                            <w:rPr>
                              <w:rFonts w:hint="eastAsia"/>
                            </w:rPr>
                            <w:t>917</w:t>
                          </w:r>
                        </w:p>
                      </w:txbxContent>
                    </v:textbox>
                  </v:oval>
                  <v:oval id="椭圆 371" o:spid="_x0000_s1267" style="position:absolute;left:6285;top:13232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509</w:t>
                          </w:r>
                        </w:p>
                      </w:txbxContent>
                    </v:textbox>
                  </v:oval>
                  <v:oval id="椭圆 372" o:spid="_x0000_s1268" style="position:absolute;left:5613;top:13280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39</w:t>
                          </w:r>
                        </w:p>
                      </w:txbxContent>
                    </v:textbox>
                  </v:oval>
                  <v:oval id="椭圆 373" o:spid="_x0000_s1269" style="position:absolute;left:6915;top:13283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83</w:t>
                          </w:r>
                        </w:p>
                      </w:txbxContent>
                    </v:textbox>
                  </v:oval>
                  <v:line id="直接连接符 374" o:spid="_x0000_s1270" style="position:absolute;flip:x;visibility:visible;mso-wrap-style:square" from="6015,132652" to="6298,132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"/>
                  <v:line id="直接连接符 375" o:spid="_x0000_s1271" style="position:absolute;visibility:visible;mso-wrap-style:square" from="6718,132667" to="7001,1328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"/>
                  <v:line id="直接连接符 376" o:spid="_x0000_s1272" style="position:absolute;flip:x;visibility:visible;mso-wrap-style:square" from="6765,133237" to="6992,133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"/>
                  <v:line id="直接连接符 377" o:spid="_x0000_s1273" style="position:absolute;visibility:visible;mso-wrap-style:square" from="7318,133222" to="7545,133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"/>
                </v:group>
                <v:oval id="椭圆 378" o:spid="_x0000_s1274" style="position:absolute;left:6986;top:7404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">
                  <v:textbox inset="0,0,0,1mm">
                    <w:txbxContent>
                      <w:p w:rsidR="00E251E5" w:rsidRDefault="00E251E5" w:rsidP="00E251E5">
                        <w:pPr>
                          <w:spacing w:line="0" w:lineRule="atLeast"/>
                          <w:jc w:val="center"/>
                        </w:pPr>
                        <w:r>
                          <w:rPr>
                            <w:rFonts w:hint="eastAsia"/>
                          </w:rPr>
                          <w:t>17</w:t>
                        </w:r>
                      </w:p>
                    </w:txbxContent>
                  </v:textbox>
                </v:oval>
                <v:oval id="椭圆 379" o:spid="_x0000_s1275" style="position:absolute;left:8381;top:74098;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65</w:t>
                        </w:r>
                      </w:p>
                    </w:txbxContent>
                  </v:textbox>
                </v:oval>
                <v:group id="组合 380" o:spid="_x0000_s1276" style="position:absolute;left:6623;top:74475;width:454;height:724" coordorigin="6435,138737" coordsize="45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AxU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">
                  <v:line id="直接连接符 381" o:spid="_x0000_s1277" style="position:absolute;flip:x;visibility:visible;mso-wrap-style:square" from="6660,138737" to="6887,139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"/>
                  <v:oval id="椭圆 382" o:spid="_x0000_s1278" style="position:absolute;left:6435;top:13900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145</w:t>
                          </w:r>
                        </w:p>
                      </w:txbxContent>
                    </v:textbox>
                  </v:oval>
                </v:group>
                <w10:anchorlock/>
              </v:group>
            </w:pict>
          </mc:Fallback>
        </mc:AlternateConten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w:t>
      </w:r>
      <w:r w:rsidRPr="00B664CB">
        <w:rPr>
          <w:rFonts w:ascii="宋体" w:eastAsia="宋体" w:hAnsi="宋体" w:cs="宋体" w:hint="eastAsia"/>
          <w:noProof/>
          <w:szCs w:val="24"/>
        </w:rPr>
        <mc:AlternateContent>
          <mc:Choice Requires="wpg">
            <w:drawing>
              <wp:inline distT="0" distB="0" distL="114300" distR="114300" wp14:anchorId="012AC4C3" wp14:editId="60CB0DF5">
                <wp:extent cx="1734185" cy="1380490"/>
                <wp:effectExtent l="4445" t="4445" r="13970" b="5715"/>
                <wp:docPr id="523" name="组合 523"/>
                <wp:cNvGraphicFramePr/>
                <a:graphic xmlns:a="http://schemas.openxmlformats.org/drawingml/2006/main">
                  <a:graphicData uri="http://schemas.microsoft.com/office/word/2010/wordprocessingGroup">
                    <wpg:wgp>
                      <wpg:cNvGrpSpPr/>
                      <wpg:grpSpPr>
                        <a:xfrm>
                          <a:off x="0" y="0"/>
                          <a:ext cx="1734185" cy="1380490"/>
                          <a:chOff x="11156" y="72881"/>
                          <a:chExt cx="2731" cy="2174"/>
                        </a:xfrm>
                      </wpg:grpSpPr>
                      <wpg:grpSp>
                        <wpg:cNvPr id="524" name="组合 288"/>
                        <wpg:cNvGrpSpPr/>
                        <wpg:grpSpPr>
                          <a:xfrm>
                            <a:off x="11513" y="72881"/>
                            <a:ext cx="2374" cy="1639"/>
                            <a:chOff x="5460" y="132322"/>
                            <a:chExt cx="2374" cy="1639"/>
                          </a:xfrm>
                        </wpg:grpSpPr>
                        <wps:wsp>
                          <wps:cNvPr id="289" name="直接连接符 289"/>
                          <wps:cNvCnPr/>
                          <wps:spPr>
                            <a:xfrm flipH="1">
                              <a:off x="5460" y="133207"/>
                              <a:ext cx="227" cy="283"/>
                            </a:xfrm>
                            <a:prstGeom prst="line">
                              <a:avLst/>
                            </a:prstGeom>
                            <a:ln w="9525" cap="flat" cmpd="sng">
                              <a:solidFill>
                                <a:srgbClr val="000000"/>
                              </a:solidFill>
                              <a:prstDash val="solid"/>
                              <a:headEnd type="none" w="med" len="med"/>
                              <a:tailEnd type="none" w="med" len="med"/>
                            </a:ln>
                          </wps:spPr>
                          <wps:bodyPr/>
                        </wps:wsp>
                        <wps:wsp>
                          <wps:cNvPr id="290" name="椭圆 290"/>
                          <wps:cNvSpPr/>
                          <wps:spPr>
                            <a:xfrm>
                              <a:off x="7380" y="133507"/>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917</w:t>
                                </w:r>
                              </w:p>
                            </w:txbxContent>
                          </wps:txbx>
                          <wps:bodyPr lIns="0" tIns="0" rIns="0" bIns="0" upright="1"/>
                        </wps:wsp>
                        <wps:wsp>
                          <wps:cNvPr id="291" name="椭圆 291"/>
                          <wps:cNvSpPr/>
                          <wps:spPr>
                            <a:xfrm>
                              <a:off x="6285" y="13232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509</w:t>
                                </w:r>
                              </w:p>
                            </w:txbxContent>
                          </wps:txbx>
                          <wps:bodyPr lIns="0" tIns="0" rIns="0" bIns="0" upright="1"/>
                        </wps:wsp>
                        <wps:wsp>
                          <wps:cNvPr id="292" name="椭圆 292"/>
                          <wps:cNvSpPr/>
                          <wps:spPr>
                            <a:xfrm>
                              <a:off x="5613" y="132809"/>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39</w:t>
                                </w:r>
                              </w:p>
                            </w:txbxContent>
                          </wps:txbx>
                          <wps:bodyPr lIns="0" tIns="0" rIns="0" bIns="0" upright="1"/>
                        </wps:wsp>
                        <wps:wsp>
                          <wps:cNvPr id="293" name="椭圆 293"/>
                          <wps:cNvSpPr/>
                          <wps:spPr>
                            <a:xfrm>
                              <a:off x="6915" y="132832"/>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83</w:t>
                                </w:r>
                              </w:p>
                            </w:txbxContent>
                          </wps:txbx>
                          <wps:bodyPr lIns="0" tIns="0" rIns="0" bIns="0" upright="1"/>
                        </wps:wsp>
                        <wps:wsp>
                          <wps:cNvPr id="294" name="直接连接符 294"/>
                          <wps:cNvCnPr/>
                          <wps:spPr>
                            <a:xfrm flipH="1">
                              <a:off x="6015" y="132652"/>
                              <a:ext cx="283" cy="227"/>
                            </a:xfrm>
                            <a:prstGeom prst="line">
                              <a:avLst/>
                            </a:prstGeom>
                            <a:ln w="9525" cap="flat" cmpd="sng">
                              <a:solidFill>
                                <a:srgbClr val="000000"/>
                              </a:solidFill>
                              <a:prstDash val="solid"/>
                              <a:headEnd type="none" w="med" len="med"/>
                              <a:tailEnd type="none" w="med" len="med"/>
                            </a:ln>
                          </wps:spPr>
                          <wps:bodyPr/>
                        </wps:wsp>
                        <wps:wsp>
                          <wps:cNvPr id="295" name="直接连接符 295"/>
                          <wps:cNvCnPr/>
                          <wps:spPr>
                            <a:xfrm>
                              <a:off x="6718" y="132667"/>
                              <a:ext cx="283" cy="227"/>
                            </a:xfrm>
                            <a:prstGeom prst="line">
                              <a:avLst/>
                            </a:prstGeom>
                            <a:ln w="9525" cap="flat" cmpd="sng">
                              <a:solidFill>
                                <a:srgbClr val="000000"/>
                              </a:solidFill>
                              <a:prstDash val="solid"/>
                              <a:headEnd type="none" w="med" len="med"/>
                              <a:tailEnd type="none" w="med" len="med"/>
                            </a:ln>
                          </wps:spPr>
                          <wps:bodyPr/>
                        </wps:wsp>
                        <wps:wsp>
                          <wps:cNvPr id="296" name="直接连接符 296"/>
                          <wps:cNvCnPr/>
                          <wps:spPr>
                            <a:xfrm flipH="1">
                              <a:off x="6765" y="133237"/>
                              <a:ext cx="227" cy="283"/>
                            </a:xfrm>
                            <a:prstGeom prst="line">
                              <a:avLst/>
                            </a:prstGeom>
                            <a:ln w="9525" cap="flat" cmpd="sng">
                              <a:solidFill>
                                <a:srgbClr val="000000"/>
                              </a:solidFill>
                              <a:prstDash val="solid"/>
                              <a:headEnd type="none" w="med" len="med"/>
                              <a:tailEnd type="none" w="med" len="med"/>
                            </a:ln>
                          </wps:spPr>
                          <wps:bodyPr/>
                        </wps:wsp>
                        <wps:wsp>
                          <wps:cNvPr id="297" name="直接连接符 297"/>
                          <wps:cNvCnPr/>
                          <wps:spPr>
                            <a:xfrm>
                              <a:off x="7318" y="133222"/>
                              <a:ext cx="227" cy="283"/>
                            </a:xfrm>
                            <a:prstGeom prst="line">
                              <a:avLst/>
                            </a:prstGeom>
                            <a:ln w="9525" cap="flat" cmpd="sng">
                              <a:solidFill>
                                <a:srgbClr val="000000"/>
                              </a:solidFill>
                              <a:prstDash val="solid"/>
                              <a:headEnd type="none" w="med" len="med"/>
                              <a:tailEnd type="none" w="med" len="med"/>
                            </a:ln>
                          </wps:spPr>
                          <wps:bodyPr/>
                        </wps:wsp>
                      </wpg:grpSp>
                      <wps:wsp>
                        <wps:cNvPr id="298" name="椭圆 298"/>
                        <wps:cNvSpPr/>
                        <wps:spPr>
                          <a:xfrm>
                            <a:off x="11156" y="73986"/>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17</w:t>
                              </w:r>
                            </w:p>
                          </w:txbxContent>
                        </wps:txbx>
                        <wps:bodyPr lIns="0" tIns="0" rIns="0" bIns="0" upright="1"/>
                      </wps:wsp>
                      <wps:wsp>
                        <wps:cNvPr id="299" name="椭圆 299"/>
                        <wps:cNvSpPr/>
                        <wps:spPr>
                          <a:xfrm>
                            <a:off x="12476" y="7400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65</w:t>
                              </w:r>
                            </w:p>
                          </w:txbxContent>
                        </wps:txbx>
                        <wps:bodyPr lIns="0" tIns="0" rIns="0" bIns="0" upright="1"/>
                      </wps:wsp>
                      <wps:wsp>
                        <wps:cNvPr id="300" name="椭圆 300"/>
                        <wps:cNvSpPr/>
                        <wps:spPr>
                          <a:xfrm>
                            <a:off x="11693" y="74601"/>
                            <a:ext cx="454" cy="454"/>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eastAsia="宋体" w:hint="eastAsia"/>
                                </w:rPr>
                                <w:t>14</w:t>
                              </w:r>
                            </w:p>
                          </w:txbxContent>
                        </wps:txbx>
                        <wps:bodyPr lIns="0" tIns="0" rIns="0" bIns="0" upright="1"/>
                      </wps:wsp>
                      <wps:wsp>
                        <wps:cNvPr id="301" name="直接连接符 301"/>
                        <wps:cNvCnPr/>
                        <wps:spPr>
                          <a:xfrm>
                            <a:off x="11541" y="74374"/>
                            <a:ext cx="227" cy="283"/>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w14:anchorId="012AC4C3" id="组合 523" o:spid="_x0000_s1279" style="width:136.55pt;height:108.7pt;mso-position-horizontal-relative:char;mso-position-vertical-relative:line" coordorigin="11156,72881" coordsize="2731,21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">
                <v:group id="组合 288" o:spid="_x0000_s1280" style="position:absolute;left:11513;top:72881;width:2374;height:1639" coordorigin="5460,132322" coordsize="2374,1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TG7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">
                  <v:line id="直接连接符 289" o:spid="_x0000_s1281" style="position:absolute;flip:x;visibility:visible;mso-wrap-style:square" from="5460,133207" to="5687,133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"/>
                  <v:oval id="椭圆 290" o:spid="_x0000_s1282" style="position:absolute;left:7380;top:13350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917</w:t>
                          </w:r>
                        </w:p>
                      </w:txbxContent>
                    </v:textbox>
                  </v:oval>
                  <v:oval id="椭圆 291" o:spid="_x0000_s1283" style="position:absolute;left:6285;top:13232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509</w:t>
                          </w:r>
                        </w:p>
                      </w:txbxContent>
                    </v:textbox>
                  </v:oval>
                  <v:oval id="椭圆 292" o:spid="_x0000_s1284" style="position:absolute;left:5613;top:132809;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">
                    <v:textbox inset="0,0,0,0">
                      <w:txbxContent>
                        <w:p w:rsidR="00E251E5" w:rsidRDefault="00E251E5" w:rsidP="00E251E5">
                          <w:pPr>
                            <w:spacing w:line="0" w:lineRule="atLeast"/>
                            <w:jc w:val="center"/>
                          </w:pPr>
                          <w:r>
                            <w:rPr>
                              <w:rFonts w:eastAsia="宋体" w:hint="eastAsia"/>
                            </w:rPr>
                            <w:t>39</w:t>
                          </w:r>
                        </w:p>
                      </w:txbxContent>
                    </v:textbox>
                  </v:oval>
                  <v:oval id="椭圆 293" o:spid="_x0000_s1285" style="position:absolute;left:6915;top:132832;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83</w:t>
                          </w:r>
                        </w:p>
                      </w:txbxContent>
                    </v:textbox>
                  </v:oval>
                  <v:line id="直接连接符 294" o:spid="_x0000_s1286" style="position:absolute;flip:x;visibility:visible;mso-wrap-style:square" from="6015,132652" to="6298,132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"/>
                  <v:line id="直接连接符 295" o:spid="_x0000_s1287" style="position:absolute;visibility:visible;mso-wrap-style:square" from="6718,132667" to="7001,1328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"/>
                  <v:line id="直接连接符 296" o:spid="_x0000_s1288" style="position:absolute;flip:x;visibility:visible;mso-wrap-style:square" from="6765,133237" to="6992,133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"/>
                  <v:line id="直接连接符 297" o:spid="_x0000_s1289" style="position:absolute;visibility:visible;mso-wrap-style:square" from="7318,133222" to="7545,133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"/>
                </v:group>
                <v:oval id="椭圆 298" o:spid="_x0000_s1290" style="position:absolute;left:11156;top:73986;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">
                  <v:textbox inset="0,0,0,0">
                    <w:txbxContent>
                      <w:p w:rsidR="00E251E5" w:rsidRDefault="00E251E5" w:rsidP="00E251E5">
                        <w:pPr>
                          <w:spacing w:line="0" w:lineRule="atLeast"/>
                          <w:jc w:val="center"/>
                        </w:pPr>
                        <w:r>
                          <w:rPr>
                            <w:rFonts w:hint="eastAsia"/>
                          </w:rPr>
                          <w:t>17</w:t>
                        </w:r>
                      </w:p>
                    </w:txbxContent>
                  </v:textbox>
                </v:oval>
                <v:oval id="椭圆 299" o:spid="_x0000_s1291" style="position:absolute;left:12476;top:7400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65</w:t>
                        </w:r>
                      </w:p>
                    </w:txbxContent>
                  </v:textbox>
                </v:oval>
                <v:oval id="椭圆 300" o:spid="_x0000_s1292" style="position:absolute;left:11693;top:74601;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">
                  <v:textbox inset="0,0,0,0">
                    <w:txbxContent>
                      <w:p w:rsidR="00E251E5" w:rsidRDefault="00E251E5" w:rsidP="00E251E5">
                        <w:pPr>
                          <w:spacing w:line="0" w:lineRule="atLeast"/>
                          <w:jc w:val="center"/>
                        </w:pPr>
                        <w:r>
                          <w:rPr>
                            <w:rFonts w:eastAsia="宋体" w:hint="eastAsia"/>
                          </w:rPr>
                          <w:t>14</w:t>
                        </w:r>
                      </w:p>
                    </w:txbxContent>
                  </v:textbox>
                </v:oval>
                <v:line id="直接连接符 301" o:spid="_x0000_s1293" style="position:absolute;visibility:visible;mso-wrap-style:square" from="11541,74374" to="11768,74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"/>
                <w10:anchorlock/>
              </v:group>
            </w:pict>
          </mc:Fallback>
        </mc:AlternateConten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答案C</w:t>
      </w:r>
      <w:proofErr w:type="spellEnd"/>
    </w:p>
    <w:p w:rsidR="00E251E5" w:rsidRPr="00B664CB" w:rsidRDefault="00E251E5" w:rsidP="00E251E5">
      <w:pPr>
        <w:spacing w:after="0" w:line="240" w:lineRule="auto"/>
        <w:rPr>
          <w:rFonts w:ascii="宋体" w:eastAsia="宋体" w:hAnsi="宋体"/>
          <w:szCs w:val="24"/>
        </w:rPr>
      </w:pPr>
    </w:p>
    <w:p w:rsidR="00E251E5" w:rsidRPr="00B664CB" w:rsidRDefault="00E251E5" w:rsidP="00E251E5">
      <w:pPr>
        <w:spacing w:after="0" w:line="240" w:lineRule="auto"/>
        <w:rPr>
          <w:rFonts w:ascii="宋体" w:eastAsia="宋体" w:hAnsi="宋体"/>
          <w:szCs w:val="24"/>
        </w:rPr>
      </w:pPr>
      <w:r w:rsidRPr="00B664CB">
        <w:rPr>
          <w:rFonts w:ascii="宋体" w:eastAsia="宋体" w:hAnsi="宋体" w:cs="宋体"/>
          <w:noProof/>
          <w:szCs w:val="24"/>
        </w:rPr>
        <w:drawing>
          <wp:inline distT="0" distB="0" distL="114300" distR="114300" wp14:anchorId="68E354C8" wp14:editId="74386DB8">
            <wp:extent cx="1245235" cy="1056005"/>
            <wp:effectExtent l="0" t="0" r="12065" b="1079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1245235" cy="1056005"/>
                    </a:xfrm>
                    <a:prstGeom prst="rect">
                      <a:avLst/>
                    </a:prstGeom>
                    <a:noFill/>
                    <a:ln w="9525">
                      <a:noFill/>
                    </a:ln>
                  </pic:spPr>
                </pic:pic>
              </a:graphicData>
            </a:graphic>
          </wp:inline>
        </w:drawing>
      </w:r>
    </w:p>
    <w:p w:rsidR="00E251E5" w:rsidRPr="00B664CB" w:rsidRDefault="00E251E5" w:rsidP="00E251E5">
      <w:pPr>
        <w:spacing w:after="0" w:line="240" w:lineRule="auto"/>
        <w:rPr>
          <w:rFonts w:ascii="宋体" w:eastAsia="宋体" w:hAnsi="宋体"/>
          <w:szCs w:val="24"/>
        </w:rPr>
      </w:pPr>
      <w:proofErr w:type="spellStart"/>
      <w:r w:rsidRPr="00B664CB">
        <w:rPr>
          <w:rFonts w:ascii="宋体" w:eastAsia="宋体" w:hAnsi="宋体" w:hint="eastAsia"/>
          <w:szCs w:val="24"/>
        </w:rPr>
        <w:t>中序遍历序列</w:t>
      </w:r>
      <w:proofErr w:type="spellEnd"/>
      <w:r w:rsidRPr="00B664CB">
        <w:rPr>
          <w:rFonts w:ascii="宋体" w:eastAsia="宋体" w:hAnsi="宋体" w:hint="eastAsia"/>
          <w:szCs w:val="24"/>
        </w:rPr>
        <w:t xml:space="preserve">（ </w:t>
      </w:r>
      <w:r w:rsidRPr="00B664CB">
        <w:rPr>
          <w:rFonts w:ascii="宋体" w:eastAsia="宋体" w:hAnsi="宋体"/>
          <w:szCs w:val="24"/>
        </w:rPr>
        <w:t xml:space="preserve">  </w:t>
      </w:r>
      <w:r w:rsidRPr="00B664CB">
        <w:rPr>
          <w:rFonts w:ascii="宋体" w:eastAsia="宋体" w:hAnsi="宋体" w:hint="eastAsia"/>
          <w:szCs w:val="24"/>
        </w:rPr>
        <w:t>）</w:t>
      </w:r>
    </w:p>
    <w:p w:rsidR="00E251E5" w:rsidRPr="00B664CB" w:rsidRDefault="00E251E5" w:rsidP="00E251E5">
      <w:pPr>
        <w:spacing w:after="0" w:line="240" w:lineRule="auto"/>
        <w:rPr>
          <w:rFonts w:ascii="宋体" w:eastAsia="宋体" w:hAnsi="宋体"/>
          <w:szCs w:val="24"/>
        </w:rPr>
      </w:pPr>
      <w:r w:rsidRPr="00B664CB">
        <w:rPr>
          <w:rFonts w:ascii="宋体" w:eastAsia="宋体" w:hAnsi="宋体" w:hint="eastAsia"/>
          <w:szCs w:val="24"/>
        </w:rPr>
        <w:t>A.ABDECF</w:t>
      </w:r>
      <w:r w:rsidRPr="00B664CB">
        <w:rPr>
          <w:rFonts w:ascii="宋体" w:eastAsia="宋体" w:hAnsi="宋体"/>
          <w:szCs w:val="24"/>
        </w:rPr>
        <w:tab/>
      </w:r>
      <w:r w:rsidRPr="00B664CB">
        <w:rPr>
          <w:rFonts w:ascii="宋体" w:eastAsia="宋体" w:hAnsi="宋体"/>
          <w:szCs w:val="24"/>
        </w:rPr>
        <w:tab/>
      </w:r>
      <w:r w:rsidRPr="00B664CB">
        <w:rPr>
          <w:rFonts w:ascii="宋体" w:eastAsia="宋体" w:hAnsi="宋体" w:hint="eastAsia"/>
          <w:szCs w:val="24"/>
        </w:rPr>
        <w:t>B.DBEAFC</w:t>
      </w:r>
      <w:r w:rsidRPr="00B664CB">
        <w:rPr>
          <w:rFonts w:ascii="宋体" w:eastAsia="宋体" w:hAnsi="宋体"/>
          <w:szCs w:val="24"/>
        </w:rPr>
        <w:tab/>
      </w:r>
      <w:r w:rsidRPr="00B664CB">
        <w:rPr>
          <w:rFonts w:ascii="宋体" w:eastAsia="宋体" w:hAnsi="宋体"/>
          <w:szCs w:val="24"/>
        </w:rPr>
        <w:tab/>
      </w:r>
      <w:r w:rsidRPr="00B664CB">
        <w:rPr>
          <w:rFonts w:ascii="宋体" w:eastAsia="宋体" w:hAnsi="宋体" w:hint="eastAsia"/>
          <w:szCs w:val="24"/>
        </w:rPr>
        <w:t>C.ABCDEF</w:t>
      </w:r>
      <w:r w:rsidRPr="00B664CB">
        <w:rPr>
          <w:rFonts w:ascii="宋体" w:eastAsia="宋体" w:hAnsi="宋体"/>
          <w:szCs w:val="24"/>
        </w:rPr>
        <w:tab/>
      </w:r>
      <w:r w:rsidRPr="00B664CB">
        <w:rPr>
          <w:rFonts w:ascii="宋体" w:eastAsia="宋体" w:hAnsi="宋体"/>
          <w:szCs w:val="24"/>
        </w:rPr>
        <w:tab/>
      </w:r>
      <w:r w:rsidRPr="00B664CB">
        <w:rPr>
          <w:rFonts w:ascii="宋体" w:eastAsia="宋体" w:hAnsi="宋体" w:hint="eastAsia"/>
          <w:szCs w:val="24"/>
        </w:rPr>
        <w:t>D.DEBFCA</w:t>
      </w:r>
    </w:p>
    <w:p w:rsidR="00E251E5" w:rsidRPr="00B664CB" w:rsidRDefault="00E251E5" w:rsidP="00E251E5">
      <w:pPr>
        <w:spacing w:after="0" w:line="240" w:lineRule="auto"/>
        <w:rPr>
          <w:rFonts w:ascii="宋体" w:eastAsia="宋体" w:hAnsi="宋体"/>
          <w:szCs w:val="24"/>
        </w:rPr>
      </w:pPr>
      <w:proofErr w:type="spellStart"/>
      <w:r w:rsidRPr="00B664CB">
        <w:rPr>
          <w:rFonts w:ascii="宋体" w:eastAsia="宋体" w:hAnsi="宋体" w:hint="eastAsia"/>
          <w:szCs w:val="24"/>
        </w:rPr>
        <w:t>答案B</w:t>
      </w:r>
      <w:proofErr w:type="spellEnd"/>
    </w:p>
    <w:p w:rsidR="00E251E5" w:rsidRPr="00B664CB" w:rsidRDefault="00E251E5" w:rsidP="00E251E5">
      <w:pPr>
        <w:spacing w:after="0" w:line="240" w:lineRule="auto"/>
        <w:rPr>
          <w:rFonts w:ascii="宋体" w:eastAsia="宋体" w:hAnsi="宋体"/>
          <w:szCs w:val="24"/>
        </w:rPr>
      </w:pPr>
    </w:p>
    <w:p w:rsidR="00E251E5" w:rsidRPr="00B664CB" w:rsidRDefault="00E251E5" w:rsidP="00E251E5">
      <w:pPr>
        <w:spacing w:after="0" w:line="240" w:lineRule="auto"/>
        <w:rPr>
          <w:rFonts w:ascii="宋体" w:eastAsia="宋体" w:hAnsi="宋体"/>
          <w:szCs w:val="24"/>
        </w:rPr>
      </w:pPr>
    </w:p>
    <w:p w:rsidR="00E251E5" w:rsidRPr="00B664CB" w:rsidRDefault="00E251E5" w:rsidP="00E251E5">
      <w:pPr>
        <w:spacing w:after="0" w:line="240" w:lineRule="auto"/>
        <w:rPr>
          <w:rFonts w:ascii="宋体" w:eastAsia="宋体" w:hAnsi="宋体"/>
          <w:szCs w:val="24"/>
        </w:rPr>
      </w:pPr>
      <w:proofErr w:type="spellStart"/>
      <w:r w:rsidRPr="00B664CB">
        <w:rPr>
          <w:rFonts w:ascii="宋体" w:eastAsia="宋体" w:hAnsi="宋体" w:hint="eastAsia"/>
          <w:szCs w:val="24"/>
        </w:rPr>
        <w:t>由如图所示的二叉树，回答以下问题</w:t>
      </w:r>
      <w:proofErr w:type="spellEnd"/>
      <w:r w:rsidRPr="00B664CB">
        <w:rPr>
          <w:rFonts w:ascii="宋体" w:eastAsia="宋体" w:hAnsi="宋体" w:hint="eastAsia"/>
          <w:szCs w:val="24"/>
        </w:rPr>
        <w:t xml:space="preserve">：  </w:t>
      </w:r>
    </w:p>
    <w:p w:rsidR="00E251E5" w:rsidRPr="00B664CB" w:rsidRDefault="00E251E5" w:rsidP="00E251E5">
      <w:pPr>
        <w:spacing w:after="0" w:line="240" w:lineRule="auto"/>
        <w:rPr>
          <w:rFonts w:ascii="宋体" w:eastAsia="宋体" w:hAnsi="宋体"/>
          <w:szCs w:val="24"/>
        </w:rPr>
      </w:pPr>
      <w:r w:rsidRPr="00B664CB">
        <w:rPr>
          <w:rFonts w:ascii="宋体" w:eastAsia="宋体" w:hAnsi="宋体" w:hint="eastAsia"/>
          <w:szCs w:val="24"/>
        </w:rPr>
        <w:lastRenderedPageBreak/>
        <w:t xml:space="preserve">        </w:t>
      </w:r>
      <w:r w:rsidRPr="00B664CB">
        <w:rPr>
          <w:rFonts w:ascii="宋体" w:eastAsia="宋体" w:hAnsi="宋体" w:cs="宋体"/>
          <w:noProof/>
          <w:szCs w:val="24"/>
        </w:rPr>
        <w:drawing>
          <wp:inline distT="0" distB="0" distL="114300" distR="114300" wp14:anchorId="33D62FB8" wp14:editId="3AF173B2">
            <wp:extent cx="1245235" cy="1056005"/>
            <wp:effectExtent l="0" t="0" r="12065" b="10795"/>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1245235" cy="1056005"/>
                    </a:xfrm>
                    <a:prstGeom prst="rect">
                      <a:avLst/>
                    </a:prstGeom>
                    <a:noFill/>
                    <a:ln w="9525">
                      <a:noFill/>
                    </a:ln>
                  </pic:spPr>
                </pic:pic>
              </a:graphicData>
            </a:graphic>
          </wp:inline>
        </w:drawing>
      </w:r>
    </w:p>
    <w:p w:rsidR="00E251E5" w:rsidRPr="00B664CB" w:rsidRDefault="00E251E5" w:rsidP="00E251E5">
      <w:pPr>
        <w:spacing w:after="0" w:line="240" w:lineRule="auto"/>
        <w:rPr>
          <w:rFonts w:ascii="宋体" w:eastAsia="宋体" w:hAnsi="宋体"/>
          <w:szCs w:val="24"/>
          <w:lang w:eastAsia="zh-CN"/>
        </w:rPr>
      </w:pPr>
      <w:r w:rsidRPr="00B664CB">
        <w:rPr>
          <w:rFonts w:ascii="宋体" w:eastAsia="宋体" w:hAnsi="宋体" w:hint="eastAsia"/>
          <w:szCs w:val="24"/>
          <w:lang w:eastAsia="zh-CN"/>
        </w:rPr>
        <w:t>后序遍历是（  ）。</w:t>
      </w:r>
    </w:p>
    <w:p w:rsidR="00E251E5" w:rsidRPr="00B664CB" w:rsidRDefault="00E251E5" w:rsidP="00E251E5">
      <w:pPr>
        <w:spacing w:after="0" w:line="240" w:lineRule="auto"/>
        <w:rPr>
          <w:rFonts w:ascii="宋体" w:eastAsia="宋体" w:hAnsi="宋体"/>
          <w:szCs w:val="24"/>
          <w:lang w:eastAsia="zh-CN"/>
        </w:rPr>
      </w:pPr>
      <w:r w:rsidRPr="00B664CB">
        <w:rPr>
          <w:rFonts w:ascii="宋体" w:eastAsia="宋体" w:hAnsi="宋体" w:hint="eastAsia"/>
          <w:szCs w:val="24"/>
          <w:lang w:eastAsia="zh-CN"/>
        </w:rPr>
        <w:t>A.ABDECF</w:t>
      </w:r>
      <w:r w:rsidRPr="00B664CB">
        <w:rPr>
          <w:rFonts w:ascii="宋体" w:eastAsia="宋体" w:hAnsi="宋体"/>
          <w:szCs w:val="24"/>
          <w:lang w:eastAsia="zh-CN"/>
        </w:rPr>
        <w:tab/>
      </w:r>
      <w:r w:rsidRPr="00B664CB">
        <w:rPr>
          <w:rFonts w:ascii="宋体" w:eastAsia="宋体" w:hAnsi="宋体"/>
          <w:szCs w:val="24"/>
          <w:lang w:eastAsia="zh-CN"/>
        </w:rPr>
        <w:tab/>
      </w:r>
      <w:r w:rsidRPr="00B664CB">
        <w:rPr>
          <w:rFonts w:ascii="宋体" w:eastAsia="宋体" w:hAnsi="宋体" w:hint="eastAsia"/>
          <w:szCs w:val="24"/>
          <w:lang w:eastAsia="zh-CN"/>
        </w:rPr>
        <w:t>B.DBEAFC</w:t>
      </w:r>
      <w:r w:rsidRPr="00B664CB">
        <w:rPr>
          <w:rFonts w:ascii="宋体" w:eastAsia="宋体" w:hAnsi="宋体"/>
          <w:szCs w:val="24"/>
          <w:lang w:eastAsia="zh-CN"/>
        </w:rPr>
        <w:tab/>
      </w:r>
      <w:r w:rsidRPr="00B664CB">
        <w:rPr>
          <w:rFonts w:ascii="宋体" w:eastAsia="宋体" w:hAnsi="宋体"/>
          <w:szCs w:val="24"/>
          <w:lang w:eastAsia="zh-CN"/>
        </w:rPr>
        <w:tab/>
      </w:r>
      <w:r w:rsidRPr="00B664CB">
        <w:rPr>
          <w:rFonts w:ascii="宋体" w:eastAsia="宋体" w:hAnsi="宋体" w:hint="eastAsia"/>
          <w:szCs w:val="24"/>
          <w:lang w:eastAsia="zh-CN"/>
        </w:rPr>
        <w:t>C.ABCDEF</w:t>
      </w:r>
      <w:r w:rsidRPr="00B664CB">
        <w:rPr>
          <w:rFonts w:ascii="宋体" w:eastAsia="宋体" w:hAnsi="宋体"/>
          <w:szCs w:val="24"/>
          <w:lang w:eastAsia="zh-CN"/>
        </w:rPr>
        <w:tab/>
      </w:r>
      <w:r w:rsidRPr="00B664CB">
        <w:rPr>
          <w:rFonts w:ascii="宋体" w:eastAsia="宋体" w:hAnsi="宋体"/>
          <w:szCs w:val="24"/>
          <w:lang w:eastAsia="zh-CN"/>
        </w:rPr>
        <w:tab/>
      </w:r>
      <w:r w:rsidRPr="00B664CB">
        <w:rPr>
          <w:rFonts w:ascii="宋体" w:eastAsia="宋体" w:hAnsi="宋体" w:hint="eastAsia"/>
          <w:szCs w:val="24"/>
          <w:lang w:eastAsia="zh-CN"/>
        </w:rPr>
        <w:t>D.DEBFCA</w:t>
      </w:r>
    </w:p>
    <w:p w:rsidR="00E251E5" w:rsidRPr="00B664CB" w:rsidRDefault="00E251E5" w:rsidP="00E251E5">
      <w:pPr>
        <w:spacing w:after="0" w:line="240" w:lineRule="auto"/>
        <w:rPr>
          <w:rFonts w:ascii="宋体" w:eastAsia="宋体" w:hAnsi="宋体"/>
          <w:szCs w:val="24"/>
          <w:lang w:eastAsia="zh-CN"/>
        </w:rPr>
      </w:pPr>
      <w:r w:rsidRPr="00B664CB">
        <w:rPr>
          <w:rFonts w:ascii="宋体" w:eastAsia="宋体" w:hAnsi="宋体" w:hint="eastAsia"/>
          <w:szCs w:val="24"/>
          <w:lang w:eastAsia="zh-CN"/>
        </w:rPr>
        <w:t>答案D</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下图中，若从顶点a出发，按深度优先搜索法进行遍历，则可能得到的一种顶点序列为（    ）。</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noProof/>
          <w:szCs w:val="24"/>
        </w:rPr>
        <mc:AlternateContent>
          <mc:Choice Requires="wpc">
            <w:drawing>
              <wp:inline distT="0" distB="0" distL="114300" distR="114300" wp14:anchorId="5BF042F0" wp14:editId="2B44D1C6">
                <wp:extent cx="2057400" cy="1630680"/>
                <wp:effectExtent l="4445" t="4445" r="0" b="22225"/>
                <wp:docPr id="345" name="画布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6" name="椭圆 333"/>
                        <wps:cNvSpPr/>
                        <wps:spPr>
                          <a:xfrm>
                            <a:off x="0" y="594929"/>
                            <a:ext cx="342900" cy="342317"/>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b</w:t>
                              </w:r>
                            </w:p>
                          </w:txbxContent>
                        </wps:txbx>
                        <wps:bodyPr lIns="0" tIns="0" rIns="0" bIns="0" upright="1"/>
                      </wps:wsp>
                      <wps:wsp>
                        <wps:cNvPr id="347" name="椭圆 334"/>
                        <wps:cNvSpPr/>
                        <wps:spPr>
                          <a:xfrm>
                            <a:off x="571500" y="1287763"/>
                            <a:ext cx="342200" cy="342917"/>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d</w:t>
                              </w:r>
                            </w:p>
                          </w:txbxContent>
                        </wps:txbx>
                        <wps:bodyPr lIns="0" tIns="0" rIns="0" bIns="0" upright="1"/>
                      </wps:wsp>
                      <wps:wsp>
                        <wps:cNvPr id="348" name="椭圆 335"/>
                        <wps:cNvSpPr/>
                        <wps:spPr>
                          <a:xfrm>
                            <a:off x="1257300" y="1287763"/>
                            <a:ext cx="342900" cy="342917"/>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f</w:t>
                              </w:r>
                            </w:p>
                          </w:txbxContent>
                        </wps:txbx>
                        <wps:bodyPr lIns="0" tIns="0" rIns="0" bIns="0" upright="1"/>
                      </wps:wsp>
                      <wps:wsp>
                        <wps:cNvPr id="349" name="直接连接符 336"/>
                        <wps:cNvCnPr/>
                        <wps:spPr>
                          <a:xfrm>
                            <a:off x="342900" y="792439"/>
                            <a:ext cx="342900" cy="0"/>
                          </a:xfrm>
                          <a:prstGeom prst="line">
                            <a:avLst/>
                          </a:prstGeom>
                          <a:ln w="9525" cap="flat" cmpd="sng">
                            <a:solidFill>
                              <a:srgbClr val="000000"/>
                            </a:solidFill>
                            <a:prstDash val="solid"/>
                            <a:headEnd type="none" w="med" len="med"/>
                            <a:tailEnd type="none" w="med" len="med"/>
                          </a:ln>
                        </wps:spPr>
                        <wps:bodyPr/>
                      </wps:wsp>
                      <wps:wsp>
                        <wps:cNvPr id="350" name="直接连接符 337"/>
                        <wps:cNvCnPr/>
                        <wps:spPr>
                          <a:xfrm flipH="1">
                            <a:off x="685800" y="891544"/>
                            <a:ext cx="114300" cy="396219"/>
                          </a:xfrm>
                          <a:prstGeom prst="line">
                            <a:avLst/>
                          </a:prstGeom>
                          <a:ln w="9525" cap="flat" cmpd="sng">
                            <a:solidFill>
                              <a:srgbClr val="000000"/>
                            </a:solidFill>
                            <a:prstDash val="solid"/>
                            <a:headEnd type="none" w="med" len="med"/>
                            <a:tailEnd type="none" w="med" len="med"/>
                          </a:ln>
                        </wps:spPr>
                        <wps:bodyPr/>
                      </wps:wsp>
                      <wps:wsp>
                        <wps:cNvPr id="351" name="椭圆 338"/>
                        <wps:cNvSpPr/>
                        <wps:spPr>
                          <a:xfrm>
                            <a:off x="685800" y="594929"/>
                            <a:ext cx="343500" cy="342317"/>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e</w:t>
                              </w:r>
                            </w:p>
                          </w:txbxContent>
                        </wps:txbx>
                        <wps:bodyPr lIns="0" tIns="0" rIns="0" bIns="0" upright="1"/>
                      </wps:wsp>
                      <wps:wsp>
                        <wps:cNvPr id="352" name="直接连接符 339"/>
                        <wps:cNvCnPr/>
                        <wps:spPr>
                          <a:xfrm>
                            <a:off x="913700" y="1485973"/>
                            <a:ext cx="343600" cy="0"/>
                          </a:xfrm>
                          <a:prstGeom prst="line">
                            <a:avLst/>
                          </a:prstGeom>
                          <a:ln w="9525" cap="flat" cmpd="sng">
                            <a:solidFill>
                              <a:srgbClr val="000000"/>
                            </a:solidFill>
                            <a:prstDash val="solid"/>
                            <a:headEnd type="none" w="med" len="med"/>
                            <a:tailEnd type="none" w="med" len="med"/>
                          </a:ln>
                        </wps:spPr>
                        <wps:bodyPr/>
                      </wps:wsp>
                      <wps:wsp>
                        <wps:cNvPr id="353" name="直接连接符 340"/>
                        <wps:cNvCnPr/>
                        <wps:spPr>
                          <a:xfrm flipH="1">
                            <a:off x="1371600" y="891544"/>
                            <a:ext cx="114300" cy="396219"/>
                          </a:xfrm>
                          <a:prstGeom prst="line">
                            <a:avLst/>
                          </a:prstGeom>
                          <a:ln w="9525" cap="flat" cmpd="sng">
                            <a:solidFill>
                              <a:srgbClr val="000000"/>
                            </a:solidFill>
                            <a:prstDash val="solid"/>
                            <a:headEnd type="none" w="med" len="med"/>
                            <a:tailEnd type="none" w="med" len="med"/>
                          </a:ln>
                        </wps:spPr>
                        <wps:bodyPr/>
                      </wps:wsp>
                      <wps:wsp>
                        <wps:cNvPr id="354" name="椭圆 341"/>
                        <wps:cNvSpPr/>
                        <wps:spPr>
                          <a:xfrm>
                            <a:off x="1371600" y="594929"/>
                            <a:ext cx="342900" cy="342317"/>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c</w:t>
                              </w:r>
                            </w:p>
                          </w:txbxContent>
                        </wps:txbx>
                        <wps:bodyPr lIns="0" tIns="0" rIns="0" bIns="0" upright="1"/>
                      </wps:wsp>
                      <wps:wsp>
                        <wps:cNvPr id="355" name="直接连接符 342"/>
                        <wps:cNvCnPr/>
                        <wps:spPr>
                          <a:xfrm>
                            <a:off x="913700" y="297115"/>
                            <a:ext cx="457900" cy="396319"/>
                          </a:xfrm>
                          <a:prstGeom prst="line">
                            <a:avLst/>
                          </a:prstGeom>
                          <a:ln w="9525" cap="flat" cmpd="sng">
                            <a:solidFill>
                              <a:srgbClr val="000000"/>
                            </a:solidFill>
                            <a:prstDash val="solid"/>
                            <a:headEnd type="none" w="med" len="med"/>
                            <a:tailEnd type="none" w="med" len="med"/>
                          </a:ln>
                        </wps:spPr>
                        <wps:bodyPr/>
                      </wps:wsp>
                      <wps:wsp>
                        <wps:cNvPr id="356" name="直接连接符 343"/>
                        <wps:cNvCnPr/>
                        <wps:spPr>
                          <a:xfrm>
                            <a:off x="857200" y="311715"/>
                            <a:ext cx="600" cy="297215"/>
                          </a:xfrm>
                          <a:prstGeom prst="line">
                            <a:avLst/>
                          </a:prstGeom>
                          <a:ln w="9525" cap="flat" cmpd="sng">
                            <a:solidFill>
                              <a:srgbClr val="000000"/>
                            </a:solidFill>
                            <a:prstDash val="solid"/>
                            <a:headEnd type="none" w="med" len="med"/>
                            <a:tailEnd type="none" w="med" len="med"/>
                          </a:ln>
                        </wps:spPr>
                        <wps:bodyPr/>
                      </wps:wsp>
                      <wps:wsp>
                        <wps:cNvPr id="357" name="椭圆 344"/>
                        <wps:cNvSpPr/>
                        <wps:spPr>
                          <a:xfrm>
                            <a:off x="685800" y="0"/>
                            <a:ext cx="342900" cy="343517"/>
                          </a:xfrm>
                          <a:prstGeom prst="ellipse">
                            <a:avLst/>
                          </a:prstGeom>
                          <a:solidFill>
                            <a:srgbClr val="FFFFFF"/>
                          </a:solidFill>
                          <a:ln w="9525" cap="flat" cmpd="sng">
                            <a:solidFill>
                              <a:srgbClr val="000000"/>
                            </a:solidFill>
                            <a:prstDash val="solid"/>
                            <a:headEnd type="none" w="med" len="med"/>
                            <a:tailEnd type="none" w="med" len="med"/>
                          </a:ln>
                        </wps:spPr>
                        <wps:txbx>
                          <w:txbxContent>
                            <w:p w:rsidR="00E251E5" w:rsidRDefault="00E251E5" w:rsidP="00E251E5">
                              <w:pPr>
                                <w:spacing w:line="0" w:lineRule="atLeast"/>
                                <w:jc w:val="center"/>
                              </w:pPr>
                              <w:r>
                                <w:rPr>
                                  <w:rFonts w:hint="eastAsia"/>
                                </w:rPr>
                                <w:t>a</w:t>
                              </w:r>
                            </w:p>
                          </w:txbxContent>
                        </wps:txbx>
                        <wps:bodyPr lIns="0" tIns="0" rIns="0" bIns="0" upright="1"/>
                      </wps:wsp>
                    </wpc:wpc>
                  </a:graphicData>
                </a:graphic>
              </wp:inline>
            </w:drawing>
          </mc:Choice>
          <mc:Fallback>
            <w:pict>
              <v:group w14:anchorId="5BF042F0" id="画布 345" o:spid="_x0000_s1294" editas="canvas" style="width:162pt;height:128.4pt;mso-position-horizontal-relative:char;mso-position-vertical-relative:line" coordsize="20574,163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">
                <v:shape id="_x0000_s1295" type="#_x0000_t75" style="position:absolute;width:20574;height:16306;visibility:visible;mso-wrap-style:square">
                  <v:fill o:detectmouseclick="t"/>
                  <v:path o:connecttype="none"/>
                </v:shape>
                <v:oval id="椭圆 333" o:spid="_x0000_s1296" style="position:absolute;top:5949;width:3429;height:3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">
                  <v:textbox inset="0,0,0,0">
                    <w:txbxContent>
                      <w:p w:rsidR="00E251E5" w:rsidRDefault="00E251E5" w:rsidP="00E251E5">
                        <w:pPr>
                          <w:spacing w:line="0" w:lineRule="atLeast"/>
                          <w:jc w:val="center"/>
                        </w:pPr>
                        <w:r>
                          <w:rPr>
                            <w:rFonts w:hint="eastAsia"/>
                          </w:rPr>
                          <w:t>b</w:t>
                        </w:r>
                      </w:p>
                    </w:txbxContent>
                  </v:textbox>
                </v:oval>
                <v:oval id="椭圆 334" o:spid="_x0000_s1297" style="position:absolute;left:5715;top:12877;width:342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">
                  <v:textbox inset="0,0,0,0">
                    <w:txbxContent>
                      <w:p w:rsidR="00E251E5" w:rsidRDefault="00E251E5" w:rsidP="00E251E5">
                        <w:pPr>
                          <w:spacing w:line="0" w:lineRule="atLeast"/>
                          <w:jc w:val="center"/>
                        </w:pPr>
                        <w:r>
                          <w:rPr>
                            <w:rFonts w:hint="eastAsia"/>
                          </w:rPr>
                          <w:t>d</w:t>
                        </w:r>
                      </w:p>
                    </w:txbxContent>
                  </v:textbox>
                </v:oval>
                <v:oval id="椭圆 335" o:spid="_x0000_s1298" style="position:absolute;left:12573;top:12877;width:342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">
                  <v:textbox inset="0,0,0,0">
                    <w:txbxContent>
                      <w:p w:rsidR="00E251E5" w:rsidRDefault="00E251E5" w:rsidP="00E251E5">
                        <w:pPr>
                          <w:spacing w:line="0" w:lineRule="atLeast"/>
                          <w:jc w:val="center"/>
                        </w:pPr>
                        <w:r>
                          <w:rPr>
                            <w:rFonts w:hint="eastAsia"/>
                          </w:rPr>
                          <w:t>f</w:t>
                        </w:r>
                      </w:p>
                    </w:txbxContent>
                  </v:textbox>
                </v:oval>
                <v:line id="直接连接符 336" o:spid="_x0000_s1299" style="position:absolute;visibility:visible;mso-wrap-style:square" from="3429,7924" to="6858,79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"/>
                <v:line id="直接连接符 337" o:spid="_x0000_s1300" style="position:absolute;flip:x;visibility:visible;mso-wrap-style:square" from="6858,8915" to="8001,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"/>
                <v:oval id="椭圆 338" o:spid="_x0000_s1301" style="position:absolute;left:6858;top:5949;width:3435;height:3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">
                  <v:textbox inset="0,0,0,0">
                    <w:txbxContent>
                      <w:p w:rsidR="00E251E5" w:rsidRDefault="00E251E5" w:rsidP="00E251E5">
                        <w:pPr>
                          <w:spacing w:line="0" w:lineRule="atLeast"/>
                          <w:jc w:val="center"/>
                        </w:pPr>
                        <w:r>
                          <w:rPr>
                            <w:rFonts w:hint="eastAsia"/>
                          </w:rPr>
                          <w:t>e</w:t>
                        </w:r>
                      </w:p>
                    </w:txbxContent>
                  </v:textbox>
                </v:oval>
                <v:line id="直接连接符 339" o:spid="_x0000_s1302" style="position:absolute;visibility:visible;mso-wrap-style:square" from="9137,14859" to="1257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"/>
                <v:line id="直接连接符 340" o:spid="_x0000_s1303" style="position:absolute;flip:x;visibility:visible;mso-wrap-style:square" from="13716,8915" to="14859,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"/>
                <v:oval id="椭圆 341" o:spid="_x0000_s1304" style="position:absolute;left:13716;top:5949;width:3429;height:3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">
                  <v:textbox inset="0,0,0,0">
                    <w:txbxContent>
                      <w:p w:rsidR="00E251E5" w:rsidRDefault="00E251E5" w:rsidP="00E251E5">
                        <w:pPr>
                          <w:spacing w:line="0" w:lineRule="atLeast"/>
                          <w:jc w:val="center"/>
                        </w:pPr>
                        <w:r>
                          <w:rPr>
                            <w:rFonts w:hint="eastAsia"/>
                          </w:rPr>
                          <w:t>c</w:t>
                        </w:r>
                      </w:p>
                    </w:txbxContent>
                  </v:textbox>
                </v:oval>
                <v:line id="直接连接符 342" o:spid="_x0000_s1305" style="position:absolute;visibility:visible;mso-wrap-style:square" from="9137,2971" to="13716,6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"/>
                <v:line id="直接连接符 343" o:spid="_x0000_s1306" style="position:absolute;visibility:visible;mso-wrap-style:square" from="8572,3117" to="8578,6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"/>
                <v:oval id="椭圆 344" o:spid="_x0000_s1307" style="position:absolute;left:6858;width:3429;height:3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">
                  <v:textbox inset="0,0,0,0">
                    <w:txbxContent>
                      <w:p w:rsidR="00E251E5" w:rsidRDefault="00E251E5" w:rsidP="00E251E5">
                        <w:pPr>
                          <w:spacing w:line="0" w:lineRule="atLeast"/>
                          <w:jc w:val="center"/>
                        </w:pPr>
                        <w:r>
                          <w:rPr>
                            <w:rFonts w:hint="eastAsia"/>
                          </w:rPr>
                          <w:t>a</w:t>
                        </w:r>
                      </w:p>
                    </w:txbxContent>
                  </v:textbox>
                </v:oval>
                <w10:anchorlock/>
              </v:group>
            </w:pict>
          </mc:Fallback>
        </mc:AlternateConten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A.abecdf</w:t>
      </w:r>
      <w:proofErr w:type="spellEnd"/>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B.acfebd</w:t>
      </w:r>
      <w:proofErr w:type="spellEnd"/>
      <w:r w:rsidRPr="00B664CB">
        <w:rPr>
          <w:rFonts w:ascii="宋体" w:eastAsia="宋体" w:hAnsi="宋体" w:cs="宋体"/>
          <w:szCs w:val="24"/>
        </w:rPr>
        <w:tab/>
      </w:r>
      <w:proofErr w:type="spellStart"/>
      <w:r w:rsidRPr="00B664CB">
        <w:rPr>
          <w:rFonts w:ascii="宋体" w:eastAsia="宋体" w:hAnsi="宋体" w:cs="宋体" w:hint="eastAsia"/>
          <w:szCs w:val="24"/>
        </w:rPr>
        <w:t>C.aedfcb</w:t>
      </w:r>
      <w:proofErr w:type="spellEnd"/>
      <w:r w:rsidRPr="00B664CB">
        <w:rPr>
          <w:rFonts w:ascii="宋体" w:eastAsia="宋体" w:hAnsi="宋体" w:cs="宋体"/>
          <w:szCs w:val="24"/>
        </w:rPr>
        <w:tab/>
      </w:r>
      <w:proofErr w:type="spellStart"/>
      <w:r w:rsidRPr="00B664CB">
        <w:rPr>
          <w:rFonts w:ascii="宋体" w:eastAsia="宋体" w:hAnsi="宋体" w:cs="宋体" w:hint="eastAsia"/>
          <w:szCs w:val="24"/>
        </w:rPr>
        <w:t>D.aebcfd</w:t>
      </w:r>
      <w:proofErr w:type="spellEnd"/>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答案C</w:t>
      </w:r>
    </w:p>
    <w:p w:rsidR="00E251E5" w:rsidRPr="00B664CB" w:rsidRDefault="00E251E5" w:rsidP="00E251E5">
      <w:pPr>
        <w:spacing w:after="0" w:line="240" w:lineRule="auto"/>
        <w:rPr>
          <w:rFonts w:ascii="宋体" w:eastAsia="宋体" w:hAnsi="宋体" w:cs="宋体"/>
          <w:szCs w:val="24"/>
          <w:lang w:eastAsia="zh-CN"/>
        </w:rPr>
      </w:pPr>
    </w:p>
    <w:p w:rsidR="00E251E5" w:rsidRPr="00B664CB" w:rsidRDefault="00E251E5" w:rsidP="00E251E5">
      <w:pPr>
        <w:spacing w:after="0" w:line="240" w:lineRule="auto"/>
        <w:rPr>
          <w:rFonts w:ascii="宋体" w:eastAsia="宋体" w:hAnsi="宋体"/>
          <w:szCs w:val="24"/>
          <w:lang w:eastAsia="zh-CN"/>
        </w:rPr>
      </w:pPr>
      <w:r w:rsidRPr="00B664CB">
        <w:rPr>
          <w:rFonts w:ascii="宋体" w:eastAsia="宋体" w:hAnsi="宋体" w:hint="eastAsia"/>
          <w:szCs w:val="24"/>
          <w:lang w:eastAsia="zh-CN"/>
        </w:rPr>
        <w:t xml:space="preserve">由如图所示的二叉树，回答以下问题：  </w:t>
      </w:r>
    </w:p>
    <w:p w:rsidR="00E251E5" w:rsidRPr="00B664CB" w:rsidRDefault="00E251E5" w:rsidP="00E251E5">
      <w:pPr>
        <w:spacing w:after="0" w:line="240" w:lineRule="auto"/>
        <w:rPr>
          <w:rFonts w:ascii="宋体" w:eastAsia="宋体" w:hAnsi="宋体"/>
          <w:szCs w:val="24"/>
        </w:rPr>
      </w:pPr>
      <w:r w:rsidRPr="00B664CB">
        <w:rPr>
          <w:rFonts w:ascii="宋体" w:eastAsia="宋体" w:hAnsi="宋体" w:hint="eastAsia"/>
          <w:szCs w:val="24"/>
          <w:lang w:eastAsia="zh-CN"/>
        </w:rPr>
        <w:t xml:space="preserve">        </w:t>
      </w:r>
      <w:r w:rsidRPr="00B664CB">
        <w:rPr>
          <w:rFonts w:ascii="宋体" w:eastAsia="宋体" w:hAnsi="宋体" w:cs="宋体"/>
          <w:noProof/>
          <w:szCs w:val="24"/>
        </w:rPr>
        <w:drawing>
          <wp:inline distT="0" distB="0" distL="114300" distR="114300" wp14:anchorId="0A305194" wp14:editId="7AB65A87">
            <wp:extent cx="1245235" cy="1056005"/>
            <wp:effectExtent l="0" t="0" r="12065" b="10795"/>
            <wp:docPr id="2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1245235" cy="1056005"/>
                    </a:xfrm>
                    <a:prstGeom prst="rect">
                      <a:avLst/>
                    </a:prstGeom>
                    <a:noFill/>
                    <a:ln w="9525">
                      <a:noFill/>
                    </a:ln>
                  </pic:spPr>
                </pic:pic>
              </a:graphicData>
            </a:graphic>
          </wp:inline>
        </w:drawing>
      </w:r>
    </w:p>
    <w:p w:rsidR="00E251E5" w:rsidRPr="00B664CB" w:rsidRDefault="00E251E5" w:rsidP="00E251E5">
      <w:pPr>
        <w:spacing w:after="0" w:line="240" w:lineRule="auto"/>
        <w:rPr>
          <w:rFonts w:ascii="宋体" w:eastAsia="宋体" w:hAnsi="宋体"/>
          <w:szCs w:val="24"/>
          <w:lang w:eastAsia="zh-CN"/>
        </w:rPr>
      </w:pPr>
      <w:r w:rsidRPr="00B664CB">
        <w:rPr>
          <w:rFonts w:ascii="宋体" w:eastAsia="宋体" w:hAnsi="宋体" w:hint="eastAsia"/>
          <w:szCs w:val="24"/>
          <w:lang w:eastAsia="zh-CN"/>
        </w:rPr>
        <w:t xml:space="preserve">其先序遍历序列（ </w:t>
      </w:r>
      <w:r w:rsidRPr="00B664CB">
        <w:rPr>
          <w:rFonts w:ascii="宋体" w:eastAsia="宋体" w:hAnsi="宋体"/>
          <w:szCs w:val="24"/>
          <w:lang w:eastAsia="zh-CN"/>
        </w:rPr>
        <w:t xml:space="preserve">    </w:t>
      </w:r>
      <w:r w:rsidRPr="00B664CB">
        <w:rPr>
          <w:rFonts w:ascii="宋体" w:eastAsia="宋体" w:hAnsi="宋体" w:hint="eastAsia"/>
          <w:szCs w:val="24"/>
          <w:lang w:eastAsia="zh-CN"/>
        </w:rPr>
        <w:t>）括号内增加空格</w:t>
      </w:r>
    </w:p>
    <w:p w:rsidR="00E251E5" w:rsidRPr="00B664CB" w:rsidRDefault="00E251E5" w:rsidP="00E251E5">
      <w:pPr>
        <w:spacing w:after="0" w:line="240" w:lineRule="auto"/>
        <w:rPr>
          <w:rFonts w:ascii="宋体" w:eastAsia="宋体" w:hAnsi="宋体"/>
          <w:szCs w:val="24"/>
        </w:rPr>
      </w:pPr>
      <w:r w:rsidRPr="00B664CB">
        <w:rPr>
          <w:rFonts w:ascii="宋体" w:eastAsia="宋体" w:hAnsi="宋体" w:hint="eastAsia"/>
          <w:szCs w:val="24"/>
        </w:rPr>
        <w:t>A.ABDECF</w:t>
      </w:r>
      <w:r w:rsidRPr="00B664CB">
        <w:rPr>
          <w:rFonts w:ascii="宋体" w:eastAsia="宋体" w:hAnsi="宋体"/>
          <w:szCs w:val="24"/>
        </w:rPr>
        <w:tab/>
      </w:r>
      <w:r w:rsidRPr="00B664CB">
        <w:rPr>
          <w:rFonts w:ascii="宋体" w:eastAsia="宋体" w:hAnsi="宋体"/>
          <w:szCs w:val="24"/>
        </w:rPr>
        <w:tab/>
      </w:r>
      <w:r w:rsidRPr="00B664CB">
        <w:rPr>
          <w:rFonts w:ascii="宋体" w:eastAsia="宋体" w:hAnsi="宋体" w:hint="eastAsia"/>
          <w:szCs w:val="24"/>
        </w:rPr>
        <w:t>B.DBEAFC</w:t>
      </w:r>
      <w:r w:rsidRPr="00B664CB">
        <w:rPr>
          <w:rFonts w:ascii="宋体" w:eastAsia="宋体" w:hAnsi="宋体"/>
          <w:szCs w:val="24"/>
        </w:rPr>
        <w:tab/>
      </w:r>
      <w:r w:rsidRPr="00B664CB">
        <w:rPr>
          <w:rFonts w:ascii="宋体" w:eastAsia="宋体" w:hAnsi="宋体"/>
          <w:szCs w:val="24"/>
        </w:rPr>
        <w:tab/>
      </w:r>
      <w:r w:rsidRPr="00B664CB">
        <w:rPr>
          <w:rFonts w:ascii="宋体" w:eastAsia="宋体" w:hAnsi="宋体" w:hint="eastAsia"/>
          <w:szCs w:val="24"/>
        </w:rPr>
        <w:t>C.ABCDEF</w:t>
      </w:r>
      <w:r w:rsidRPr="00B664CB">
        <w:rPr>
          <w:rFonts w:ascii="宋体" w:eastAsia="宋体" w:hAnsi="宋体"/>
          <w:szCs w:val="24"/>
        </w:rPr>
        <w:tab/>
      </w:r>
      <w:r w:rsidRPr="00B664CB">
        <w:rPr>
          <w:rFonts w:ascii="宋体" w:eastAsia="宋体" w:hAnsi="宋体"/>
          <w:szCs w:val="24"/>
        </w:rPr>
        <w:tab/>
      </w:r>
      <w:r w:rsidRPr="00B664CB">
        <w:rPr>
          <w:rFonts w:ascii="宋体" w:eastAsia="宋体" w:hAnsi="宋体" w:hint="eastAsia"/>
          <w:szCs w:val="24"/>
        </w:rPr>
        <w:t>D.DEBFCA</w:t>
      </w:r>
    </w:p>
    <w:p w:rsidR="00E251E5" w:rsidRPr="00B664CB" w:rsidRDefault="00E251E5" w:rsidP="00E251E5">
      <w:pPr>
        <w:spacing w:after="0" w:line="240" w:lineRule="auto"/>
        <w:rPr>
          <w:rFonts w:ascii="宋体" w:eastAsia="宋体" w:hAnsi="宋体"/>
          <w:szCs w:val="24"/>
          <w:lang w:eastAsia="zh-CN"/>
        </w:rPr>
      </w:pPr>
      <w:r w:rsidRPr="00B664CB">
        <w:rPr>
          <w:rFonts w:ascii="宋体" w:eastAsia="宋体" w:hAnsi="宋体" w:hint="eastAsia"/>
          <w:szCs w:val="24"/>
          <w:lang w:eastAsia="zh-CN"/>
        </w:rPr>
        <w:t>答案A</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beforeLines="50" w:before="120" w:afterLines="50" w:after="120" w:line="240" w:lineRule="auto"/>
        <w:rPr>
          <w:rFonts w:ascii="宋体" w:eastAsia="宋体" w:hAnsi="宋体" w:cs="宋体"/>
          <w:szCs w:val="24"/>
          <w:lang w:eastAsia="zh-CN"/>
        </w:rPr>
      </w:pPr>
      <w:r w:rsidRPr="00B664CB">
        <w:rPr>
          <w:rFonts w:ascii="宋体" w:eastAsia="宋体" w:hAnsi="宋体" w:cs="宋体" w:hint="eastAsia"/>
          <w:szCs w:val="24"/>
          <w:lang w:eastAsia="zh-CN"/>
        </w:rPr>
        <w:t>下面程序段的时间复杂度是（    ）。</w:t>
      </w:r>
    </w:p>
    <w:p w:rsidR="00E251E5" w:rsidRPr="00B664CB" w:rsidRDefault="00E251E5" w:rsidP="00E251E5">
      <w:pPr>
        <w:spacing w:beforeLines="50" w:before="120" w:afterLines="50" w:after="120" w:line="240" w:lineRule="auto"/>
        <w:rPr>
          <w:rFonts w:ascii="宋体" w:eastAsia="宋体" w:hAnsi="宋体" w:cs="宋体"/>
          <w:szCs w:val="24"/>
        </w:rPr>
      </w:pPr>
      <w:r w:rsidRPr="00B664CB">
        <w:rPr>
          <w:rFonts w:ascii="宋体" w:eastAsia="宋体" w:hAnsi="宋体" w:cs="宋体" w:hint="eastAsia"/>
          <w:szCs w:val="24"/>
        </w:rPr>
        <w:t>for(</w:t>
      </w:r>
      <w:proofErr w:type="spellStart"/>
      <w:r w:rsidRPr="00B664CB">
        <w:rPr>
          <w:rFonts w:ascii="宋体" w:eastAsia="宋体" w:hAnsi="宋体" w:cs="宋体" w:hint="eastAsia"/>
          <w:szCs w:val="24"/>
        </w:rPr>
        <w:t>i</w:t>
      </w:r>
      <w:proofErr w:type="spellEnd"/>
      <w:r w:rsidRPr="00B664CB">
        <w:rPr>
          <w:rFonts w:ascii="宋体" w:eastAsia="宋体" w:hAnsi="宋体" w:cs="宋体" w:hint="eastAsia"/>
          <w:szCs w:val="24"/>
        </w:rPr>
        <w:t>=1;i&lt;=</w:t>
      </w:r>
      <w:proofErr w:type="spellStart"/>
      <w:r w:rsidRPr="00B664CB">
        <w:rPr>
          <w:rFonts w:ascii="宋体" w:eastAsia="宋体" w:hAnsi="宋体" w:cs="宋体" w:hint="eastAsia"/>
          <w:szCs w:val="24"/>
        </w:rPr>
        <w:t>n;i</w:t>
      </w:r>
      <w:proofErr w:type="spellEnd"/>
      <w:r w:rsidRPr="00B664CB">
        <w:rPr>
          <w:rFonts w:ascii="宋体" w:eastAsia="宋体" w:hAnsi="宋体" w:cs="宋体" w:hint="eastAsia"/>
          <w:szCs w:val="24"/>
        </w:rPr>
        <w:t>++)</w:t>
      </w:r>
    </w:p>
    <w:p w:rsidR="00E251E5" w:rsidRPr="00B664CB" w:rsidRDefault="00E251E5" w:rsidP="00E251E5">
      <w:pPr>
        <w:spacing w:beforeLines="50" w:before="120" w:afterLines="50" w:after="120" w:line="240" w:lineRule="auto"/>
        <w:rPr>
          <w:rFonts w:ascii="宋体" w:eastAsia="宋体" w:hAnsi="宋体" w:cs="宋体"/>
          <w:szCs w:val="24"/>
        </w:rPr>
      </w:pPr>
      <w:r w:rsidRPr="00B664CB">
        <w:rPr>
          <w:rFonts w:ascii="宋体" w:eastAsia="宋体" w:hAnsi="宋体" w:cs="宋体" w:hint="eastAsia"/>
          <w:szCs w:val="24"/>
        </w:rPr>
        <w:t xml:space="preserve">   for(j=1;j&lt;=</w:t>
      </w:r>
      <w:proofErr w:type="spellStart"/>
      <w:r w:rsidRPr="00B664CB">
        <w:rPr>
          <w:rFonts w:ascii="宋体" w:eastAsia="宋体" w:hAnsi="宋体" w:cs="宋体" w:hint="eastAsia"/>
          <w:szCs w:val="24"/>
        </w:rPr>
        <w:t>n;j</w:t>
      </w:r>
      <w:proofErr w:type="spellEnd"/>
      <w:r w:rsidRPr="00B664CB">
        <w:rPr>
          <w:rFonts w:ascii="宋体" w:eastAsia="宋体" w:hAnsi="宋体" w:cs="宋体" w:hint="eastAsia"/>
          <w:szCs w:val="24"/>
        </w:rPr>
        <w:t>++){</w:t>
      </w:r>
    </w:p>
    <w:p w:rsidR="00E251E5" w:rsidRPr="00B664CB" w:rsidRDefault="00E251E5" w:rsidP="00E251E5">
      <w:pPr>
        <w:spacing w:beforeLines="50" w:before="120" w:afterLines="50" w:after="120" w:line="240" w:lineRule="auto"/>
        <w:rPr>
          <w:rFonts w:ascii="宋体" w:eastAsia="宋体" w:hAnsi="宋体" w:cs="宋体"/>
          <w:szCs w:val="24"/>
        </w:rPr>
      </w:pPr>
      <w:r w:rsidRPr="00B664CB">
        <w:rPr>
          <w:rFonts w:ascii="宋体" w:eastAsia="宋体" w:hAnsi="宋体" w:cs="宋体" w:hint="eastAsia"/>
          <w:szCs w:val="24"/>
        </w:rPr>
        <w:t xml:space="preserve">     c[</w:t>
      </w:r>
      <w:proofErr w:type="spellStart"/>
      <w:r w:rsidRPr="00B664CB">
        <w:rPr>
          <w:rFonts w:ascii="宋体" w:eastAsia="宋体" w:hAnsi="宋体" w:cs="宋体" w:hint="eastAsia"/>
          <w:szCs w:val="24"/>
        </w:rPr>
        <w:t>i</w:t>
      </w:r>
      <w:proofErr w:type="spellEnd"/>
      <w:r w:rsidRPr="00B664CB">
        <w:rPr>
          <w:rFonts w:ascii="宋体" w:eastAsia="宋体" w:hAnsi="宋体" w:cs="宋体" w:hint="eastAsia"/>
          <w:szCs w:val="24"/>
        </w:rPr>
        <w:t>][j]=0;</w:t>
      </w:r>
    </w:p>
    <w:p w:rsidR="00E251E5" w:rsidRPr="00B664CB" w:rsidRDefault="00E251E5" w:rsidP="00E251E5">
      <w:pPr>
        <w:spacing w:beforeLines="50" w:before="120" w:afterLines="50" w:after="120" w:line="240" w:lineRule="auto"/>
        <w:rPr>
          <w:rFonts w:ascii="宋体" w:eastAsia="宋体" w:hAnsi="宋体" w:cs="宋体"/>
          <w:szCs w:val="24"/>
        </w:rPr>
      </w:pPr>
      <w:r w:rsidRPr="00B664CB">
        <w:rPr>
          <w:rFonts w:ascii="宋体" w:eastAsia="宋体" w:hAnsi="宋体" w:cs="宋体" w:hint="eastAsia"/>
          <w:szCs w:val="24"/>
        </w:rPr>
        <w:t xml:space="preserve">     for(k=1;k&lt;=</w:t>
      </w:r>
      <w:proofErr w:type="spellStart"/>
      <w:r w:rsidRPr="00B664CB">
        <w:rPr>
          <w:rFonts w:ascii="宋体" w:eastAsia="宋体" w:hAnsi="宋体" w:cs="宋体" w:hint="eastAsia"/>
          <w:szCs w:val="24"/>
        </w:rPr>
        <w:t>n;k</w:t>
      </w:r>
      <w:proofErr w:type="spellEnd"/>
      <w:r w:rsidRPr="00B664CB">
        <w:rPr>
          <w:rFonts w:ascii="宋体" w:eastAsia="宋体" w:hAnsi="宋体" w:cs="宋体" w:hint="eastAsia"/>
          <w:szCs w:val="24"/>
        </w:rPr>
        <w:t>++)</w:t>
      </w:r>
    </w:p>
    <w:p w:rsidR="00E251E5" w:rsidRPr="00B664CB" w:rsidRDefault="00E251E5" w:rsidP="00E251E5">
      <w:pPr>
        <w:spacing w:beforeLines="50" w:before="120" w:afterLines="50" w:after="120" w:line="240" w:lineRule="auto"/>
        <w:rPr>
          <w:rFonts w:ascii="宋体" w:eastAsia="宋体" w:hAnsi="宋体" w:cs="宋体"/>
          <w:szCs w:val="24"/>
        </w:rPr>
      </w:pPr>
      <w:r w:rsidRPr="00B664CB">
        <w:rPr>
          <w:rFonts w:ascii="宋体" w:eastAsia="宋体" w:hAnsi="宋体" w:cs="宋体" w:hint="eastAsia"/>
          <w:szCs w:val="24"/>
        </w:rPr>
        <w:t xml:space="preserve">        c[</w:t>
      </w:r>
      <w:proofErr w:type="spellStart"/>
      <w:r w:rsidRPr="00B664CB">
        <w:rPr>
          <w:rFonts w:ascii="宋体" w:eastAsia="宋体" w:hAnsi="宋体" w:cs="宋体" w:hint="eastAsia"/>
          <w:szCs w:val="24"/>
        </w:rPr>
        <w:t>i</w:t>
      </w:r>
      <w:proofErr w:type="spellEnd"/>
      <w:r w:rsidRPr="00B664CB">
        <w:rPr>
          <w:rFonts w:ascii="宋体" w:eastAsia="宋体" w:hAnsi="宋体" w:cs="宋体" w:hint="eastAsia"/>
          <w:szCs w:val="24"/>
        </w:rPr>
        <w:t>][j]=c[</w:t>
      </w:r>
      <w:proofErr w:type="spellStart"/>
      <w:r w:rsidRPr="00B664CB">
        <w:rPr>
          <w:rFonts w:ascii="宋体" w:eastAsia="宋体" w:hAnsi="宋体" w:cs="宋体" w:hint="eastAsia"/>
          <w:szCs w:val="24"/>
        </w:rPr>
        <w:t>i</w:t>
      </w:r>
      <w:proofErr w:type="spellEnd"/>
      <w:r w:rsidRPr="00B664CB">
        <w:rPr>
          <w:rFonts w:ascii="宋体" w:eastAsia="宋体" w:hAnsi="宋体" w:cs="宋体" w:hint="eastAsia"/>
          <w:szCs w:val="24"/>
        </w:rPr>
        <w:t>][j]+a[</w:t>
      </w:r>
      <w:proofErr w:type="spellStart"/>
      <w:r w:rsidRPr="00B664CB">
        <w:rPr>
          <w:rFonts w:ascii="宋体" w:eastAsia="宋体" w:hAnsi="宋体" w:cs="宋体" w:hint="eastAsia"/>
          <w:szCs w:val="24"/>
        </w:rPr>
        <w:t>i</w:t>
      </w:r>
      <w:proofErr w:type="spellEnd"/>
      <w:r w:rsidRPr="00B664CB">
        <w:rPr>
          <w:rFonts w:ascii="宋体" w:eastAsia="宋体" w:hAnsi="宋体" w:cs="宋体" w:hint="eastAsia"/>
          <w:szCs w:val="24"/>
        </w:rPr>
        <w:t>][k]*b[k][j];</w:t>
      </w:r>
    </w:p>
    <w:p w:rsidR="00E251E5" w:rsidRPr="00B664CB" w:rsidRDefault="00E251E5" w:rsidP="00E251E5">
      <w:pPr>
        <w:spacing w:beforeLines="50" w:before="120" w:afterLines="50" w:after="120" w:line="240" w:lineRule="auto"/>
        <w:rPr>
          <w:rFonts w:ascii="宋体" w:eastAsia="宋体" w:hAnsi="宋体" w:cs="宋体"/>
          <w:szCs w:val="24"/>
        </w:rPr>
      </w:pPr>
      <w:r w:rsidRPr="00B664CB">
        <w:rPr>
          <w:rFonts w:ascii="宋体" w:eastAsia="宋体" w:hAnsi="宋体" w:cs="宋体" w:hint="eastAsia"/>
          <w:szCs w:val="24"/>
        </w:rPr>
        <w:lastRenderedPageBreak/>
        <w:t xml:space="preserve">   }</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A.O(1)</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B.O(log</w:t>
      </w:r>
      <w:r w:rsidRPr="00B664CB">
        <w:rPr>
          <w:rFonts w:ascii="宋体" w:eastAsia="宋体" w:hAnsi="宋体" w:cs="宋体" w:hint="eastAsia"/>
          <w:szCs w:val="24"/>
          <w:vertAlign w:val="subscript"/>
        </w:rPr>
        <w:t>2</w:t>
      </w:r>
      <w:r w:rsidRPr="00B664CB">
        <w:rPr>
          <w:rFonts w:ascii="宋体" w:eastAsia="宋体" w:hAnsi="宋体" w:cs="宋体" w:hint="eastAsia"/>
          <w:szCs w:val="24"/>
        </w:rPr>
        <w:t>n)</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C.O(n)</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D.O(n</w:t>
      </w:r>
      <w:r w:rsidRPr="00B664CB">
        <w:rPr>
          <w:rFonts w:ascii="宋体" w:eastAsia="宋体" w:hAnsi="宋体" w:cs="宋体" w:hint="eastAsia"/>
          <w:szCs w:val="24"/>
          <w:vertAlign w:val="superscript"/>
        </w:rPr>
        <w:t>3</w:t>
      </w:r>
      <w:r w:rsidRPr="00B664CB">
        <w:rPr>
          <w:rFonts w:ascii="宋体" w:eastAsia="宋体" w:hAnsi="宋体" w:cs="宋体" w:hint="eastAsia"/>
          <w:szCs w:val="24"/>
        </w:rPr>
        <w:t>)</w: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答案D</w:t>
      </w:r>
      <w:proofErr w:type="spellEnd"/>
    </w:p>
    <w:p w:rsidR="00E251E5" w:rsidRPr="00B664CB" w:rsidRDefault="00E251E5" w:rsidP="00E251E5">
      <w:pPr>
        <w:spacing w:after="0" w:line="240" w:lineRule="auto"/>
        <w:rPr>
          <w:rFonts w:ascii="宋体" w:eastAsia="宋体" w:hAnsi="宋体"/>
          <w:szCs w:val="24"/>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二叉树第k层上最多有（   ）个结点。</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A.2</w:t>
      </w:r>
      <w:r w:rsidRPr="00B664CB">
        <w:rPr>
          <w:rFonts w:ascii="宋体" w:eastAsia="宋体" w:hAnsi="宋体" w:cs="宋体" w:hint="eastAsia"/>
          <w:szCs w:val="24"/>
          <w:vertAlign w:val="superscript"/>
        </w:rPr>
        <w:t>k</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B.2</w:t>
      </w:r>
      <w:r w:rsidRPr="00B664CB">
        <w:rPr>
          <w:rFonts w:ascii="宋体" w:eastAsia="宋体" w:hAnsi="宋体" w:cs="宋体" w:hint="eastAsia"/>
          <w:szCs w:val="24"/>
          <w:vertAlign w:val="superscript"/>
        </w:rPr>
        <w:t>k-1</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C.2</w:t>
      </w:r>
      <w:r w:rsidRPr="00B664CB">
        <w:rPr>
          <w:rFonts w:ascii="宋体" w:eastAsia="宋体" w:hAnsi="宋体" w:cs="宋体" w:hint="eastAsia"/>
          <w:szCs w:val="24"/>
          <w:vertAlign w:val="superscript"/>
        </w:rPr>
        <w:t>k</w:t>
      </w:r>
      <w:r w:rsidRPr="00B664CB">
        <w:rPr>
          <w:rFonts w:ascii="宋体" w:eastAsia="宋体" w:hAnsi="宋体" w:cs="宋体" w:hint="eastAsia"/>
          <w:szCs w:val="24"/>
        </w:rPr>
        <w:t>-1</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D.2k-1</w: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答案B</w:t>
      </w:r>
      <w:proofErr w:type="spellEnd"/>
    </w:p>
    <w:p w:rsidR="00E251E5" w:rsidRPr="00B664CB" w:rsidRDefault="00E251E5" w:rsidP="00E251E5">
      <w:pPr>
        <w:spacing w:after="0" w:line="240" w:lineRule="auto"/>
        <w:rPr>
          <w:rFonts w:ascii="宋体" w:eastAsia="宋体" w:hAnsi="宋体" w:cs="宋体"/>
          <w:szCs w:val="24"/>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对于具有n个顶点的图，若采用邻接矩阵表示，则该矩阵的大小为（    ）。</w: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A.n</w:t>
      </w:r>
      <w:proofErr w:type="spellEnd"/>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B.n</w:t>
      </w:r>
      <w:r w:rsidRPr="00B664CB">
        <w:rPr>
          <w:rFonts w:ascii="宋体" w:eastAsia="宋体" w:hAnsi="宋体" w:cs="宋体" w:hint="eastAsia"/>
          <w:szCs w:val="24"/>
          <w:vertAlign w:val="superscript"/>
        </w:rPr>
        <w:t>2</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C.n-1</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D.(n-1)</w:t>
      </w:r>
      <w:r w:rsidRPr="00B664CB">
        <w:rPr>
          <w:rFonts w:ascii="宋体" w:eastAsia="宋体" w:hAnsi="宋体" w:cs="宋体" w:hint="eastAsia"/>
          <w:szCs w:val="24"/>
          <w:vertAlign w:val="superscript"/>
        </w:rPr>
        <w:t>2</w:t>
      </w:r>
    </w:p>
    <w:p w:rsidR="00E251E5" w:rsidRPr="00B664CB" w:rsidRDefault="00E251E5" w:rsidP="00E251E5">
      <w:pPr>
        <w:spacing w:after="0" w:line="240" w:lineRule="auto"/>
        <w:rPr>
          <w:rFonts w:ascii="宋体" w:eastAsia="宋体" w:hAnsi="宋体" w:cs="宋体"/>
          <w:szCs w:val="24"/>
        </w:rPr>
      </w:pPr>
      <w:proofErr w:type="spellStart"/>
      <w:r w:rsidRPr="00B664CB">
        <w:rPr>
          <w:rFonts w:ascii="宋体" w:eastAsia="宋体" w:hAnsi="宋体" w:cs="宋体" w:hint="eastAsia"/>
          <w:szCs w:val="24"/>
        </w:rPr>
        <w:t>答案</w:t>
      </w:r>
      <w:r w:rsidRPr="00B664CB">
        <w:rPr>
          <w:rFonts w:ascii="宋体" w:eastAsia="宋体" w:hAnsi="宋体" w:cs="宋体"/>
          <w:szCs w:val="24"/>
        </w:rPr>
        <w:t>B</w:t>
      </w:r>
      <w:proofErr w:type="spellEnd"/>
    </w:p>
    <w:p w:rsidR="00E251E5" w:rsidRPr="00B664CB" w:rsidRDefault="00E251E5" w:rsidP="00E251E5">
      <w:pPr>
        <w:spacing w:after="0" w:line="240" w:lineRule="auto"/>
        <w:rPr>
          <w:rFonts w:ascii="宋体" w:eastAsia="宋体" w:hAnsi="宋体" w:cs="宋体"/>
          <w:szCs w:val="24"/>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采用折半查找方法查找长度为n的线性表时，其算法的时间复杂度为（    ）。</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A.O(n</w:t>
      </w:r>
      <w:r w:rsidRPr="00B664CB">
        <w:rPr>
          <w:rFonts w:ascii="宋体" w:eastAsia="宋体" w:hAnsi="宋体" w:cs="宋体" w:hint="eastAsia"/>
          <w:szCs w:val="24"/>
          <w:vertAlign w:val="superscript"/>
        </w:rPr>
        <w:t>2</w:t>
      </w:r>
      <w:r w:rsidRPr="00B664CB">
        <w:rPr>
          <w:rFonts w:ascii="宋体" w:eastAsia="宋体" w:hAnsi="宋体" w:cs="宋体" w:hint="eastAsia"/>
          <w:szCs w:val="24"/>
        </w:rPr>
        <w:t>)</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B.O(nlog</w:t>
      </w:r>
      <w:r w:rsidRPr="00B664CB">
        <w:rPr>
          <w:rFonts w:ascii="宋体" w:eastAsia="宋体" w:hAnsi="宋体" w:cs="宋体" w:hint="eastAsia"/>
          <w:szCs w:val="24"/>
          <w:vertAlign w:val="subscript"/>
        </w:rPr>
        <w:t>2</w:t>
      </w:r>
      <w:r w:rsidRPr="00B664CB">
        <w:rPr>
          <w:rFonts w:ascii="宋体" w:eastAsia="宋体" w:hAnsi="宋体" w:cs="宋体" w:hint="eastAsia"/>
          <w:szCs w:val="24"/>
        </w:rPr>
        <w:t>n)</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C.O(n)</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D.O(log</w:t>
      </w:r>
      <w:r w:rsidRPr="00B664CB">
        <w:rPr>
          <w:rFonts w:ascii="宋体" w:eastAsia="宋体" w:hAnsi="宋体" w:cs="宋体" w:hint="eastAsia"/>
          <w:szCs w:val="24"/>
          <w:vertAlign w:val="subscript"/>
        </w:rPr>
        <w:t>2</w:t>
      </w:r>
      <w:r w:rsidRPr="00B664CB">
        <w:rPr>
          <w:rFonts w:ascii="宋体" w:eastAsia="宋体" w:hAnsi="宋体" w:cs="宋体" w:hint="eastAsia"/>
          <w:szCs w:val="24"/>
        </w:rPr>
        <w:t>n)</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答案D</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深度为k的完全二叉树至少有2</w:t>
      </w:r>
      <w:r w:rsidRPr="00B664CB">
        <w:rPr>
          <w:rFonts w:ascii="宋体" w:eastAsia="宋体" w:hAnsi="宋体" w:cs="宋体" w:hint="eastAsia"/>
          <w:szCs w:val="24"/>
          <w:vertAlign w:val="superscript"/>
          <w:lang w:eastAsia="zh-CN"/>
        </w:rPr>
        <w:t>k</w:t>
      </w:r>
      <w:r w:rsidRPr="00B664CB">
        <w:rPr>
          <w:rFonts w:ascii="宋体" w:eastAsia="宋体" w:hAnsi="宋体" w:cs="宋体" w:hint="eastAsia"/>
          <w:szCs w:val="24"/>
          <w:lang w:eastAsia="zh-CN"/>
        </w:rPr>
        <w:t>-1个结点。</w:t>
      </w: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 xml:space="preserve">答案 </w:t>
      </w:r>
      <w:r w:rsidRPr="00B664CB">
        <w:rPr>
          <w:rFonts w:ascii="宋体" w:eastAsia="宋体" w:hAnsi="宋体" w:cs="宋体"/>
          <w:szCs w:val="24"/>
          <w:lang w:eastAsia="zh-CN"/>
        </w:rPr>
        <w:t xml:space="preserve"> </w:t>
      </w:r>
      <w:r w:rsidRPr="00B664CB">
        <w:rPr>
          <w:rFonts w:ascii="宋体" w:eastAsia="宋体" w:hAnsi="宋体" w:cs="宋体" w:hint="eastAsia"/>
          <w:szCs w:val="24"/>
          <w:lang w:eastAsia="zh-CN"/>
        </w:rPr>
        <w:t>×</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pStyle w:val="aff9"/>
        <w:widowControl/>
        <w:spacing w:before="0" w:beforeAutospacing="0" w:after="0" w:afterAutospacing="0"/>
        <w:rPr>
          <w:rFonts w:ascii="宋体" w:hAnsi="宋体" w:cstheme="minorEastAsia"/>
        </w:rPr>
      </w:pPr>
      <w:r w:rsidRPr="00B664CB">
        <w:rPr>
          <w:rFonts w:ascii="宋体" w:hAnsi="宋体" w:cstheme="minorEastAsia" w:hint="eastAsia"/>
        </w:rPr>
        <w:t>对于一个具有n个元素的线性表，建立其单向链表的时间复杂度为（   ）。</w:t>
      </w:r>
    </w:p>
    <w:p w:rsidR="00E251E5" w:rsidRPr="00B664CB" w:rsidRDefault="00E251E5" w:rsidP="00E251E5">
      <w:pPr>
        <w:pStyle w:val="aff9"/>
        <w:widowControl/>
        <w:spacing w:before="0" w:beforeAutospacing="0" w:after="0" w:afterAutospacing="0"/>
        <w:rPr>
          <w:rFonts w:ascii="宋体" w:hAnsi="宋体" w:cstheme="minorEastAsia"/>
        </w:rPr>
      </w:pPr>
      <w:r w:rsidRPr="00B664CB">
        <w:rPr>
          <w:rFonts w:ascii="宋体" w:hAnsi="宋体" w:cstheme="minorEastAsia" w:hint="eastAsia"/>
        </w:rPr>
        <w:t>A.O(log</w:t>
      </w:r>
      <w:r w:rsidRPr="00B664CB">
        <w:rPr>
          <w:rFonts w:ascii="宋体" w:hAnsi="宋体" w:cstheme="minorEastAsia" w:hint="eastAsia"/>
          <w:vertAlign w:val="subscript"/>
        </w:rPr>
        <w:t>2</w:t>
      </w:r>
      <w:r w:rsidRPr="00B664CB">
        <w:rPr>
          <w:rFonts w:ascii="宋体" w:hAnsi="宋体" w:cstheme="minorEastAsia" w:hint="eastAsia"/>
        </w:rPr>
        <w:t>n)</w:t>
      </w:r>
      <w:r w:rsidRPr="00B664CB">
        <w:rPr>
          <w:rFonts w:ascii="宋体" w:hAnsi="宋体" w:cstheme="minorEastAsia"/>
        </w:rPr>
        <w:tab/>
      </w:r>
      <w:r w:rsidRPr="00B664CB">
        <w:rPr>
          <w:rFonts w:ascii="宋体" w:hAnsi="宋体" w:cstheme="minorEastAsia"/>
        </w:rPr>
        <w:tab/>
      </w:r>
      <w:r w:rsidRPr="00B664CB">
        <w:rPr>
          <w:rFonts w:ascii="宋体" w:hAnsi="宋体" w:cstheme="minorEastAsia" w:hint="eastAsia"/>
        </w:rPr>
        <w:t>B.O(1)</w:t>
      </w:r>
      <w:r w:rsidRPr="00B664CB">
        <w:rPr>
          <w:rFonts w:ascii="宋体" w:hAnsi="宋体" w:cstheme="minorEastAsia"/>
        </w:rPr>
        <w:tab/>
      </w:r>
      <w:r w:rsidRPr="00B664CB">
        <w:rPr>
          <w:rFonts w:ascii="宋体" w:hAnsi="宋体" w:cstheme="minorEastAsia"/>
        </w:rPr>
        <w:tab/>
      </w:r>
      <w:r w:rsidRPr="00B664CB">
        <w:rPr>
          <w:rFonts w:ascii="宋体" w:hAnsi="宋体" w:cstheme="minorEastAsia" w:hint="eastAsia"/>
        </w:rPr>
        <w:t>C.O(n</w:t>
      </w:r>
      <w:r w:rsidRPr="00B664CB">
        <w:rPr>
          <w:rFonts w:ascii="宋体" w:hAnsi="宋体" w:cstheme="minorEastAsia" w:hint="eastAsia"/>
          <w:vertAlign w:val="superscript"/>
        </w:rPr>
        <w:t>2</w:t>
      </w:r>
      <w:r w:rsidRPr="00B664CB">
        <w:rPr>
          <w:rFonts w:ascii="宋体" w:hAnsi="宋体" w:cstheme="minorEastAsia" w:hint="eastAsia"/>
        </w:rPr>
        <w:t>)</w:t>
      </w:r>
      <w:r w:rsidRPr="00B664CB">
        <w:rPr>
          <w:rFonts w:ascii="宋体" w:hAnsi="宋体" w:cstheme="minorEastAsia"/>
        </w:rPr>
        <w:tab/>
      </w:r>
      <w:r w:rsidRPr="00B664CB">
        <w:rPr>
          <w:rFonts w:ascii="宋体" w:hAnsi="宋体" w:cstheme="minorEastAsia"/>
        </w:rPr>
        <w:tab/>
      </w:r>
      <w:r w:rsidRPr="00B664CB">
        <w:rPr>
          <w:rFonts w:ascii="宋体" w:hAnsi="宋体" w:cstheme="minorEastAsia" w:hint="eastAsia"/>
        </w:rPr>
        <w:t>D.O(n)</w:t>
      </w:r>
    </w:p>
    <w:p w:rsidR="00E251E5" w:rsidRPr="00B664CB" w:rsidRDefault="00E251E5" w:rsidP="00E251E5">
      <w:pPr>
        <w:pStyle w:val="aff9"/>
        <w:widowControl/>
        <w:spacing w:before="0" w:beforeAutospacing="0" w:after="0" w:afterAutospacing="0"/>
        <w:rPr>
          <w:rFonts w:ascii="宋体" w:hAnsi="宋体" w:cstheme="minorEastAsia"/>
        </w:rPr>
      </w:pPr>
      <w:r w:rsidRPr="00B664CB">
        <w:rPr>
          <w:rFonts w:ascii="宋体" w:hAnsi="宋体" w:cstheme="minorEastAsia" w:hint="eastAsia"/>
        </w:rPr>
        <w:t>答案D</w:t>
      </w:r>
    </w:p>
    <w:p w:rsidR="00E251E5" w:rsidRPr="00B664CB" w:rsidRDefault="00E251E5" w:rsidP="00E251E5">
      <w:pPr>
        <w:spacing w:after="0" w:line="240" w:lineRule="auto"/>
        <w:rPr>
          <w:rFonts w:ascii="宋体" w:eastAsia="宋体" w:hAnsi="宋体"/>
          <w:szCs w:val="24"/>
          <w:lang w:eastAsia="zh-CN"/>
        </w:rPr>
      </w:pPr>
    </w:p>
    <w:p w:rsidR="00E251E5" w:rsidRPr="00B664CB" w:rsidRDefault="00E251E5" w:rsidP="00E251E5">
      <w:pPr>
        <w:spacing w:after="0" w:line="240" w:lineRule="auto"/>
        <w:rPr>
          <w:rFonts w:ascii="宋体" w:eastAsia="宋体" w:hAnsi="宋体" w:cs="宋体"/>
          <w:szCs w:val="24"/>
          <w:lang w:eastAsia="zh-CN"/>
        </w:rPr>
      </w:pPr>
      <w:r w:rsidRPr="00B664CB">
        <w:rPr>
          <w:rFonts w:ascii="宋体" w:eastAsia="宋体" w:hAnsi="宋体" w:cs="宋体" w:hint="eastAsia"/>
          <w:szCs w:val="24"/>
          <w:lang w:eastAsia="zh-CN"/>
        </w:rPr>
        <w:t>对具有n个元素的任意序列采用插入排序法进行排序，排序趟数为（     ）。</w:t>
      </w:r>
    </w:p>
    <w:p w:rsidR="00E251E5" w:rsidRPr="00B664CB" w:rsidRDefault="00E251E5" w:rsidP="00E251E5">
      <w:pPr>
        <w:spacing w:after="0" w:line="240" w:lineRule="auto"/>
        <w:rPr>
          <w:rFonts w:ascii="宋体" w:eastAsia="宋体" w:hAnsi="宋体" w:cs="宋体"/>
          <w:szCs w:val="24"/>
        </w:rPr>
      </w:pPr>
      <w:r w:rsidRPr="00B664CB">
        <w:rPr>
          <w:rFonts w:ascii="宋体" w:eastAsia="宋体" w:hAnsi="宋体" w:cs="宋体" w:hint="eastAsia"/>
          <w:szCs w:val="24"/>
        </w:rPr>
        <w:t>A.n-1</w:t>
      </w:r>
      <w:r w:rsidRPr="00B664CB">
        <w:rPr>
          <w:rFonts w:ascii="宋体" w:eastAsia="宋体" w:hAnsi="宋体" w:cs="宋体"/>
          <w:szCs w:val="24"/>
        </w:rPr>
        <w:tab/>
      </w:r>
      <w:r w:rsidRPr="00B664CB">
        <w:rPr>
          <w:rFonts w:ascii="宋体" w:eastAsia="宋体" w:hAnsi="宋体" w:cs="宋体"/>
          <w:szCs w:val="24"/>
        </w:rPr>
        <w:tab/>
      </w:r>
      <w:proofErr w:type="spellStart"/>
      <w:r w:rsidRPr="00B664CB">
        <w:rPr>
          <w:rFonts w:ascii="宋体" w:eastAsia="宋体" w:hAnsi="宋体" w:cs="宋体" w:hint="eastAsia"/>
          <w:szCs w:val="24"/>
        </w:rPr>
        <w:t>B.n</w:t>
      </w:r>
      <w:proofErr w:type="spellEnd"/>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C.n+1</w:t>
      </w:r>
      <w:r w:rsidRPr="00B664CB">
        <w:rPr>
          <w:rFonts w:ascii="宋体" w:eastAsia="宋体" w:hAnsi="宋体" w:cs="宋体"/>
          <w:szCs w:val="24"/>
        </w:rPr>
        <w:tab/>
      </w:r>
      <w:r w:rsidRPr="00B664CB">
        <w:rPr>
          <w:rFonts w:ascii="宋体" w:eastAsia="宋体" w:hAnsi="宋体" w:cs="宋体"/>
          <w:szCs w:val="24"/>
        </w:rPr>
        <w:tab/>
      </w:r>
      <w:r w:rsidRPr="00B664CB">
        <w:rPr>
          <w:rFonts w:ascii="宋体" w:eastAsia="宋体" w:hAnsi="宋体" w:cs="宋体" w:hint="eastAsia"/>
          <w:szCs w:val="24"/>
        </w:rPr>
        <w:t>D.log</w:t>
      </w:r>
      <w:r w:rsidRPr="00B664CB">
        <w:rPr>
          <w:rFonts w:ascii="宋体" w:eastAsia="宋体" w:hAnsi="宋体" w:cs="宋体" w:hint="eastAsia"/>
          <w:szCs w:val="24"/>
          <w:vertAlign w:val="subscript"/>
        </w:rPr>
        <w:t>2</w:t>
      </w:r>
      <w:r w:rsidRPr="00B664CB">
        <w:rPr>
          <w:rFonts w:ascii="宋体" w:eastAsia="宋体" w:hAnsi="宋体" w:cs="宋体" w:hint="eastAsia"/>
          <w:szCs w:val="24"/>
        </w:rPr>
        <w:t>n</w:t>
      </w:r>
    </w:p>
    <w:p w:rsidR="003F3BE0" w:rsidRPr="00B664CB" w:rsidRDefault="00E251E5" w:rsidP="00E251E5">
      <w:pPr>
        <w:spacing w:after="0" w:line="240" w:lineRule="auto"/>
        <w:rPr>
          <w:rFonts w:ascii="宋体" w:eastAsia="宋体" w:hAnsi="宋体" w:cs="宋体" w:hint="eastAsia"/>
          <w:szCs w:val="24"/>
        </w:rPr>
      </w:pPr>
      <w:proofErr w:type="spellStart"/>
      <w:r w:rsidRPr="00B664CB">
        <w:rPr>
          <w:rFonts w:ascii="宋体" w:eastAsia="宋体" w:hAnsi="宋体" w:cs="宋体" w:hint="eastAsia"/>
          <w:szCs w:val="24"/>
        </w:rPr>
        <w:t>答案A</w:t>
      </w:r>
      <w:proofErr w:type="spellEnd"/>
    </w:p>
    <w:sectPr w:rsidR="003F3BE0" w:rsidRPr="00B664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0F5"/>
    <w:rsid w:val="00034616"/>
    <w:rsid w:val="0006063C"/>
    <w:rsid w:val="0015074B"/>
    <w:rsid w:val="00190E1E"/>
    <w:rsid w:val="0029639D"/>
    <w:rsid w:val="00326F90"/>
    <w:rsid w:val="00364AB4"/>
    <w:rsid w:val="003F3BE0"/>
    <w:rsid w:val="007320DE"/>
    <w:rsid w:val="00AA1D8D"/>
    <w:rsid w:val="00B47730"/>
    <w:rsid w:val="00B664CB"/>
    <w:rsid w:val="00C11029"/>
    <w:rsid w:val="00CB0664"/>
    <w:rsid w:val="00E251E5"/>
    <w:rsid w:val="00E25D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10E80"/>
  <w14:defaultImageDpi w14:val="300"/>
  <w15:docId w15:val="{568DC538-1C8E-4A4B-9C17-DD7CBACF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rPr>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qFormat/>
    <w:rsid w:val="00364AB4"/>
    <w:pPr>
      <w:widowControl w:val="0"/>
      <w:spacing w:before="100" w:beforeAutospacing="1" w:after="100" w:afterAutospacing="1" w:line="240" w:lineRule="auto"/>
    </w:pPr>
    <w:rPr>
      <w:rFonts w:ascii="Calibri" w:eastAsia="宋体" w:hAnsi="Calibri"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CFCED-42B6-0042-A077-78A36CD6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4709</Words>
  <Characters>26845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lyx</cp:lastModifiedBy>
  <cp:revision>8</cp:revision>
  <dcterms:created xsi:type="dcterms:W3CDTF">2013-12-23T23:15:00Z</dcterms:created>
  <dcterms:modified xsi:type="dcterms:W3CDTF">2023-11-03T06:13:00Z</dcterms:modified>
  <cp:category/>
</cp:coreProperties>
</file>