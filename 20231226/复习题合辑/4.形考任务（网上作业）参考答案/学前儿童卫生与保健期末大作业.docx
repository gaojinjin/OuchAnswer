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C330" w14:textId="79A9FCBD" w:rsidR="004F77C0" w:rsidRPr="00D140B4" w:rsidRDefault="004F77C0" w:rsidP="00D140B4">
      <w:pPr>
        <w:rPr>
          <w:rFonts w:hint="eastAsia"/>
          <w:sz w:val="24"/>
          <w:szCs w:val="24"/>
          <w:lang w:eastAsia="zh-CN"/>
        </w:rPr>
      </w:pPr>
    </w:p>
    <w:p w14:paraId="3A3FC85B" w14:textId="77777777" w:rsidR="004F77C0" w:rsidRPr="00D140B4" w:rsidRDefault="00000000">
      <w:pPr>
        <w:spacing w:before="400" w:after="0" w:line="240" w:lineRule="auto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 xml:space="preserve">1.    </w:t>
      </w:r>
      <w:r w:rsidRPr="00D140B4">
        <w:rPr>
          <w:b/>
          <w:sz w:val="24"/>
          <w:szCs w:val="24"/>
          <w:lang w:eastAsia="zh-CN"/>
        </w:rPr>
        <w:t>案例1</w:t>
      </w:r>
      <w:r w:rsidRPr="00D140B4">
        <w:rPr>
          <w:sz w:val="24"/>
          <w:szCs w:val="24"/>
          <w:lang w:eastAsia="zh-CN"/>
        </w:rPr>
        <w:t>       某幼儿园的园长收到一通家长的投诉电话，家长说：“我们在家里要求孩子吃饭时要专心、 细嚼慢咽, 可幼儿园的老师却要求宝宝吃饭时争第一, 看谁吃得快就奖励小贴画, 还总是让孩子汤泡饭，允许孩子之间交谈。这种吃饭方式会影响孩子的健康，养成一辈子的坏习惯！而且，幼儿园总是做西兰花、胡萝卜这类孩子不喜欢的食材，孩子经常回来说不喜欢幼儿园的饭菜。”       园长首先安慰了家长，并且保证进行全园的调查和讨论，采取一定的措施改善这种情况。很快，老师们围绕吃饭环节进行了讨论。有的老师认为，现在的孩子在家里吃饭养成了很多坏习惯，比如要人喂，挑食偏食，一边吃饭一边玩；有的老师认为，幼儿园给予孩子吃饭的时间太短了，孩子和老师压力都大；还有的老师认为，家长过于关心孩子的吃饭问题，尽在吃饭环节上找老师，很烦恼 ……园长意识到，吃饭问题是家长和教师共同关注的问题，也是关乎孩子健康的重要问题。</w:t>
      </w:r>
      <w:r w:rsidRPr="00D140B4">
        <w:rPr>
          <w:b/>
          <w:sz w:val="24"/>
          <w:szCs w:val="24"/>
          <w:lang w:eastAsia="zh-CN"/>
        </w:rPr>
        <w:br/>
        <w:t>案例2</w:t>
      </w:r>
      <w:r w:rsidRPr="00D140B4">
        <w:rPr>
          <w:sz w:val="24"/>
          <w:szCs w:val="24"/>
          <w:lang w:eastAsia="zh-CN"/>
        </w:rPr>
        <w:t>       某幼儿园的孩子们刚刚吃过午饭，就被老师安排去午休。红红一直不停地打嗝，看上很难受。但是她还是乖乖趴到了自己的小床上，不敢跟老师说，只是不停地东张西望希望引起老师的注意。可这时的老师忙着照顾着还没上床的小朋友，根本没有注意她。红红就这样一直趴到午休结束后，因为迟迟不起床，老师才发现孩子的异常，此时把孩子送往了医院。后来才知道，因为红红吃饭慢，在吃了一个大包子后，老师强制她快速喝了一大碗粥，吃完饭已经表现出不舒服，但未引起老师的注意。</w:t>
      </w:r>
      <w:r w:rsidRPr="00D140B4">
        <w:rPr>
          <w:b/>
          <w:sz w:val="24"/>
          <w:szCs w:val="24"/>
          <w:lang w:eastAsia="zh-CN"/>
        </w:rPr>
        <w:br/>
        <w:t>      请结合以上两个案例，分析以下问题（客观题均为不定项选择，可单选，也可多选，每小题10分。）</w:t>
      </w:r>
    </w:p>
    <w:p w14:paraId="6A4BFBBF" w14:textId="171C198B" w:rsidR="004F77C0" w:rsidRPr="00D140B4" w:rsidRDefault="00000000">
      <w:pPr>
        <w:spacing w:line="240" w:lineRule="auto"/>
        <w:rPr>
          <w:rFonts w:hint="eastAsia"/>
          <w:sz w:val="24"/>
          <w:szCs w:val="24"/>
          <w:lang w:eastAsia="zh-CN"/>
        </w:rPr>
      </w:pPr>
      <w:r w:rsidRPr="00D140B4">
        <w:rPr>
          <w:color w:val="494949"/>
          <w:sz w:val="24"/>
          <w:szCs w:val="24"/>
          <w:lang w:eastAsia="zh-CN"/>
        </w:rPr>
        <w:t>综合题(70.0分)</w:t>
      </w:r>
    </w:p>
    <w:p w14:paraId="7607B43D" w14:textId="5D40B993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(1)    学前儿童的消化、吸收能力与成人相比（     ）。</w:t>
      </w:r>
      <w:r w:rsidRPr="00D140B4">
        <w:rPr>
          <w:color w:val="494949"/>
          <w:sz w:val="24"/>
          <w:szCs w:val="24"/>
          <w:lang w:eastAsia="zh-CN"/>
        </w:rPr>
        <w:br/>
        <w:t>单选题(10.0分)（难易度:中）</w:t>
      </w:r>
    </w:p>
    <w:p w14:paraId="209A6D64" w14:textId="2F200098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比成人强</w:t>
      </w:r>
      <w:r w:rsidRPr="00D140B4">
        <w:rPr>
          <w:sz w:val="24"/>
          <w:szCs w:val="24"/>
          <w:lang w:eastAsia="zh-CN"/>
        </w:rPr>
        <w:br/>
        <w:t>B.    比成人弱</w:t>
      </w:r>
      <w:r w:rsidRPr="00D140B4">
        <w:rPr>
          <w:sz w:val="24"/>
          <w:szCs w:val="24"/>
          <w:lang w:eastAsia="zh-CN"/>
        </w:rPr>
        <w:br/>
        <w:t>C.    消化能力比成人强，吸收能力比成人弱</w:t>
      </w:r>
      <w:r w:rsidRPr="00D140B4">
        <w:rPr>
          <w:sz w:val="24"/>
          <w:szCs w:val="24"/>
          <w:lang w:eastAsia="zh-CN"/>
        </w:rPr>
        <w:br/>
        <w:t>D.    消化能力比成人弱，吸收能力比成人强 </w:t>
      </w:r>
      <w:r w:rsidRPr="00D140B4">
        <w:rPr>
          <w:sz w:val="24"/>
          <w:szCs w:val="24"/>
          <w:lang w:eastAsia="zh-CN"/>
        </w:rPr>
        <w:br/>
        <w:t>正确答案：D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03482655" w14:textId="7C96027B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(2)    面对孩子挑食，不爱吃某类食物，教师适宜的做法有（      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01F34A33" w14:textId="37256397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有意识地在教学活动和餐前向学前儿童介绍食物营养</w:t>
      </w:r>
      <w:r w:rsidRPr="00D140B4">
        <w:rPr>
          <w:sz w:val="24"/>
          <w:szCs w:val="24"/>
          <w:lang w:eastAsia="zh-CN"/>
        </w:rPr>
        <w:br/>
        <w:t>B.    对孩子不爱吃的</w:t>
      </w:r>
      <w:proofErr w:type="gramStart"/>
      <w:r w:rsidRPr="00D140B4">
        <w:rPr>
          <w:sz w:val="24"/>
          <w:szCs w:val="24"/>
          <w:lang w:eastAsia="zh-CN"/>
        </w:rPr>
        <w:t>食物少盛一些</w:t>
      </w:r>
      <w:proofErr w:type="gramEnd"/>
      <w:r w:rsidRPr="00D140B4">
        <w:rPr>
          <w:sz w:val="24"/>
          <w:szCs w:val="24"/>
          <w:lang w:eastAsia="zh-CN"/>
        </w:rPr>
        <w:br/>
        <w:t>C.    为了孩子健康强制孩子吃</w:t>
      </w:r>
      <w:r w:rsidRPr="00D140B4">
        <w:rPr>
          <w:sz w:val="24"/>
          <w:szCs w:val="24"/>
          <w:lang w:eastAsia="zh-CN"/>
        </w:rPr>
        <w:br/>
        <w:t>D.    吃前给孩子鼓励，吃后给孩子表扬</w:t>
      </w:r>
      <w:r w:rsidRPr="00D140B4">
        <w:rPr>
          <w:sz w:val="24"/>
          <w:szCs w:val="24"/>
          <w:lang w:eastAsia="zh-CN"/>
        </w:rPr>
        <w:br/>
      </w:r>
      <w:r w:rsidRPr="00D140B4">
        <w:rPr>
          <w:sz w:val="24"/>
          <w:szCs w:val="24"/>
          <w:lang w:eastAsia="zh-CN"/>
        </w:rPr>
        <w:lastRenderedPageBreak/>
        <w:t>正确答案：A B D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4F34230C" w14:textId="31E1382E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(3)    对个别食欲不好或进食很慢的孩子，教师适宜的做法有（      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1E3155DC" w14:textId="3EB8220E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作为全日健康观察的重点之一，进行记录和观察</w:t>
      </w:r>
      <w:r w:rsidRPr="00D140B4">
        <w:rPr>
          <w:sz w:val="24"/>
          <w:szCs w:val="24"/>
          <w:lang w:eastAsia="zh-CN"/>
        </w:rPr>
        <w:br/>
        <w:t>B.    告知家长，并一起分析原因</w:t>
      </w:r>
      <w:r w:rsidRPr="00D140B4">
        <w:rPr>
          <w:sz w:val="24"/>
          <w:szCs w:val="24"/>
          <w:lang w:eastAsia="zh-CN"/>
        </w:rPr>
        <w:br/>
        <w:t>C.    在就餐过程中对其重点照顾，必要时进行强制</w:t>
      </w:r>
      <w:r w:rsidRPr="00D140B4">
        <w:rPr>
          <w:sz w:val="24"/>
          <w:szCs w:val="24"/>
          <w:lang w:eastAsia="zh-CN"/>
        </w:rPr>
        <w:br/>
        <w:t>D.    不用上心，顺其自然</w:t>
      </w:r>
      <w:r w:rsidRPr="00D140B4">
        <w:rPr>
          <w:sz w:val="24"/>
          <w:szCs w:val="24"/>
          <w:lang w:eastAsia="zh-CN"/>
        </w:rPr>
        <w:br/>
        <w:t>正确答案：A B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4D7DD7A2" w14:textId="4249BF59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(4)    幼儿进餐后，适宜的活动可包括（      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6FC631B9" w14:textId="3A19FB7F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 xml:space="preserve">A.    </w:t>
      </w:r>
      <w:proofErr w:type="spellStart"/>
      <w:r w:rsidRPr="00D140B4">
        <w:rPr>
          <w:sz w:val="24"/>
          <w:szCs w:val="24"/>
        </w:rPr>
        <w:t>上床午休</w:t>
      </w:r>
      <w:proofErr w:type="spellEnd"/>
      <w:r w:rsidRPr="00D140B4">
        <w:rPr>
          <w:sz w:val="24"/>
          <w:szCs w:val="24"/>
        </w:rPr>
        <w:br/>
        <w:t xml:space="preserve">B.    </w:t>
      </w:r>
      <w:proofErr w:type="spellStart"/>
      <w:r w:rsidRPr="00D140B4">
        <w:rPr>
          <w:sz w:val="24"/>
          <w:szCs w:val="24"/>
        </w:rPr>
        <w:t>刷牙漱口</w:t>
      </w:r>
      <w:proofErr w:type="spellEnd"/>
      <w:r w:rsidRPr="00D140B4">
        <w:rPr>
          <w:sz w:val="24"/>
          <w:szCs w:val="24"/>
        </w:rPr>
        <w:br/>
        <w:t xml:space="preserve">C.    </w:t>
      </w:r>
      <w:r w:rsidRPr="00D140B4">
        <w:rPr>
          <w:sz w:val="24"/>
          <w:szCs w:val="24"/>
          <w:lang w:eastAsia="zh-CN"/>
        </w:rPr>
        <w:t>自主收拾餐具</w:t>
      </w:r>
      <w:r w:rsidRPr="00D140B4">
        <w:rPr>
          <w:sz w:val="24"/>
          <w:szCs w:val="24"/>
          <w:lang w:eastAsia="zh-CN"/>
        </w:rPr>
        <w:br/>
        <w:t>D.    散步</w:t>
      </w:r>
      <w:r w:rsidRPr="00D140B4">
        <w:rPr>
          <w:sz w:val="24"/>
          <w:szCs w:val="24"/>
          <w:lang w:eastAsia="zh-CN"/>
        </w:rPr>
        <w:br/>
        <w:t>正确答案：B C D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26051477" w14:textId="3ADFA53E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(5)    您认为案例1中家长合理的观点有（       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2BEEE2F6" w14:textId="30D30973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应该教育和鼓励孩子细嚼慢咽，而不是狼吞虎咽</w:t>
      </w:r>
      <w:r w:rsidRPr="00D140B4">
        <w:rPr>
          <w:sz w:val="24"/>
          <w:szCs w:val="24"/>
          <w:lang w:eastAsia="zh-CN"/>
        </w:rPr>
        <w:br/>
        <w:t>B.    汤泡饭并不好</w:t>
      </w:r>
      <w:r w:rsidRPr="00D140B4">
        <w:rPr>
          <w:sz w:val="24"/>
          <w:szCs w:val="24"/>
          <w:lang w:eastAsia="zh-CN"/>
        </w:rPr>
        <w:br/>
        <w:t>C.    幼儿在园吃饭时要绝对安静，不能交流</w:t>
      </w:r>
      <w:r w:rsidRPr="00D140B4">
        <w:rPr>
          <w:sz w:val="24"/>
          <w:szCs w:val="24"/>
          <w:lang w:eastAsia="zh-CN"/>
        </w:rPr>
        <w:br/>
        <w:t>D.    不做孩子不爱吃的食物</w:t>
      </w:r>
      <w:r w:rsidRPr="00D140B4">
        <w:rPr>
          <w:sz w:val="24"/>
          <w:szCs w:val="24"/>
          <w:lang w:eastAsia="zh-CN"/>
        </w:rPr>
        <w:br/>
        <w:t>正确答案：A B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5530C183" w14:textId="0A054B07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(6)    案例2中，老师的工作失误在于（       ）。</w:t>
      </w:r>
      <w:r w:rsidRPr="00D140B4">
        <w:rPr>
          <w:sz w:val="24"/>
          <w:szCs w:val="24"/>
          <w:lang w:eastAsia="zh-CN"/>
        </w:rPr>
        <w:br/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4A7CAF5B" w14:textId="07DB7ADE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没有留意红红趴着睡的睡姿</w:t>
      </w:r>
      <w:r w:rsidRPr="00D140B4">
        <w:rPr>
          <w:sz w:val="24"/>
          <w:szCs w:val="24"/>
          <w:lang w:eastAsia="zh-CN"/>
        </w:rPr>
        <w:br/>
        <w:t>B.    吃完饭就让孩子上床休息</w:t>
      </w:r>
      <w:r w:rsidRPr="00D140B4">
        <w:rPr>
          <w:sz w:val="24"/>
          <w:szCs w:val="24"/>
          <w:lang w:eastAsia="zh-CN"/>
        </w:rPr>
        <w:br/>
        <w:t>C.    强制红红吃了过多不好消化的食物</w:t>
      </w:r>
      <w:r w:rsidRPr="00D140B4">
        <w:rPr>
          <w:sz w:val="24"/>
          <w:szCs w:val="24"/>
          <w:lang w:eastAsia="zh-CN"/>
        </w:rPr>
        <w:br/>
        <w:t>D.    没有认真巡视学前儿童午睡</w:t>
      </w:r>
      <w:r w:rsidRPr="00D140B4">
        <w:rPr>
          <w:sz w:val="24"/>
          <w:szCs w:val="24"/>
          <w:lang w:eastAsia="zh-CN"/>
        </w:rPr>
        <w:br/>
        <w:t>正确答案：A B C D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7E6E03C8" w14:textId="72A11335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lastRenderedPageBreak/>
        <w:t>(7)    通过案例2的事件，如果你是老师，你会在事件发生后（     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5D9403CB" w14:textId="7193A9ED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教会孩子身体不舒服一定要及时告诉老师</w:t>
      </w:r>
      <w:r w:rsidRPr="00D140B4">
        <w:rPr>
          <w:sz w:val="24"/>
          <w:szCs w:val="24"/>
          <w:lang w:eastAsia="zh-CN"/>
        </w:rPr>
        <w:br/>
        <w:t>B.    教会孩子发现身边其他小朋友不舒服时，一定要告诉老师</w:t>
      </w:r>
      <w:r w:rsidRPr="00D140B4">
        <w:rPr>
          <w:sz w:val="24"/>
          <w:szCs w:val="24"/>
          <w:lang w:eastAsia="zh-CN"/>
        </w:rPr>
        <w:br/>
        <w:t>C.    向孩子父母说明情况，真诚致歉和沟通</w:t>
      </w:r>
      <w:r w:rsidRPr="00D140B4">
        <w:rPr>
          <w:sz w:val="24"/>
          <w:szCs w:val="24"/>
          <w:lang w:eastAsia="zh-CN"/>
        </w:rPr>
        <w:br/>
        <w:t>D.    自认倒霉，这种事也不是自己能控制的</w:t>
      </w:r>
      <w:r w:rsidRPr="00D140B4">
        <w:rPr>
          <w:sz w:val="24"/>
          <w:szCs w:val="24"/>
          <w:lang w:eastAsia="zh-CN"/>
        </w:rPr>
        <w:br/>
        <w:t>正确答案：A B C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12627191" w14:textId="77777777" w:rsidR="004F77C0" w:rsidRPr="00D140B4" w:rsidRDefault="00000000">
      <w:pPr>
        <w:spacing w:before="400" w:after="0" w:line="240" w:lineRule="auto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 xml:space="preserve">2.    </w:t>
      </w:r>
      <w:r w:rsidRPr="00D140B4">
        <w:rPr>
          <w:b/>
          <w:sz w:val="24"/>
          <w:szCs w:val="24"/>
          <w:lang w:eastAsia="zh-CN"/>
        </w:rPr>
        <w:t>案例3  </w:t>
      </w:r>
      <w:r w:rsidRPr="00D140B4">
        <w:rPr>
          <w:sz w:val="24"/>
          <w:szCs w:val="24"/>
          <w:lang w:eastAsia="zh-CN"/>
        </w:rPr>
        <w:t>       水痘是由水痘病毒引起的儿童急性传染病，多发生于冬春季节。水痘的潜伏期为10-21日天，传染途径为空气,飞沫和密切接触。某幼儿园大班突然发现一名儿童患水痘，幼儿园立刻将患儿进行隔离。      </w:t>
      </w:r>
      <w:r w:rsidRPr="00D140B4">
        <w:rPr>
          <w:b/>
          <w:sz w:val="24"/>
          <w:szCs w:val="24"/>
          <w:lang w:eastAsia="zh-CN"/>
        </w:rPr>
        <w:t>       请根据该案例，回答以下问题。</w:t>
      </w:r>
    </w:p>
    <w:p w14:paraId="0257CE09" w14:textId="0A795D60" w:rsidR="004F77C0" w:rsidRPr="00D140B4" w:rsidRDefault="00000000">
      <w:pPr>
        <w:spacing w:line="240" w:lineRule="auto"/>
        <w:rPr>
          <w:rFonts w:hint="eastAsia"/>
          <w:sz w:val="24"/>
          <w:szCs w:val="24"/>
          <w:lang w:eastAsia="zh-CN"/>
        </w:rPr>
      </w:pPr>
      <w:r w:rsidRPr="00D140B4">
        <w:rPr>
          <w:color w:val="494949"/>
          <w:sz w:val="24"/>
          <w:szCs w:val="24"/>
          <w:lang w:eastAsia="zh-CN"/>
        </w:rPr>
        <w:t>综合题(30.0分)</w:t>
      </w:r>
    </w:p>
    <w:p w14:paraId="638DCE7A" w14:textId="1D81752F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(1)    对于班里传染病接触者的观察期应是(       )。</w:t>
      </w:r>
      <w:r w:rsidRPr="00D140B4">
        <w:rPr>
          <w:color w:val="494949"/>
          <w:sz w:val="24"/>
          <w:szCs w:val="24"/>
          <w:lang w:eastAsia="zh-CN"/>
        </w:rPr>
        <w:br/>
        <w:t>单选题(10.0分)（难易度:中）</w:t>
      </w:r>
    </w:p>
    <w:p w14:paraId="523718AD" w14:textId="2FDA4947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10天</w:t>
      </w:r>
      <w:r w:rsidRPr="00D140B4">
        <w:rPr>
          <w:sz w:val="24"/>
          <w:szCs w:val="24"/>
          <w:lang w:eastAsia="zh-CN"/>
        </w:rPr>
        <w:br/>
        <w:t>B.    15天</w:t>
      </w:r>
      <w:r w:rsidRPr="00D140B4">
        <w:rPr>
          <w:sz w:val="24"/>
          <w:szCs w:val="24"/>
          <w:lang w:eastAsia="zh-CN"/>
        </w:rPr>
        <w:br/>
        <w:t>C.    21天</w:t>
      </w:r>
      <w:r w:rsidRPr="00D140B4">
        <w:rPr>
          <w:sz w:val="24"/>
          <w:szCs w:val="24"/>
          <w:lang w:eastAsia="zh-CN"/>
        </w:rPr>
        <w:br/>
        <w:t>D.    30天</w:t>
      </w:r>
      <w:r w:rsidRPr="00D140B4">
        <w:rPr>
          <w:sz w:val="24"/>
          <w:szCs w:val="24"/>
          <w:lang w:eastAsia="zh-CN"/>
        </w:rPr>
        <w:br/>
      </w:r>
      <w:r w:rsidRPr="00D140B4">
        <w:rPr>
          <w:sz w:val="24"/>
          <w:szCs w:val="24"/>
          <w:lang w:eastAsia="zh-CN"/>
        </w:rPr>
        <w:br/>
        <w:t>正确答案：C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5F2A2E9D" w14:textId="6CFFE26C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(2)    观察期内，所在班级应该采取哪些措施预防此病的传播？（      ）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704B1466" w14:textId="4AE3CB51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患儿所在的班级应进行必要的消毒</w:t>
      </w:r>
      <w:r w:rsidRPr="00D140B4">
        <w:rPr>
          <w:sz w:val="24"/>
          <w:szCs w:val="24"/>
          <w:lang w:eastAsia="zh-CN"/>
        </w:rPr>
        <w:br/>
        <w:t>B.    该班不收新生入班，</w:t>
      </w:r>
      <w:proofErr w:type="gramStart"/>
      <w:r w:rsidRPr="00D140B4">
        <w:rPr>
          <w:sz w:val="24"/>
          <w:szCs w:val="24"/>
          <w:lang w:eastAsia="zh-CN"/>
        </w:rPr>
        <w:t>不</w:t>
      </w:r>
      <w:proofErr w:type="gramEnd"/>
      <w:r w:rsidRPr="00D140B4">
        <w:rPr>
          <w:sz w:val="24"/>
          <w:szCs w:val="24"/>
          <w:lang w:eastAsia="zh-CN"/>
        </w:rPr>
        <w:t>与其他的班级接触</w:t>
      </w:r>
      <w:r w:rsidRPr="00D140B4">
        <w:rPr>
          <w:sz w:val="24"/>
          <w:szCs w:val="24"/>
          <w:lang w:eastAsia="zh-CN"/>
        </w:rPr>
        <w:br/>
        <w:t>C.    对观察班的儿童应加强晨检和全日观察，注意早期症状和发病迹象</w:t>
      </w:r>
      <w:r w:rsidRPr="00D140B4">
        <w:rPr>
          <w:sz w:val="24"/>
          <w:szCs w:val="24"/>
          <w:lang w:eastAsia="zh-CN"/>
        </w:rPr>
        <w:br/>
        <w:t>D.    以观察和消毒为主，暂不采取其他措施</w:t>
      </w:r>
      <w:r w:rsidRPr="00D140B4">
        <w:rPr>
          <w:sz w:val="24"/>
          <w:szCs w:val="24"/>
          <w:lang w:eastAsia="zh-CN"/>
        </w:rPr>
        <w:br/>
        <w:t>正确答案：A B C</w:t>
      </w:r>
      <w:r w:rsidRPr="00D140B4">
        <w:rPr>
          <w:sz w:val="24"/>
          <w:szCs w:val="24"/>
          <w:lang w:eastAsia="zh-CN"/>
        </w:rPr>
        <w:br/>
        <w:t>答案解释：暂无</w:t>
      </w:r>
    </w:p>
    <w:p w14:paraId="2AB93C6F" w14:textId="1BCCE7BB" w:rsidR="004F77C0" w:rsidRPr="00D140B4" w:rsidRDefault="00000000" w:rsidP="00D140B4">
      <w:pPr>
        <w:spacing w:before="400" w:after="0"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(3)    为了预防传染病在幼儿园蔓延，需要做到（         ）。</w:t>
      </w:r>
      <w:r w:rsidRPr="00D140B4">
        <w:rPr>
          <w:color w:val="494949"/>
          <w:sz w:val="24"/>
          <w:szCs w:val="24"/>
          <w:lang w:eastAsia="zh-CN"/>
        </w:rPr>
        <w:br/>
        <w:t>多选题(10.0分)（难易度:中）</w:t>
      </w:r>
    </w:p>
    <w:p w14:paraId="1F503728" w14:textId="08FF7ECC" w:rsidR="004F77C0" w:rsidRPr="00D140B4" w:rsidRDefault="00000000">
      <w:pPr>
        <w:spacing w:line="240" w:lineRule="auto"/>
        <w:ind w:left="640"/>
        <w:rPr>
          <w:sz w:val="24"/>
          <w:szCs w:val="24"/>
          <w:lang w:eastAsia="zh-CN"/>
        </w:rPr>
      </w:pPr>
      <w:r w:rsidRPr="00D140B4">
        <w:rPr>
          <w:sz w:val="24"/>
          <w:szCs w:val="24"/>
          <w:lang w:eastAsia="zh-CN"/>
        </w:rPr>
        <w:t>A.    幼儿教师做好健康教育工作，引导幼儿养成健康的饮食和卫生习惯</w:t>
      </w:r>
      <w:r w:rsidRPr="00D140B4">
        <w:rPr>
          <w:sz w:val="24"/>
          <w:szCs w:val="24"/>
          <w:lang w:eastAsia="zh-CN"/>
        </w:rPr>
        <w:br/>
        <w:t>B.    幼儿园要认真配合卫生部门，承担幼儿预防接种的任务</w:t>
      </w:r>
      <w:r w:rsidRPr="00D140B4">
        <w:rPr>
          <w:sz w:val="24"/>
          <w:szCs w:val="24"/>
          <w:lang w:eastAsia="zh-CN"/>
        </w:rPr>
        <w:br/>
      </w:r>
      <w:r w:rsidRPr="00D140B4">
        <w:rPr>
          <w:sz w:val="24"/>
          <w:szCs w:val="24"/>
          <w:lang w:eastAsia="zh-CN"/>
        </w:rPr>
        <w:lastRenderedPageBreak/>
        <w:t>C.    保健</w:t>
      </w:r>
      <w:proofErr w:type="gramStart"/>
      <w:r w:rsidRPr="00D140B4">
        <w:rPr>
          <w:sz w:val="24"/>
          <w:szCs w:val="24"/>
          <w:lang w:eastAsia="zh-CN"/>
        </w:rPr>
        <w:t>医</w:t>
      </w:r>
      <w:proofErr w:type="gramEnd"/>
      <w:r w:rsidRPr="00D140B4">
        <w:rPr>
          <w:sz w:val="24"/>
          <w:szCs w:val="24"/>
          <w:lang w:eastAsia="zh-CN"/>
        </w:rPr>
        <w:t>和教师要做好健康观察，对有传染病的孩子做到早发现、早隔离</w:t>
      </w:r>
      <w:r w:rsidRPr="00D140B4">
        <w:rPr>
          <w:sz w:val="24"/>
          <w:szCs w:val="24"/>
          <w:lang w:eastAsia="zh-CN"/>
        </w:rPr>
        <w:br/>
        <w:t>D.    平时注重合理营养，加强体育锻炼，提高幼儿的体质</w:t>
      </w:r>
      <w:r w:rsidRPr="00D140B4">
        <w:rPr>
          <w:sz w:val="24"/>
          <w:szCs w:val="24"/>
          <w:lang w:eastAsia="zh-CN"/>
        </w:rPr>
        <w:br/>
        <w:t>E.    教师要了解幼儿常见传染病相关知识</w:t>
      </w:r>
      <w:r w:rsidRPr="00D140B4">
        <w:rPr>
          <w:sz w:val="24"/>
          <w:szCs w:val="24"/>
          <w:lang w:eastAsia="zh-CN"/>
        </w:rPr>
        <w:br/>
        <w:t>F.    严格执行幼儿园消毒制度，做好环境的卫生清洁与消毒工作</w:t>
      </w:r>
      <w:r w:rsidRPr="00D140B4">
        <w:rPr>
          <w:sz w:val="24"/>
          <w:szCs w:val="24"/>
          <w:lang w:eastAsia="zh-CN"/>
        </w:rPr>
        <w:br/>
        <w:t>正确答案：A B C D E F</w:t>
      </w:r>
      <w:r w:rsidRPr="00D140B4">
        <w:rPr>
          <w:sz w:val="24"/>
          <w:szCs w:val="24"/>
          <w:lang w:eastAsia="zh-CN"/>
        </w:rPr>
        <w:br/>
        <w:t>答案解释：暂无</w:t>
      </w:r>
    </w:p>
    <w:sectPr w:rsidR="004F77C0" w:rsidRPr="00D14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923245">
    <w:abstractNumId w:val="8"/>
  </w:num>
  <w:num w:numId="2" w16cid:durableId="1284535879">
    <w:abstractNumId w:val="6"/>
  </w:num>
  <w:num w:numId="3" w16cid:durableId="2096592425">
    <w:abstractNumId w:val="5"/>
  </w:num>
  <w:num w:numId="4" w16cid:durableId="1700625857">
    <w:abstractNumId w:val="4"/>
  </w:num>
  <w:num w:numId="5" w16cid:durableId="345790357">
    <w:abstractNumId w:val="7"/>
  </w:num>
  <w:num w:numId="6" w16cid:durableId="1397438225">
    <w:abstractNumId w:val="3"/>
  </w:num>
  <w:num w:numId="7" w16cid:durableId="1771272479">
    <w:abstractNumId w:val="2"/>
  </w:num>
  <w:num w:numId="8" w16cid:durableId="895357264">
    <w:abstractNumId w:val="1"/>
  </w:num>
  <w:num w:numId="9" w16cid:durableId="109740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7C0"/>
    <w:rsid w:val="00AA1D8D"/>
    <w:rsid w:val="00B47730"/>
    <w:rsid w:val="00CB0664"/>
    <w:rsid w:val="00D14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25665"/>
  <w14:defaultImageDpi w14:val="300"/>
  <w15:docId w15:val="{27FF7DBD-4F5A-4F89-B2F6-017CFAE3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Lithium Lee</cp:lastModifiedBy>
  <cp:revision>3</cp:revision>
  <dcterms:created xsi:type="dcterms:W3CDTF">2013-12-23T23:15:00Z</dcterms:created>
  <dcterms:modified xsi:type="dcterms:W3CDTF">2023-12-22T11:05:00Z</dcterms:modified>
  <cp:category/>
</cp:coreProperties>
</file>