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rPr>
          <w:rFonts w:hint="eastAsia"/>
          <w:color w:val="00B0F0"/>
          <w:sz w:val="36"/>
        </w:rPr>
        <w:t>《学前儿童健康教育》形考题库汇总附参考答案</w:t>
      </w:r>
    </w:p>
    <w:p>
      <w:pPr>
        <w:jc w:val="both"/>
      </w:pPr>
      <w:r>
        <w:rPr>
          <w:rFonts w:hint="eastAsia"/>
          <w:sz w:val="24"/>
          <w:highlight w:val="cyan"/>
        </w:rPr>
        <w:t>题目</w:t>
      </w:r>
      <w:r>
        <w:rPr>
          <w:rFonts w:hint="eastAsia"/>
          <w:sz w:val="24"/>
        </w:rPr>
        <w:t>：“关心周围人，事，物，学会爱自己的亲人，朋友及教师”是3-4岁学前儿童心理健康教育阶段目标。</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：“棍棒底下出孝子”的教育方式，可以培养出比较听话，孝顺的孩子。</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：“经常保持愉快的情绪，不高兴时能较快缓解”是以下哪个年龄段？选择一项：</w:t>
      </w:r>
    </w:p>
    <w:p>
      <w:pPr>
        <w:jc w:val="both"/>
      </w:pPr>
      <w:r>
        <w:rPr>
          <w:rFonts w:hint="eastAsia"/>
          <w:sz w:val="24"/>
        </w:rPr>
        <w:t>A.3-4岁</w:t>
      </w:r>
    </w:p>
    <w:p>
      <w:pPr>
        <w:jc w:val="both"/>
      </w:pPr>
      <w:r>
        <w:rPr>
          <w:rFonts w:hint="eastAsia"/>
          <w:sz w:val="24"/>
        </w:rPr>
        <w:t>B.0-3岁</w:t>
      </w:r>
    </w:p>
    <w:p>
      <w:pPr>
        <w:jc w:val="both"/>
      </w:pPr>
      <w:r>
        <w:rPr>
          <w:rFonts w:hint="eastAsia"/>
          <w:sz w:val="24"/>
        </w:rPr>
        <w:t>C.4-5岁</w:t>
      </w:r>
    </w:p>
    <w:p>
      <w:pPr>
        <w:jc w:val="both"/>
      </w:pPr>
      <w:r>
        <w:rPr>
          <w:rFonts w:hint="eastAsia"/>
          <w:sz w:val="24"/>
        </w:rPr>
        <w:t>D.5-6岁</w:t>
      </w:r>
    </w:p>
    <w:p>
      <w:pPr>
        <w:jc w:val="both"/>
      </w:pPr>
      <w:r>
        <w:rPr>
          <w:rFonts w:hint="eastAsia"/>
          <w:sz w:val="24"/>
          <w:highlight w:val="yellow"/>
        </w:rPr>
        <w:t>正确答案是</w:t>
      </w:r>
      <w:r>
        <w:rPr>
          <w:rFonts w:hint="eastAsia"/>
          <w:sz w:val="24"/>
        </w:rPr>
        <w:t>：4-5岁</w:t>
      </w:r>
    </w:p>
    <w:p>
      <w:pPr>
        <w:jc w:val="both"/>
      </w:pPr>
      <w:r>
        <w:rPr>
          <w:rFonts w:hint="eastAsia"/>
          <w:sz w:val="24"/>
          <w:highlight w:val="cyan"/>
        </w:rPr>
        <w:t>题目</w:t>
      </w:r>
      <w:r>
        <w:rPr>
          <w:rFonts w:hint="eastAsia"/>
          <w:sz w:val="24"/>
        </w:rPr>
        <w:t>：“情绪比较稳定，很少因一点小事哭闹不止，不高兴时能听从成人的哄劝，较快地平静下来”是以下哪个年龄段？选择一项：</w:t>
      </w:r>
    </w:p>
    <w:p>
      <w:pPr>
        <w:jc w:val="both"/>
      </w:pPr>
      <w:r>
        <w:rPr>
          <w:rFonts w:hint="eastAsia"/>
          <w:sz w:val="24"/>
        </w:rPr>
        <w:t>A.0-3岁</w:t>
      </w:r>
    </w:p>
    <w:p>
      <w:pPr>
        <w:jc w:val="both"/>
      </w:pPr>
      <w:r>
        <w:rPr>
          <w:rFonts w:hint="eastAsia"/>
          <w:sz w:val="24"/>
        </w:rPr>
        <w:t>B.4-5岁</w:t>
      </w:r>
    </w:p>
    <w:p>
      <w:pPr>
        <w:jc w:val="both"/>
      </w:pPr>
      <w:r>
        <w:rPr>
          <w:rFonts w:hint="eastAsia"/>
          <w:sz w:val="24"/>
        </w:rPr>
        <w:t>C.5-6岁</w:t>
      </w:r>
    </w:p>
    <w:p>
      <w:pPr>
        <w:jc w:val="both"/>
      </w:pPr>
      <w:r>
        <w:rPr>
          <w:rFonts w:hint="eastAsia"/>
          <w:sz w:val="24"/>
        </w:rPr>
        <w:t>D.3-4岁</w:t>
      </w:r>
    </w:p>
    <w:p>
      <w:pPr>
        <w:jc w:val="both"/>
      </w:pPr>
      <w:r>
        <w:rPr>
          <w:rFonts w:hint="eastAsia"/>
          <w:sz w:val="24"/>
          <w:highlight w:val="yellow"/>
        </w:rPr>
        <w:t>正确答案是</w:t>
      </w:r>
      <w:r>
        <w:rPr>
          <w:rFonts w:hint="eastAsia"/>
          <w:sz w:val="24"/>
        </w:rPr>
        <w:t>：3-4岁</w:t>
      </w:r>
    </w:p>
    <w:p>
      <w:pPr>
        <w:jc w:val="both"/>
      </w:pPr>
      <w:r>
        <w:rPr>
          <w:rFonts w:hint="eastAsia"/>
          <w:sz w:val="24"/>
          <w:highlight w:val="cyan"/>
        </w:rPr>
        <w:t>题目</w:t>
      </w:r>
      <w:r>
        <w:rPr>
          <w:rFonts w:hint="eastAsia"/>
          <w:sz w:val="24"/>
        </w:rPr>
        <w:t>：“未经成人允许不给陌生人开门”是哪个学前儿童年龄阶段安全教育目标。选择一项：</w:t>
      </w:r>
    </w:p>
    <w:p>
      <w:pPr>
        <w:jc w:val="both"/>
      </w:pPr>
      <w:r>
        <w:rPr>
          <w:rFonts w:hint="eastAsia"/>
          <w:sz w:val="24"/>
        </w:rPr>
        <w:t>A.4-5岁</w:t>
      </w:r>
    </w:p>
    <w:p>
      <w:pPr>
        <w:jc w:val="both"/>
      </w:pPr>
      <w:r>
        <w:rPr>
          <w:rFonts w:hint="eastAsia"/>
          <w:sz w:val="24"/>
        </w:rPr>
        <w:t>B.3-4岁</w:t>
      </w:r>
    </w:p>
    <w:p>
      <w:pPr>
        <w:jc w:val="both"/>
      </w:pPr>
      <w:r>
        <w:rPr>
          <w:rFonts w:hint="eastAsia"/>
          <w:sz w:val="24"/>
        </w:rPr>
        <w:t>C.0-3岁</w:t>
      </w:r>
    </w:p>
    <w:p>
      <w:pPr>
        <w:jc w:val="both"/>
      </w:pPr>
      <w:r>
        <w:rPr>
          <w:rFonts w:hint="eastAsia"/>
          <w:sz w:val="24"/>
        </w:rPr>
        <w:t>D.5-6岁</w:t>
      </w:r>
    </w:p>
    <w:p>
      <w:pPr>
        <w:jc w:val="both"/>
      </w:pPr>
      <w:r>
        <w:rPr>
          <w:rFonts w:hint="eastAsia"/>
          <w:sz w:val="24"/>
          <w:highlight w:val="yellow"/>
        </w:rPr>
        <w:t>正确答案是</w:t>
      </w:r>
      <w:r>
        <w:rPr>
          <w:rFonts w:hint="eastAsia"/>
          <w:sz w:val="24"/>
        </w:rPr>
        <w:t>：5-6岁</w:t>
      </w:r>
    </w:p>
    <w:p>
      <w:pPr>
        <w:jc w:val="both"/>
      </w:pPr>
      <w:r>
        <w:rPr>
          <w:rFonts w:hint="eastAsia"/>
          <w:sz w:val="24"/>
          <w:highlight w:val="cyan"/>
        </w:rPr>
        <w:t>题目</w:t>
      </w:r>
      <w:r>
        <w:rPr>
          <w:rFonts w:hint="eastAsia"/>
          <w:sz w:val="24"/>
        </w:rPr>
        <w:t>：“习惯如果是在幼年就起始的，那就是最完美的习惯。”这句话是谁说的。选择一项：</w:t>
      </w:r>
    </w:p>
    <w:p>
      <w:pPr>
        <w:jc w:val="both"/>
      </w:pPr>
      <w:r>
        <w:rPr>
          <w:rFonts w:hint="eastAsia"/>
          <w:sz w:val="24"/>
        </w:rPr>
        <w:t>A.桑代克</w:t>
      </w:r>
    </w:p>
    <w:p>
      <w:pPr>
        <w:jc w:val="both"/>
      </w:pPr>
      <w:r>
        <w:rPr>
          <w:rFonts w:hint="eastAsia"/>
          <w:sz w:val="24"/>
        </w:rPr>
        <w:t>B.培根</w:t>
      </w:r>
    </w:p>
    <w:p>
      <w:pPr>
        <w:jc w:val="both"/>
      </w:pPr>
      <w:r>
        <w:rPr>
          <w:rFonts w:hint="eastAsia"/>
          <w:sz w:val="24"/>
        </w:rPr>
        <w:t>C.斯宾塞</w:t>
      </w:r>
    </w:p>
    <w:p>
      <w:pPr>
        <w:jc w:val="both"/>
      </w:pPr>
      <w:r>
        <w:rPr>
          <w:rFonts w:hint="eastAsia"/>
          <w:sz w:val="24"/>
        </w:rPr>
        <w:t>D.陶行知</w:t>
      </w:r>
    </w:p>
    <w:p>
      <w:pPr>
        <w:jc w:val="both"/>
      </w:pPr>
      <w:r>
        <w:rPr>
          <w:rFonts w:hint="eastAsia"/>
          <w:sz w:val="24"/>
          <w:highlight w:val="yellow"/>
        </w:rPr>
        <w:t>正确答案是</w:t>
      </w:r>
      <w:r>
        <w:rPr>
          <w:rFonts w:hint="eastAsia"/>
          <w:sz w:val="24"/>
        </w:rPr>
        <w:t>：培根</w:t>
      </w:r>
    </w:p>
    <w:p>
      <w:pPr>
        <w:jc w:val="both"/>
      </w:pPr>
      <w:r>
        <w:rPr>
          <w:rFonts w:hint="eastAsia"/>
          <w:sz w:val="24"/>
          <w:highlight w:val="cyan"/>
        </w:rPr>
        <w:t>题目</w:t>
      </w:r>
      <w:r>
        <w:rPr>
          <w:rFonts w:hint="eastAsia"/>
          <w:sz w:val="24"/>
        </w:rPr>
        <w:t>：“幼儿能用适当的方式表达情绪，初步学会排解自己的不愉快，喜欢与别人分享快乐”是以下哪个年龄段？选择一项：</w:t>
      </w:r>
    </w:p>
    <w:p>
      <w:pPr>
        <w:jc w:val="both"/>
      </w:pPr>
      <w:r>
        <w:rPr>
          <w:rFonts w:hint="eastAsia"/>
          <w:sz w:val="24"/>
        </w:rPr>
        <w:t>A.0-3岁</w:t>
      </w:r>
    </w:p>
    <w:p>
      <w:pPr>
        <w:jc w:val="both"/>
      </w:pPr>
      <w:r>
        <w:rPr>
          <w:rFonts w:hint="eastAsia"/>
          <w:sz w:val="24"/>
        </w:rPr>
        <w:t>B.3-4岁</w:t>
      </w:r>
    </w:p>
    <w:p>
      <w:pPr>
        <w:jc w:val="both"/>
      </w:pPr>
      <w:r>
        <w:rPr>
          <w:rFonts w:hint="eastAsia"/>
          <w:sz w:val="24"/>
        </w:rPr>
        <w:t>C.4-5岁</w:t>
      </w:r>
    </w:p>
    <w:p>
      <w:pPr>
        <w:jc w:val="both"/>
      </w:pPr>
      <w:r>
        <w:rPr>
          <w:rFonts w:hint="eastAsia"/>
          <w:sz w:val="24"/>
        </w:rPr>
        <w:t>D.5-6岁</w:t>
      </w:r>
    </w:p>
    <w:p>
      <w:pPr>
        <w:jc w:val="both"/>
      </w:pPr>
      <w:r>
        <w:rPr>
          <w:rFonts w:hint="eastAsia"/>
          <w:sz w:val="24"/>
          <w:highlight w:val="yellow"/>
        </w:rPr>
        <w:t>正确答案是</w:t>
      </w:r>
      <w:r>
        <w:rPr>
          <w:rFonts w:hint="eastAsia"/>
          <w:sz w:val="24"/>
        </w:rPr>
        <w:t>：3-4岁</w:t>
      </w:r>
    </w:p>
    <w:p>
      <w:pPr>
        <w:jc w:val="both"/>
      </w:pPr>
      <w:r>
        <w:rPr>
          <w:rFonts w:hint="eastAsia"/>
          <w:sz w:val="24"/>
          <w:highlight w:val="cyan"/>
        </w:rPr>
        <w:t>题目</w:t>
      </w:r>
      <w:r>
        <w:rPr>
          <w:rFonts w:hint="eastAsia"/>
          <w:sz w:val="24"/>
        </w:rPr>
        <w:t>：“运动时能避免给他人造成危险”是哪个学前儿童年龄阶段安全教育目标。选择一项：</w:t>
      </w:r>
    </w:p>
    <w:p>
      <w:pPr>
        <w:jc w:val="both"/>
      </w:pPr>
      <w:r>
        <w:rPr>
          <w:rFonts w:hint="eastAsia"/>
          <w:sz w:val="24"/>
        </w:rPr>
        <w:t>A.3-4岁</w:t>
      </w:r>
    </w:p>
    <w:p>
      <w:pPr>
        <w:jc w:val="both"/>
      </w:pPr>
      <w:r>
        <w:rPr>
          <w:rFonts w:hint="eastAsia"/>
          <w:sz w:val="24"/>
        </w:rPr>
        <w:t>B.5-6岁</w:t>
      </w:r>
    </w:p>
    <w:p>
      <w:pPr>
        <w:jc w:val="both"/>
      </w:pPr>
      <w:r>
        <w:rPr>
          <w:rFonts w:hint="eastAsia"/>
          <w:sz w:val="24"/>
        </w:rPr>
        <w:t>C.0-3岁</w:t>
      </w:r>
    </w:p>
    <w:p>
      <w:pPr>
        <w:jc w:val="both"/>
      </w:pPr>
      <w:r>
        <w:rPr>
          <w:rFonts w:hint="eastAsia"/>
          <w:sz w:val="24"/>
        </w:rPr>
        <w:t>D.4-5岁</w:t>
      </w:r>
    </w:p>
    <w:p>
      <w:pPr>
        <w:jc w:val="both"/>
      </w:pPr>
      <w:r>
        <w:rPr>
          <w:rFonts w:hint="eastAsia"/>
          <w:sz w:val="24"/>
          <w:highlight w:val="yellow"/>
        </w:rPr>
        <w:t>正确答案是</w:t>
      </w:r>
      <w:r>
        <w:rPr>
          <w:rFonts w:hint="eastAsia"/>
          <w:sz w:val="24"/>
        </w:rPr>
        <w:t>：5-6岁</w:t>
      </w:r>
    </w:p>
    <w:p>
      <w:pPr>
        <w:jc w:val="both"/>
      </w:pPr>
      <w:r>
        <w:rPr>
          <w:rFonts w:hint="eastAsia"/>
          <w:sz w:val="24"/>
          <w:highlight w:val="cyan"/>
        </w:rPr>
        <w:t>题目</w:t>
      </w:r>
      <w:r>
        <w:rPr>
          <w:rFonts w:hint="eastAsia"/>
          <w:sz w:val="24"/>
        </w:rPr>
        <w:t>：“在公共场合，不远离成人的视线单独活动，认识常见的安全标志，能遵守安全规则”是哪个学前儿童年龄阶段安全教育目标。选择一项：</w:t>
      </w:r>
    </w:p>
    <w:p>
      <w:pPr>
        <w:jc w:val="both"/>
      </w:pPr>
      <w:r>
        <w:rPr>
          <w:rFonts w:hint="eastAsia"/>
          <w:sz w:val="24"/>
        </w:rPr>
        <w:t>A.5-6岁</w:t>
      </w:r>
    </w:p>
    <w:p>
      <w:pPr>
        <w:jc w:val="both"/>
      </w:pPr>
      <w:r>
        <w:rPr>
          <w:rFonts w:hint="eastAsia"/>
          <w:sz w:val="24"/>
        </w:rPr>
        <w:t>B.4-5岁</w:t>
      </w:r>
    </w:p>
    <w:p>
      <w:pPr>
        <w:jc w:val="both"/>
      </w:pPr>
      <w:r>
        <w:rPr>
          <w:rFonts w:hint="eastAsia"/>
          <w:sz w:val="24"/>
        </w:rPr>
        <w:t>C.0-3岁</w:t>
      </w:r>
    </w:p>
    <w:p>
      <w:pPr>
        <w:jc w:val="both"/>
      </w:pPr>
      <w:r>
        <w:rPr>
          <w:rFonts w:hint="eastAsia"/>
          <w:sz w:val="24"/>
        </w:rPr>
        <w:t>D.3-4岁</w:t>
      </w:r>
    </w:p>
    <w:p>
      <w:pPr>
        <w:jc w:val="both"/>
      </w:pPr>
      <w:r>
        <w:rPr>
          <w:rFonts w:hint="eastAsia"/>
          <w:sz w:val="24"/>
          <w:highlight w:val="yellow"/>
        </w:rPr>
        <w:t>正确答案是</w:t>
      </w:r>
      <w:r>
        <w:rPr>
          <w:rFonts w:hint="eastAsia"/>
          <w:sz w:val="24"/>
        </w:rPr>
        <w:t>：4-5岁</w:t>
      </w:r>
    </w:p>
    <w:p>
      <w:pPr>
        <w:jc w:val="both"/>
      </w:pPr>
      <w:r>
        <w:rPr>
          <w:rFonts w:hint="eastAsia"/>
          <w:sz w:val="24"/>
          <w:highlight w:val="cyan"/>
        </w:rPr>
        <w:t>题目</w:t>
      </w:r>
      <w:r>
        <w:rPr>
          <w:rFonts w:hint="eastAsia"/>
          <w:sz w:val="24"/>
        </w:rPr>
        <w:t>：“知道一些基本的防灾知识，学习沉着地处理日常生活中可能出现的紧急情况”是哪个学前儿童年龄阶段安全教育目标。选择一项：</w:t>
      </w:r>
    </w:p>
    <w:p>
      <w:pPr>
        <w:jc w:val="both"/>
      </w:pPr>
      <w:r>
        <w:rPr>
          <w:rFonts w:hint="eastAsia"/>
          <w:sz w:val="24"/>
        </w:rPr>
        <w:t>A.4-5岁</w:t>
      </w:r>
    </w:p>
    <w:p>
      <w:pPr>
        <w:jc w:val="both"/>
      </w:pPr>
      <w:r>
        <w:rPr>
          <w:rFonts w:hint="eastAsia"/>
          <w:sz w:val="24"/>
        </w:rPr>
        <w:t>B.0-3岁</w:t>
      </w:r>
    </w:p>
    <w:p>
      <w:pPr>
        <w:jc w:val="both"/>
      </w:pPr>
      <w:r>
        <w:rPr>
          <w:rFonts w:hint="eastAsia"/>
          <w:sz w:val="24"/>
        </w:rPr>
        <w:t>C.3-4岁</w:t>
      </w:r>
    </w:p>
    <w:p>
      <w:pPr>
        <w:jc w:val="both"/>
      </w:pPr>
      <w:r>
        <w:rPr>
          <w:rFonts w:hint="eastAsia"/>
          <w:sz w:val="24"/>
        </w:rPr>
        <w:t>D.5-6岁</w:t>
      </w:r>
    </w:p>
    <w:p>
      <w:pPr>
        <w:jc w:val="both"/>
      </w:pPr>
      <w:r>
        <w:rPr>
          <w:rFonts w:hint="eastAsia"/>
          <w:sz w:val="24"/>
          <w:highlight w:val="yellow"/>
        </w:rPr>
        <w:t>正确答案是</w:t>
      </w:r>
      <w:r>
        <w:rPr>
          <w:rFonts w:hint="eastAsia"/>
          <w:sz w:val="24"/>
        </w:rPr>
        <w:t>：5-6岁</w:t>
      </w:r>
    </w:p>
    <w:p>
      <w:pPr>
        <w:jc w:val="both"/>
      </w:pPr>
      <w:r>
        <w:rPr>
          <w:rFonts w:hint="eastAsia"/>
          <w:sz w:val="24"/>
          <w:highlight w:val="cyan"/>
        </w:rPr>
        <w:t>题目</w:t>
      </w:r>
      <w:r>
        <w:rPr>
          <w:rFonts w:hint="eastAsia"/>
          <w:sz w:val="24"/>
        </w:rPr>
        <w:t>：《纲要》要求：“既要髙度重视和满足幼儿受保护，受照顾的需要，又要尊重和满足他们不断增长的独立要求，避免过度保护和包办代替，鼓励并指导幼儿自理自立的尝试。”</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：《幼儿园教育指导纲要》指出：“幼儿园的教育活动，是教师一多种形式有目的，有计划地引导幼儿生动，活泼，主动活动的教育过程。”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：《幼儿园教育指导纲要》指出“教育活动的组织与实施工程是教师创造性地开展工作的过程。“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：《幼儿园教育指导纲要》指出教师要根据幼儿的身心发展规律和学前儿童健康教育活动的目标要求和特点，统一地设计与实施学前儿童健康教育活动。</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：0-3岁学前儿童安全教育各年龄阶段目标：懂得不能乱动危险的东西，懂得不能乱吃药品和。选择一项：</w:t>
      </w:r>
    </w:p>
    <w:p>
      <w:pPr>
        <w:jc w:val="both"/>
      </w:pPr>
      <w:r>
        <w:rPr>
          <w:rFonts w:hint="eastAsia"/>
          <w:sz w:val="24"/>
        </w:rPr>
        <w:t>A.懂得不能随意过马路</w:t>
      </w:r>
    </w:p>
    <w:p>
      <w:pPr>
        <w:jc w:val="both"/>
      </w:pPr>
      <w:r>
        <w:rPr>
          <w:rFonts w:hint="eastAsia"/>
          <w:sz w:val="24"/>
        </w:rPr>
        <w:t>B.懂得自己大小便。</w:t>
      </w:r>
    </w:p>
    <w:p>
      <w:pPr>
        <w:jc w:val="both"/>
      </w:pPr>
      <w:r>
        <w:rPr>
          <w:rFonts w:hint="eastAsia"/>
          <w:sz w:val="24"/>
        </w:rPr>
        <w:t>C.懂得不跟陌生人走，不拿陌生人的玩具。</w:t>
      </w:r>
    </w:p>
    <w:p>
      <w:pPr>
        <w:jc w:val="both"/>
      </w:pPr>
      <w:r>
        <w:rPr>
          <w:rFonts w:hint="eastAsia"/>
          <w:sz w:val="24"/>
        </w:rPr>
        <w:t>D.懂得不能乱跑。</w:t>
      </w:r>
    </w:p>
    <w:p>
      <w:pPr>
        <w:jc w:val="both"/>
      </w:pPr>
      <w:r>
        <w:rPr>
          <w:rFonts w:hint="eastAsia"/>
          <w:sz w:val="24"/>
          <w:highlight w:val="yellow"/>
        </w:rPr>
        <w:t>正确答案是</w:t>
      </w:r>
      <w:r>
        <w:rPr>
          <w:rFonts w:hint="eastAsia"/>
          <w:sz w:val="24"/>
        </w:rPr>
        <w:t>：懂得不跟陌生人走，不拿陌生人的玩具。</w:t>
      </w:r>
    </w:p>
    <w:p>
      <w:pPr>
        <w:jc w:val="both"/>
      </w:pPr>
      <w:r>
        <w:rPr>
          <w:rFonts w:hint="eastAsia"/>
          <w:sz w:val="24"/>
          <w:highlight w:val="cyan"/>
        </w:rPr>
        <w:t>题目</w:t>
      </w:r>
      <w:r>
        <w:rPr>
          <w:rFonts w:hint="eastAsia"/>
          <w:sz w:val="24"/>
        </w:rPr>
        <w:t>：3-4岁学前儿童安全教阶段目标：选择一项或多项：</w:t>
      </w:r>
    </w:p>
    <w:p>
      <w:pPr>
        <w:jc w:val="both"/>
      </w:pPr>
      <w:r>
        <w:rPr>
          <w:rFonts w:hint="eastAsia"/>
          <w:sz w:val="24"/>
        </w:rPr>
        <w:t>A.具有基本的求生技能，知道初步的自救和向成人求救的方法</w:t>
      </w:r>
    </w:p>
    <w:p>
      <w:pPr>
        <w:jc w:val="both"/>
      </w:pPr>
      <w:r>
        <w:rPr>
          <w:rFonts w:hint="eastAsia"/>
          <w:sz w:val="24"/>
        </w:rPr>
        <w:t>B.在提醒下能注意安全，不做危险的事</w:t>
      </w:r>
    </w:p>
    <w:p>
      <w:pPr>
        <w:jc w:val="both"/>
      </w:pPr>
      <w:r>
        <w:rPr>
          <w:rFonts w:hint="eastAsia"/>
          <w:sz w:val="24"/>
        </w:rPr>
        <w:t>C.认识有关的安全标志，遵守交通规则</w:t>
      </w:r>
    </w:p>
    <w:p>
      <w:pPr>
        <w:jc w:val="both"/>
      </w:pPr>
      <w:r>
        <w:rPr>
          <w:rFonts w:hint="eastAsia"/>
          <w:sz w:val="24"/>
        </w:rPr>
        <w:t>D.医院和学校的地址E.不跟陌生人走，不吃陌生人给的东西</w:t>
      </w:r>
    </w:p>
    <w:p>
      <w:pPr>
        <w:jc w:val="both"/>
      </w:pPr>
      <w:r>
        <w:rPr>
          <w:rFonts w:hint="eastAsia"/>
          <w:sz w:val="24"/>
          <w:highlight w:val="yellow"/>
        </w:rPr>
        <w:t>正确答案是</w:t>
      </w:r>
      <w:r>
        <w:rPr>
          <w:rFonts w:hint="eastAsia"/>
          <w:sz w:val="24"/>
        </w:rPr>
        <w:t>：不跟陌生人走，不吃陌生人给的东西，在提醒下能注意安全，不做危险的事，认识有关的安全标志，遵守交通规则，具有基本的求生技能，知道初步的自救和向成人求救的方法</w:t>
      </w:r>
    </w:p>
    <w:p>
      <w:pPr>
        <w:jc w:val="both"/>
      </w:pPr>
      <w:r>
        <w:rPr>
          <w:rFonts w:hint="eastAsia"/>
          <w:sz w:val="24"/>
          <w:highlight w:val="cyan"/>
        </w:rPr>
        <w:t>题目</w:t>
      </w:r>
      <w:r>
        <w:rPr>
          <w:rFonts w:hint="eastAsia"/>
          <w:sz w:val="24"/>
        </w:rPr>
        <w:t>：3-4岁学前儿童在公共场所走失时，能向警察或有关人员说出选择一项或多项：</w:t>
      </w:r>
    </w:p>
    <w:p>
      <w:pPr>
        <w:jc w:val="both"/>
      </w:pPr>
      <w:r>
        <w:rPr>
          <w:rFonts w:hint="eastAsia"/>
          <w:sz w:val="24"/>
        </w:rPr>
        <w:t>A.家长的名字</w:t>
      </w:r>
    </w:p>
    <w:p>
      <w:pPr>
        <w:jc w:val="both"/>
      </w:pPr>
      <w:r>
        <w:rPr>
          <w:rFonts w:hint="eastAsia"/>
          <w:sz w:val="24"/>
        </w:rPr>
        <w:t>B.家长的电话号码</w:t>
      </w:r>
    </w:p>
    <w:p>
      <w:pPr>
        <w:jc w:val="both"/>
      </w:pPr>
      <w:r>
        <w:rPr>
          <w:rFonts w:hint="eastAsia"/>
          <w:sz w:val="24"/>
        </w:rPr>
        <w:t>C.自己的名字</w:t>
      </w:r>
    </w:p>
    <w:p>
      <w:pPr>
        <w:jc w:val="both"/>
      </w:pPr>
      <w:r>
        <w:rPr>
          <w:rFonts w:hint="eastAsia"/>
          <w:sz w:val="24"/>
        </w:rPr>
        <w:t>D.同学的姓名E.家庭地址</w:t>
      </w:r>
    </w:p>
    <w:p>
      <w:pPr>
        <w:jc w:val="both"/>
      </w:pPr>
      <w:r>
        <w:rPr>
          <w:rFonts w:hint="eastAsia"/>
          <w:sz w:val="24"/>
          <w:highlight w:val="yellow"/>
        </w:rPr>
        <w:t>正确答案是</w:t>
      </w:r>
      <w:r>
        <w:rPr>
          <w:rFonts w:hint="eastAsia"/>
          <w:sz w:val="24"/>
        </w:rPr>
        <w:t>：自己的名字，家庭地址，家长的名字，家长的电话号码</w:t>
      </w:r>
    </w:p>
    <w:p>
      <w:pPr>
        <w:jc w:val="both"/>
      </w:pPr>
      <w:r>
        <w:rPr>
          <w:rFonts w:hint="eastAsia"/>
          <w:sz w:val="24"/>
          <w:highlight w:val="cyan"/>
        </w:rPr>
        <w:t>题目</w:t>
      </w:r>
      <w:r>
        <w:rPr>
          <w:rFonts w:hint="eastAsia"/>
          <w:sz w:val="24"/>
        </w:rPr>
        <w:t>：3-4岁学前儿童在公共场所走失时，能向警察或有关人员说出自己的名字，家庭地址和。选择一项：</w:t>
      </w:r>
    </w:p>
    <w:p>
      <w:pPr>
        <w:jc w:val="both"/>
      </w:pPr>
      <w:r>
        <w:rPr>
          <w:rFonts w:hint="eastAsia"/>
          <w:sz w:val="24"/>
        </w:rPr>
        <w:t>A.邻居的姓名</w:t>
      </w:r>
    </w:p>
    <w:p>
      <w:pPr>
        <w:jc w:val="both"/>
      </w:pPr>
      <w:r>
        <w:rPr>
          <w:rFonts w:hint="eastAsia"/>
          <w:sz w:val="24"/>
        </w:rPr>
        <w:t>B.小区的名字</w:t>
      </w:r>
    </w:p>
    <w:p>
      <w:pPr>
        <w:jc w:val="both"/>
      </w:pPr>
      <w:r>
        <w:rPr>
          <w:rFonts w:hint="eastAsia"/>
          <w:sz w:val="24"/>
        </w:rPr>
        <w:t>C.医院的地址</w:t>
      </w:r>
    </w:p>
    <w:p>
      <w:pPr>
        <w:jc w:val="both"/>
      </w:pPr>
      <w:r>
        <w:rPr>
          <w:rFonts w:hint="eastAsia"/>
          <w:sz w:val="24"/>
        </w:rPr>
        <w:t>D.家长的名字或电话号码</w:t>
      </w:r>
    </w:p>
    <w:p>
      <w:pPr>
        <w:jc w:val="both"/>
      </w:pPr>
      <w:r>
        <w:rPr>
          <w:rFonts w:hint="eastAsia"/>
          <w:sz w:val="24"/>
          <w:highlight w:val="yellow"/>
        </w:rPr>
        <w:t>正确答案是</w:t>
      </w:r>
      <w:r>
        <w:rPr>
          <w:rFonts w:hint="eastAsia"/>
          <w:sz w:val="24"/>
        </w:rPr>
        <w:t>：家长的名字或电话号码</w:t>
      </w:r>
    </w:p>
    <w:p>
      <w:pPr>
        <w:jc w:val="both"/>
      </w:pPr>
      <w:r>
        <w:rPr>
          <w:rFonts w:hint="eastAsia"/>
          <w:sz w:val="24"/>
          <w:highlight w:val="cyan"/>
        </w:rPr>
        <w:t>题目</w:t>
      </w:r>
      <w:r>
        <w:rPr>
          <w:rFonts w:hint="eastAsia"/>
          <w:sz w:val="24"/>
        </w:rPr>
        <w:t>：5-6岁学前儿童安全教育阶段目标选择一项或多项：</w:t>
      </w:r>
    </w:p>
    <w:p>
      <w:pPr>
        <w:jc w:val="both"/>
      </w:pPr>
      <w:r>
        <w:rPr>
          <w:rFonts w:hint="eastAsia"/>
          <w:sz w:val="24"/>
        </w:rPr>
        <w:t>A.未经成人允许不给陌生人开门</w:t>
      </w:r>
    </w:p>
    <w:p>
      <w:pPr>
        <w:jc w:val="both"/>
      </w:pPr>
      <w:r>
        <w:rPr>
          <w:rFonts w:hint="eastAsia"/>
          <w:sz w:val="24"/>
        </w:rPr>
        <w:t>B.运动时能避免给他人造成危险</w:t>
      </w:r>
    </w:p>
    <w:p>
      <w:pPr>
        <w:jc w:val="both"/>
      </w:pPr>
      <w:r>
        <w:rPr>
          <w:rFonts w:hint="eastAsia"/>
          <w:sz w:val="24"/>
        </w:rPr>
        <w:t>C.知道一些基本的防灾知识</w:t>
      </w:r>
    </w:p>
    <w:p>
      <w:pPr>
        <w:jc w:val="both"/>
      </w:pPr>
      <w:r>
        <w:rPr>
          <w:rFonts w:hint="eastAsia"/>
          <w:sz w:val="24"/>
        </w:rPr>
        <w:t>D.能自觉遵守基本的安全规则和交通规则E.学习沉着地处理日常生活中可能出现的紧急情况</w:t>
      </w:r>
    </w:p>
    <w:p>
      <w:pPr>
        <w:jc w:val="both"/>
      </w:pPr>
      <w:r>
        <w:rPr>
          <w:rFonts w:hint="eastAsia"/>
          <w:sz w:val="24"/>
          <w:highlight w:val="yellow"/>
        </w:rPr>
        <w:t>正确答案是</w:t>
      </w:r>
      <w:r>
        <w:rPr>
          <w:rFonts w:hint="eastAsia"/>
          <w:sz w:val="24"/>
        </w:rPr>
        <w:t>：未经成人允许不给陌生人开门，能自觉遵守基本的安全规则和交通规则，运动时能避免给他人造成危险，知道一些基本的防灾知识，学习沉着地处理日常生活中可能出现的紧急情况</w:t>
      </w:r>
    </w:p>
    <w:p>
      <w:pPr>
        <w:jc w:val="both"/>
      </w:pPr>
      <w:r>
        <w:rPr>
          <w:rFonts w:hint="eastAsia"/>
          <w:sz w:val="24"/>
          <w:highlight w:val="cyan"/>
        </w:rPr>
        <w:t>题目</w:t>
      </w:r>
      <w:r>
        <w:rPr>
          <w:rFonts w:hint="eastAsia"/>
          <w:sz w:val="24"/>
        </w:rPr>
        <w:t>：帮助幼儿正视自己及他人身体上，能力上的缺陷和不足，用积极的心态去面对，会让幼儿心理更健康。</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：不属于学前儿童安全教育常规内容的是。选择一项：</w:t>
      </w:r>
    </w:p>
    <w:p>
      <w:pPr>
        <w:jc w:val="both"/>
      </w:pPr>
      <w:r>
        <w:rPr>
          <w:rFonts w:hint="eastAsia"/>
          <w:sz w:val="24"/>
        </w:rPr>
        <w:t>A.同伴玩耍安全，交通安全，饮食安全</w:t>
      </w:r>
    </w:p>
    <w:p>
      <w:pPr>
        <w:jc w:val="both"/>
      </w:pPr>
      <w:r>
        <w:rPr>
          <w:rFonts w:hint="eastAsia"/>
          <w:sz w:val="24"/>
        </w:rPr>
        <w:t>B.人际交往安全，防止性侵害</w:t>
      </w:r>
    </w:p>
    <w:p>
      <w:pPr>
        <w:jc w:val="both"/>
      </w:pPr>
      <w:r>
        <w:rPr>
          <w:rFonts w:hint="eastAsia"/>
          <w:sz w:val="24"/>
        </w:rPr>
        <w:t>C.运动安全，防摔伤，防烫伤，防触电，防走失，防传染病</w:t>
      </w:r>
    </w:p>
    <w:p>
      <w:pPr>
        <w:jc w:val="both"/>
      </w:pPr>
      <w:r>
        <w:rPr>
          <w:rFonts w:hint="eastAsia"/>
          <w:sz w:val="24"/>
        </w:rPr>
        <w:t>D.财产安全教育</w:t>
      </w:r>
    </w:p>
    <w:p>
      <w:pPr>
        <w:jc w:val="both"/>
      </w:pPr>
      <w:r>
        <w:rPr>
          <w:rFonts w:hint="eastAsia"/>
          <w:sz w:val="24"/>
          <w:highlight w:val="yellow"/>
        </w:rPr>
        <w:t>正确答案是</w:t>
      </w:r>
      <w:r>
        <w:rPr>
          <w:rFonts w:hint="eastAsia"/>
          <w:sz w:val="24"/>
        </w:rPr>
        <w:t>：财产安全教育</w:t>
      </w:r>
    </w:p>
    <w:p>
      <w:pPr>
        <w:jc w:val="both"/>
      </w:pPr>
      <w:r>
        <w:rPr>
          <w:rFonts w:hint="eastAsia"/>
          <w:sz w:val="24"/>
          <w:highlight w:val="cyan"/>
        </w:rPr>
        <w:t>题目</w:t>
      </w:r>
      <w:r>
        <w:rPr>
          <w:rFonts w:hint="eastAsia"/>
          <w:sz w:val="24"/>
        </w:rPr>
        <w:t>：对孩子进行消防安全教育。主要包括选择一项或多项：</w:t>
      </w:r>
    </w:p>
    <w:p>
      <w:pPr>
        <w:jc w:val="both"/>
      </w:pPr>
      <w:r>
        <w:rPr>
          <w:rFonts w:hint="eastAsia"/>
          <w:sz w:val="24"/>
        </w:rPr>
        <w:t>A.可以进行火灾疏散演习，事先确定各班安全疏散的路线</w:t>
      </w:r>
    </w:p>
    <w:p>
      <w:pPr>
        <w:jc w:val="both"/>
      </w:pPr>
      <w:r>
        <w:rPr>
          <w:rFonts w:hint="eastAsia"/>
          <w:sz w:val="24"/>
        </w:rPr>
        <w:t>B.掌握灭火器的使用方法</w:t>
      </w:r>
    </w:p>
    <w:p>
      <w:pPr>
        <w:jc w:val="both"/>
      </w:pPr>
      <w:r>
        <w:rPr>
          <w:rFonts w:hint="eastAsia"/>
          <w:sz w:val="24"/>
        </w:rPr>
        <w:t>C.要让孩子懂得玩火的危险性</w:t>
      </w:r>
    </w:p>
    <w:p>
      <w:pPr>
        <w:jc w:val="both"/>
      </w:pPr>
      <w:r>
        <w:rPr>
          <w:rFonts w:hint="eastAsia"/>
          <w:sz w:val="24"/>
        </w:rPr>
        <w:t>D.带孩子参观消防队，看消防队员的演习E.发生火灾时要用防烟口罩或干，湿毛巾捂住口鼻并立即趴在地上，在烟雾下面匍匐前进</w:t>
      </w:r>
    </w:p>
    <w:p>
      <w:pPr>
        <w:jc w:val="both"/>
      </w:pPr>
      <w:r>
        <w:rPr>
          <w:rFonts w:hint="eastAsia"/>
          <w:sz w:val="24"/>
          <w:highlight w:val="yellow"/>
        </w:rPr>
        <w:t>正确答案是</w:t>
      </w:r>
      <w:r>
        <w:rPr>
          <w:rFonts w:hint="eastAsia"/>
          <w:sz w:val="24"/>
        </w:rPr>
        <w:t>：要让孩子懂得玩火的危险性，发生火灾时要用防烟口罩或干，湿毛巾捂住口鼻并立即趴在地上，在烟雾下面匍匐前进，带孩子参观消防队，看消防队员的演习，可以进行火灾疏散演习，事先确定各班安全疏散的路线</w:t>
      </w:r>
    </w:p>
    <w:p>
      <w:pPr>
        <w:jc w:val="both"/>
      </w:pPr>
      <w:r>
        <w:rPr>
          <w:rFonts w:hint="eastAsia"/>
          <w:sz w:val="24"/>
          <w:highlight w:val="cyan"/>
        </w:rPr>
        <w:t>题目</w:t>
      </w:r>
      <w:r>
        <w:rPr>
          <w:rFonts w:hint="eastAsia"/>
          <w:sz w:val="24"/>
        </w:rPr>
        <w:t>：对心理健康方面有问题的幼儿主要靠家长找医生纠正，老师没有必要考虑这个问题。</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：钙化不良，排列不齐的牙齿不易龋齿</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：高强度的噪声刺激会使学前儿童的大脑皮层及自主神经功能出现紊乱并产生头晕，嗜睡或乏力，影响儿童智力和心理健康。</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：个体间差异评价是将相比较。选择一项：</w:t>
      </w:r>
    </w:p>
    <w:p>
      <w:pPr>
        <w:jc w:val="both"/>
      </w:pPr>
      <w:r>
        <w:rPr>
          <w:rFonts w:hint="eastAsia"/>
          <w:sz w:val="24"/>
        </w:rPr>
        <w:t>A.评价对象之间</w:t>
      </w:r>
    </w:p>
    <w:p>
      <w:pPr>
        <w:jc w:val="both"/>
      </w:pPr>
      <w:r>
        <w:rPr>
          <w:rFonts w:hint="eastAsia"/>
          <w:sz w:val="24"/>
        </w:rPr>
        <w:t>B.评价对象与总数</w:t>
      </w:r>
    </w:p>
    <w:p>
      <w:pPr>
        <w:jc w:val="both"/>
      </w:pPr>
      <w:r>
        <w:rPr>
          <w:rFonts w:hint="eastAsia"/>
          <w:sz w:val="24"/>
        </w:rPr>
        <w:t>C.评价对象与基准</w:t>
      </w:r>
    </w:p>
    <w:p>
      <w:pPr>
        <w:jc w:val="both"/>
      </w:pPr>
      <w:r>
        <w:rPr>
          <w:rFonts w:hint="eastAsia"/>
          <w:sz w:val="24"/>
        </w:rPr>
        <w:t>D.评价对象中每个个体的过去和现在</w:t>
      </w:r>
    </w:p>
    <w:p>
      <w:pPr>
        <w:jc w:val="both"/>
      </w:pPr>
      <w:r>
        <w:rPr>
          <w:rFonts w:hint="eastAsia"/>
          <w:sz w:val="24"/>
          <w:highlight w:val="yellow"/>
        </w:rPr>
        <w:t>正确答案是</w:t>
      </w:r>
      <w:r>
        <w:rPr>
          <w:rFonts w:hint="eastAsia"/>
          <w:sz w:val="24"/>
        </w:rPr>
        <w:t>：评价对象中每个个体的过去和现在</w:t>
      </w:r>
    </w:p>
    <w:p>
      <w:pPr>
        <w:jc w:val="both"/>
      </w:pPr>
      <w:r>
        <w:rPr>
          <w:rFonts w:hint="eastAsia"/>
          <w:sz w:val="24"/>
          <w:highlight w:val="cyan"/>
        </w:rPr>
        <w:t>题目</w:t>
      </w:r>
      <w:r>
        <w:rPr>
          <w:rFonts w:hint="eastAsia"/>
          <w:sz w:val="24"/>
        </w:rPr>
        <w:t>：家庭的教养方式一般可以分为专制型，放任型，溺爱型和四种。选择一项：</w:t>
      </w:r>
    </w:p>
    <w:p>
      <w:pPr>
        <w:jc w:val="both"/>
      </w:pPr>
      <w:r>
        <w:rPr>
          <w:rFonts w:hint="eastAsia"/>
          <w:sz w:val="24"/>
        </w:rPr>
        <w:t>A.打骂型</w:t>
      </w:r>
    </w:p>
    <w:p>
      <w:pPr>
        <w:jc w:val="both"/>
      </w:pPr>
      <w:r>
        <w:rPr>
          <w:rFonts w:hint="eastAsia"/>
          <w:sz w:val="24"/>
        </w:rPr>
        <w:t>B.自由型</w:t>
      </w:r>
    </w:p>
    <w:p>
      <w:pPr>
        <w:jc w:val="both"/>
      </w:pPr>
      <w:r>
        <w:rPr>
          <w:rFonts w:hint="eastAsia"/>
          <w:sz w:val="24"/>
        </w:rPr>
        <w:t>C.民主型</w:t>
      </w:r>
    </w:p>
    <w:p>
      <w:pPr>
        <w:jc w:val="both"/>
      </w:pPr>
      <w:r>
        <w:rPr>
          <w:rFonts w:hint="eastAsia"/>
          <w:sz w:val="24"/>
        </w:rPr>
        <w:t>D.严管型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：《幼儿园教育指导纲要》指出：“幼儿园的教育活动，是教师一多种形式有目的，有计划地引导幼儿生动，活泼，主动活动的教育过程。”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：《幼儿园教育指导纲要》指出“教育活动的组织与实施工程是教师创造性地开展工作的过程。“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：《幼儿园教育指导纲要》指出教师要根据幼儿的身心发展规律和学前儿童健康教育活动的目标要求和特点，统一地设计与实施学前儿童健康教育活动。</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：0-3岁学前儿童安全教育各年龄阶段目标：懂得不能乱动危险的东西，懂得不能乱吃药品和。选择一项：</w:t>
      </w:r>
    </w:p>
    <w:p>
      <w:pPr>
        <w:jc w:val="both"/>
      </w:pPr>
      <w:r>
        <w:rPr>
          <w:rFonts w:hint="eastAsia"/>
          <w:sz w:val="24"/>
        </w:rPr>
        <w:t>A.懂得不能随意过马路</w:t>
      </w:r>
    </w:p>
    <w:p>
      <w:pPr>
        <w:jc w:val="both"/>
      </w:pPr>
      <w:r>
        <w:rPr>
          <w:rFonts w:hint="eastAsia"/>
          <w:sz w:val="24"/>
        </w:rPr>
        <w:t>B.懂得自己大小便。</w:t>
      </w:r>
    </w:p>
    <w:p>
      <w:pPr>
        <w:jc w:val="both"/>
      </w:pPr>
      <w:r>
        <w:rPr>
          <w:rFonts w:hint="eastAsia"/>
          <w:sz w:val="24"/>
        </w:rPr>
        <w:t>C.懂得不跟陌生人走，不拿陌生人的玩具。</w:t>
      </w:r>
    </w:p>
    <w:p>
      <w:pPr>
        <w:jc w:val="both"/>
      </w:pPr>
      <w:r>
        <w:rPr>
          <w:rFonts w:hint="eastAsia"/>
          <w:sz w:val="24"/>
        </w:rPr>
        <w:t>D.懂得不能乱跑。</w:t>
      </w:r>
    </w:p>
    <w:p>
      <w:pPr>
        <w:jc w:val="both"/>
      </w:pPr>
      <w:r>
        <w:rPr>
          <w:rFonts w:hint="eastAsia"/>
          <w:sz w:val="24"/>
          <w:highlight w:val="yellow"/>
        </w:rPr>
        <w:t>正确答案是</w:t>
      </w:r>
      <w:r>
        <w:rPr>
          <w:rFonts w:hint="eastAsia"/>
          <w:sz w:val="24"/>
        </w:rPr>
        <w:t>：懂得不跟陌生人走，不拿陌生人的玩具。</w:t>
      </w:r>
    </w:p>
    <w:p>
      <w:pPr>
        <w:jc w:val="both"/>
      </w:pPr>
      <w:r>
        <w:rPr>
          <w:rFonts w:hint="eastAsia"/>
          <w:sz w:val="24"/>
          <w:highlight w:val="cyan"/>
        </w:rPr>
        <w:t>题目</w:t>
      </w:r>
      <w:r>
        <w:rPr>
          <w:rFonts w:hint="eastAsia"/>
          <w:sz w:val="24"/>
        </w:rPr>
        <w:t>：3-4岁学前儿童安全教阶段目标：选择一项或多项：</w:t>
      </w:r>
    </w:p>
    <w:p>
      <w:pPr>
        <w:jc w:val="both"/>
      </w:pPr>
      <w:r>
        <w:rPr>
          <w:rFonts w:hint="eastAsia"/>
          <w:sz w:val="24"/>
        </w:rPr>
        <w:t>A.具有基本的求生技能，知道初步的自救和向成人求救的方法</w:t>
      </w:r>
    </w:p>
    <w:p>
      <w:pPr>
        <w:jc w:val="both"/>
      </w:pPr>
      <w:r>
        <w:rPr>
          <w:rFonts w:hint="eastAsia"/>
          <w:sz w:val="24"/>
        </w:rPr>
        <w:t>B.在提醒下能注意安全，不做危险的事</w:t>
      </w:r>
    </w:p>
    <w:p>
      <w:pPr>
        <w:jc w:val="both"/>
      </w:pPr>
      <w:r>
        <w:rPr>
          <w:rFonts w:hint="eastAsia"/>
          <w:sz w:val="24"/>
        </w:rPr>
        <w:t>C.认识有关的安全标志，遵守交通规则</w:t>
      </w:r>
    </w:p>
    <w:p>
      <w:pPr>
        <w:jc w:val="both"/>
      </w:pPr>
      <w:r>
        <w:rPr>
          <w:rFonts w:hint="eastAsia"/>
          <w:sz w:val="24"/>
        </w:rPr>
        <w:t>D.医院和学校的地址E.不跟陌生人走，不吃陌生人给的东西</w:t>
      </w:r>
    </w:p>
    <w:p>
      <w:pPr>
        <w:jc w:val="both"/>
      </w:pPr>
      <w:r>
        <w:rPr>
          <w:rFonts w:hint="eastAsia"/>
          <w:sz w:val="24"/>
          <w:highlight w:val="yellow"/>
        </w:rPr>
        <w:t>正确答案是</w:t>
      </w:r>
      <w:r>
        <w:rPr>
          <w:rFonts w:hint="eastAsia"/>
          <w:sz w:val="24"/>
        </w:rPr>
        <w:t>：不跟陌生人走，不吃陌生人给的东西，在提醒下能注意安全，不做危险的事，认识有关的安全标志，遵守交通规则，具有基本的求生技能，知道初步的自救和向成人求救的方法</w:t>
      </w:r>
    </w:p>
    <w:p>
      <w:pPr>
        <w:jc w:val="both"/>
      </w:pPr>
      <w:r>
        <w:rPr>
          <w:rFonts w:hint="eastAsia"/>
          <w:sz w:val="24"/>
          <w:highlight w:val="cyan"/>
        </w:rPr>
        <w:t>题目</w:t>
      </w:r>
      <w:r>
        <w:rPr>
          <w:rFonts w:hint="eastAsia"/>
          <w:sz w:val="24"/>
        </w:rPr>
        <w:t>：3-4岁学前儿童在公共场所走失时，能向警察或有关人员说出选择一项或多项：</w:t>
      </w:r>
    </w:p>
    <w:p>
      <w:pPr>
        <w:jc w:val="both"/>
      </w:pPr>
      <w:r>
        <w:rPr>
          <w:rFonts w:hint="eastAsia"/>
          <w:sz w:val="24"/>
        </w:rPr>
        <w:t>A.家长的名字</w:t>
      </w:r>
    </w:p>
    <w:p>
      <w:pPr>
        <w:jc w:val="both"/>
      </w:pPr>
      <w:r>
        <w:rPr>
          <w:rFonts w:hint="eastAsia"/>
          <w:sz w:val="24"/>
        </w:rPr>
        <w:t>B.家长的电话号码</w:t>
      </w:r>
    </w:p>
    <w:p>
      <w:pPr>
        <w:jc w:val="both"/>
      </w:pPr>
      <w:r>
        <w:rPr>
          <w:rFonts w:hint="eastAsia"/>
          <w:sz w:val="24"/>
        </w:rPr>
        <w:t>C.自己的名字</w:t>
      </w:r>
    </w:p>
    <w:p>
      <w:pPr>
        <w:jc w:val="both"/>
      </w:pPr>
      <w:r>
        <w:rPr>
          <w:rFonts w:hint="eastAsia"/>
          <w:sz w:val="24"/>
        </w:rPr>
        <w:t>D.同学的姓名E.家庭地址</w:t>
      </w:r>
    </w:p>
    <w:p>
      <w:pPr>
        <w:jc w:val="both"/>
      </w:pPr>
      <w:r>
        <w:rPr>
          <w:rFonts w:hint="eastAsia"/>
          <w:sz w:val="24"/>
          <w:highlight w:val="yellow"/>
        </w:rPr>
        <w:t>正确答案是</w:t>
      </w:r>
      <w:r>
        <w:rPr>
          <w:rFonts w:hint="eastAsia"/>
          <w:sz w:val="24"/>
        </w:rPr>
        <w:t>：自己的名字，家庭地址，家长的名字，家长的电话号码</w:t>
      </w:r>
    </w:p>
    <w:p>
      <w:pPr>
        <w:jc w:val="both"/>
      </w:pPr>
      <w:r>
        <w:rPr>
          <w:rFonts w:hint="eastAsia"/>
          <w:sz w:val="24"/>
          <w:highlight w:val="cyan"/>
        </w:rPr>
        <w:t>题目</w:t>
      </w:r>
      <w:r>
        <w:rPr>
          <w:rFonts w:hint="eastAsia"/>
          <w:sz w:val="24"/>
        </w:rPr>
        <w:t>：3-4岁学前儿童在公共场所走失时，能向警察或有关人员说出自己的名字，家庭地址和。选择一项：</w:t>
      </w:r>
    </w:p>
    <w:p>
      <w:pPr>
        <w:jc w:val="both"/>
      </w:pPr>
      <w:r>
        <w:rPr>
          <w:rFonts w:hint="eastAsia"/>
          <w:sz w:val="24"/>
        </w:rPr>
        <w:t>A.邻居的姓名</w:t>
      </w:r>
    </w:p>
    <w:p>
      <w:pPr>
        <w:jc w:val="both"/>
      </w:pPr>
      <w:r>
        <w:rPr>
          <w:rFonts w:hint="eastAsia"/>
          <w:sz w:val="24"/>
        </w:rPr>
        <w:t>B.小区的名字</w:t>
      </w:r>
    </w:p>
    <w:p>
      <w:pPr>
        <w:jc w:val="both"/>
      </w:pPr>
      <w:r>
        <w:rPr>
          <w:rFonts w:hint="eastAsia"/>
          <w:sz w:val="24"/>
        </w:rPr>
        <w:t>C.医院的地址</w:t>
      </w:r>
    </w:p>
    <w:p>
      <w:pPr>
        <w:jc w:val="both"/>
      </w:pPr>
      <w:r>
        <w:rPr>
          <w:rFonts w:hint="eastAsia"/>
          <w:sz w:val="24"/>
        </w:rPr>
        <w:t>D.家长的名字或电话号码</w:t>
      </w:r>
    </w:p>
    <w:p>
      <w:pPr>
        <w:jc w:val="both"/>
      </w:pPr>
      <w:r>
        <w:rPr>
          <w:rFonts w:hint="eastAsia"/>
          <w:sz w:val="24"/>
          <w:highlight w:val="yellow"/>
        </w:rPr>
        <w:t>正确答案是</w:t>
      </w:r>
      <w:r>
        <w:rPr>
          <w:rFonts w:hint="eastAsia"/>
          <w:sz w:val="24"/>
        </w:rPr>
        <w:t>：家长的名字或电话号码</w:t>
      </w:r>
    </w:p>
    <w:p>
      <w:pPr>
        <w:jc w:val="both"/>
      </w:pPr>
      <w:r>
        <w:rPr>
          <w:rFonts w:hint="eastAsia"/>
          <w:sz w:val="24"/>
          <w:highlight w:val="cyan"/>
        </w:rPr>
        <w:t>题目</w:t>
      </w:r>
      <w:r>
        <w:rPr>
          <w:rFonts w:hint="eastAsia"/>
          <w:sz w:val="24"/>
        </w:rPr>
        <w:t>：5-6岁学前儿童安全教育阶段目标选择一项或多项：</w:t>
      </w:r>
    </w:p>
    <w:p>
      <w:pPr>
        <w:jc w:val="both"/>
      </w:pPr>
      <w:r>
        <w:rPr>
          <w:rFonts w:hint="eastAsia"/>
          <w:sz w:val="24"/>
        </w:rPr>
        <w:t>A.未经成人允许不给陌生人开门</w:t>
      </w:r>
    </w:p>
    <w:p>
      <w:pPr>
        <w:jc w:val="both"/>
      </w:pPr>
      <w:r>
        <w:rPr>
          <w:rFonts w:hint="eastAsia"/>
          <w:sz w:val="24"/>
        </w:rPr>
        <w:t>B.运动时能避免给他人造成危险</w:t>
      </w:r>
    </w:p>
    <w:p>
      <w:pPr>
        <w:jc w:val="both"/>
      </w:pPr>
      <w:r>
        <w:rPr>
          <w:rFonts w:hint="eastAsia"/>
          <w:sz w:val="24"/>
        </w:rPr>
        <w:t>C.知道一些基本的防灾知识</w:t>
      </w:r>
    </w:p>
    <w:p>
      <w:pPr>
        <w:jc w:val="both"/>
      </w:pPr>
      <w:r>
        <w:rPr>
          <w:rFonts w:hint="eastAsia"/>
          <w:sz w:val="24"/>
        </w:rPr>
        <w:t>D.能自觉遵守基本的安全规则和交通规则E.学习沉着地处理日常生活中可能出现的紧急情况</w:t>
      </w:r>
    </w:p>
    <w:p>
      <w:pPr>
        <w:jc w:val="both"/>
      </w:pPr>
      <w:r>
        <w:rPr>
          <w:rFonts w:hint="eastAsia"/>
          <w:sz w:val="24"/>
          <w:highlight w:val="yellow"/>
        </w:rPr>
        <w:t>正确答案是</w:t>
      </w:r>
      <w:r>
        <w:rPr>
          <w:rFonts w:hint="eastAsia"/>
          <w:sz w:val="24"/>
        </w:rPr>
        <w:t>：未经成人允许不给陌生人开门，能自觉遵守基本的安全规则和交通规则，运动时能避免给他人造成危险，知道一些基本的防灾知识，学习沉着地处理日常生活中可能出现的紧急情况</w:t>
      </w:r>
    </w:p>
    <w:p>
      <w:pPr>
        <w:jc w:val="both"/>
      </w:pPr>
      <w:r>
        <w:rPr>
          <w:rFonts w:hint="eastAsia"/>
          <w:sz w:val="24"/>
          <w:highlight w:val="cyan"/>
        </w:rPr>
        <w:t>题目</w:t>
      </w:r>
      <w:r>
        <w:rPr>
          <w:rFonts w:hint="eastAsia"/>
          <w:sz w:val="24"/>
        </w:rPr>
        <w:t>：帮助幼儿正视自己及他人身体上，能力上的缺陷和不足，用积极的心态去面对，会让幼儿心理更健康。</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：不属于学前儿童安全教育常规内容的是。选择一项：</w:t>
      </w:r>
    </w:p>
    <w:p>
      <w:pPr>
        <w:jc w:val="both"/>
      </w:pPr>
      <w:r>
        <w:rPr>
          <w:rFonts w:hint="eastAsia"/>
          <w:sz w:val="24"/>
        </w:rPr>
        <w:t>A.同伴玩耍安全，交通安全，饮食安全</w:t>
      </w:r>
    </w:p>
    <w:p>
      <w:pPr>
        <w:jc w:val="both"/>
      </w:pPr>
      <w:r>
        <w:rPr>
          <w:rFonts w:hint="eastAsia"/>
          <w:sz w:val="24"/>
        </w:rPr>
        <w:t>B.人际交往安全，防止性侵害</w:t>
      </w:r>
    </w:p>
    <w:p>
      <w:pPr>
        <w:jc w:val="both"/>
      </w:pPr>
      <w:r>
        <w:rPr>
          <w:rFonts w:hint="eastAsia"/>
          <w:sz w:val="24"/>
        </w:rPr>
        <w:t>C.运动安全，防摔伤，防烫伤，防触电，防走失，防传染病</w:t>
      </w:r>
    </w:p>
    <w:p>
      <w:pPr>
        <w:jc w:val="both"/>
      </w:pPr>
      <w:r>
        <w:rPr>
          <w:rFonts w:hint="eastAsia"/>
          <w:sz w:val="24"/>
        </w:rPr>
        <w:t>D.财产安全教育</w:t>
      </w:r>
    </w:p>
    <w:p>
      <w:pPr>
        <w:jc w:val="both"/>
      </w:pPr>
      <w:r>
        <w:rPr>
          <w:rFonts w:hint="eastAsia"/>
          <w:sz w:val="24"/>
          <w:highlight w:val="yellow"/>
        </w:rPr>
        <w:t>正确答案是</w:t>
      </w:r>
      <w:r>
        <w:rPr>
          <w:rFonts w:hint="eastAsia"/>
          <w:sz w:val="24"/>
        </w:rPr>
        <w:t>：财产安全教育</w:t>
      </w:r>
    </w:p>
    <w:p>
      <w:pPr>
        <w:jc w:val="both"/>
      </w:pPr>
      <w:r>
        <w:rPr>
          <w:rFonts w:hint="eastAsia"/>
          <w:sz w:val="24"/>
          <w:highlight w:val="cyan"/>
        </w:rPr>
        <w:t>题目</w:t>
      </w:r>
      <w:r>
        <w:rPr>
          <w:rFonts w:hint="eastAsia"/>
          <w:sz w:val="24"/>
        </w:rPr>
        <w:t>：对孩子进行消防安全教育。主要包括选择一项或多项：</w:t>
      </w:r>
    </w:p>
    <w:p>
      <w:pPr>
        <w:jc w:val="both"/>
      </w:pPr>
      <w:r>
        <w:rPr>
          <w:rFonts w:hint="eastAsia"/>
          <w:sz w:val="24"/>
        </w:rPr>
        <w:t>A.可以进行火灾疏散演习，事先确定各班安全疏散的路线</w:t>
      </w:r>
    </w:p>
    <w:p>
      <w:pPr>
        <w:jc w:val="both"/>
      </w:pPr>
      <w:r>
        <w:rPr>
          <w:rFonts w:hint="eastAsia"/>
          <w:sz w:val="24"/>
        </w:rPr>
        <w:t>B.掌握灭火器的使用方法</w:t>
      </w:r>
    </w:p>
    <w:p>
      <w:pPr>
        <w:jc w:val="both"/>
      </w:pPr>
      <w:r>
        <w:rPr>
          <w:rFonts w:hint="eastAsia"/>
          <w:sz w:val="24"/>
        </w:rPr>
        <w:t>C.要让孩子懂得玩火的危险性</w:t>
      </w:r>
    </w:p>
    <w:p>
      <w:pPr>
        <w:jc w:val="both"/>
      </w:pPr>
      <w:r>
        <w:rPr>
          <w:rFonts w:hint="eastAsia"/>
          <w:sz w:val="24"/>
        </w:rPr>
        <w:t>D.带孩子参观消防队，看消防队员的演习E.发生火灾时要用防烟口罩或干，湿毛巾捂住口鼻并立即趴在地上，在烟雾下面匍匐前进</w:t>
      </w:r>
    </w:p>
    <w:p>
      <w:pPr>
        <w:jc w:val="both"/>
      </w:pPr>
      <w:r>
        <w:rPr>
          <w:rFonts w:hint="eastAsia"/>
          <w:sz w:val="24"/>
          <w:highlight w:val="yellow"/>
        </w:rPr>
        <w:t>正确答案是</w:t>
      </w:r>
      <w:r>
        <w:rPr>
          <w:rFonts w:hint="eastAsia"/>
          <w:sz w:val="24"/>
        </w:rPr>
        <w:t>：要让孩子懂得玩火的危险性，发生火灾时要用防烟口罩或干，湿毛巾捂住口鼻并立即趴在地上，在烟雾下面匍匐前进，带孩子参观消防队，看消防队员的演习，可以进行火灾疏散演习，事先确定各班安全疏散的路线</w:t>
      </w:r>
    </w:p>
    <w:p>
      <w:pPr>
        <w:jc w:val="both"/>
      </w:pPr>
      <w:r>
        <w:rPr>
          <w:rFonts w:hint="eastAsia"/>
          <w:sz w:val="24"/>
          <w:highlight w:val="cyan"/>
        </w:rPr>
        <w:t>题目</w:t>
      </w:r>
      <w:r>
        <w:rPr>
          <w:rFonts w:hint="eastAsia"/>
          <w:sz w:val="24"/>
        </w:rPr>
        <w:t>：对心理健康方面有问题的幼儿主要靠家长找医生纠正，老师没有必要考虑这个问题。</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：钙化不良，排列不齐的牙齿不易龋齿</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：高强度的噪声刺激会使学前儿童的大脑皮层及自主神经功能出现紊乱并产生头晕，嗜睡或乏力，影响儿童智力和心理健康。</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：个体间差异评价是将相比较。选择一项：</w:t>
      </w:r>
    </w:p>
    <w:p>
      <w:pPr>
        <w:jc w:val="both"/>
      </w:pPr>
      <w:r>
        <w:rPr>
          <w:rFonts w:hint="eastAsia"/>
          <w:sz w:val="24"/>
        </w:rPr>
        <w:t>A.评价对象之间</w:t>
      </w:r>
    </w:p>
    <w:p>
      <w:pPr>
        <w:jc w:val="both"/>
      </w:pPr>
      <w:r>
        <w:rPr>
          <w:rFonts w:hint="eastAsia"/>
          <w:sz w:val="24"/>
        </w:rPr>
        <w:t>B.评价对象与总数</w:t>
      </w:r>
    </w:p>
    <w:p>
      <w:pPr>
        <w:jc w:val="both"/>
      </w:pPr>
      <w:r>
        <w:rPr>
          <w:rFonts w:hint="eastAsia"/>
          <w:sz w:val="24"/>
        </w:rPr>
        <w:t>C.评价对象与基准</w:t>
      </w:r>
    </w:p>
    <w:p>
      <w:pPr>
        <w:jc w:val="both"/>
      </w:pPr>
      <w:r>
        <w:rPr>
          <w:rFonts w:hint="eastAsia"/>
          <w:sz w:val="24"/>
        </w:rPr>
        <w:t>D.评价对象中每个个体的过去和现在</w:t>
      </w:r>
    </w:p>
    <w:p>
      <w:pPr>
        <w:jc w:val="both"/>
      </w:pPr>
      <w:r>
        <w:rPr>
          <w:rFonts w:hint="eastAsia"/>
          <w:sz w:val="24"/>
          <w:highlight w:val="yellow"/>
        </w:rPr>
        <w:t>正确答案是</w:t>
      </w:r>
      <w:r>
        <w:rPr>
          <w:rFonts w:hint="eastAsia"/>
          <w:sz w:val="24"/>
        </w:rPr>
        <w:t>：评价对象中每个个体的过去和现在</w:t>
      </w:r>
    </w:p>
    <w:p>
      <w:pPr>
        <w:jc w:val="both"/>
      </w:pPr>
      <w:r>
        <w:rPr>
          <w:rFonts w:hint="eastAsia"/>
          <w:sz w:val="24"/>
          <w:highlight w:val="cyan"/>
        </w:rPr>
        <w:t>题目</w:t>
      </w:r>
      <w:r>
        <w:rPr>
          <w:rFonts w:hint="eastAsia"/>
          <w:sz w:val="24"/>
        </w:rPr>
        <w:t>：家庭的教养方式一般可以分为专制型，放任型，溺爱型和四种。选择一项：</w:t>
      </w:r>
    </w:p>
    <w:p>
      <w:pPr>
        <w:jc w:val="both"/>
      </w:pPr>
      <w:r>
        <w:rPr>
          <w:rFonts w:hint="eastAsia"/>
          <w:sz w:val="24"/>
        </w:rPr>
        <w:t>A.打骂型</w:t>
      </w:r>
    </w:p>
    <w:p>
      <w:pPr>
        <w:jc w:val="both"/>
      </w:pPr>
      <w:r>
        <w:rPr>
          <w:rFonts w:hint="eastAsia"/>
          <w:sz w:val="24"/>
        </w:rPr>
        <w:t>B.自由型</w:t>
      </w:r>
    </w:p>
    <w:p>
      <w:pPr>
        <w:jc w:val="both"/>
      </w:pPr>
      <w:r>
        <w:rPr>
          <w:rFonts w:hint="eastAsia"/>
          <w:sz w:val="24"/>
        </w:rPr>
        <w:t>C.民主型</w:t>
      </w:r>
    </w:p>
    <w:p>
      <w:pPr>
        <w:jc w:val="both"/>
      </w:pPr>
      <w:r>
        <w:rPr>
          <w:rFonts w:hint="eastAsia"/>
          <w:sz w:val="24"/>
        </w:rPr>
        <w:t>D.严管型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：《幼儿园教育指导纲要》指出：“幼儿园的教育活动，是教师一多种形式有目的，有计划地引导幼儿生动，活泼，主动活动的教育过程。”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：《幼儿园教育指导纲要》指出“教育活动的组织与实施工程是教师创造性地开展工作的过程。“</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：《幼儿园教育指导纲要》指出教师要根据幼儿的身心发展规律和学前儿童健康教育活动的目标要求和特点，统一地设计与实施学前儿童健康教育活动。</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：0-3岁学前儿童安全教育各年龄阶段目标：懂得不能乱动危险的东西，懂得不能乱吃药品和。选择一项：</w:t>
      </w:r>
    </w:p>
    <w:p>
      <w:pPr>
        <w:jc w:val="both"/>
      </w:pPr>
      <w:r>
        <w:rPr>
          <w:rFonts w:hint="eastAsia"/>
          <w:sz w:val="24"/>
        </w:rPr>
        <w:t>A.懂得不能随意过马路</w:t>
      </w:r>
    </w:p>
    <w:p>
      <w:pPr>
        <w:jc w:val="both"/>
      </w:pPr>
      <w:r>
        <w:rPr>
          <w:rFonts w:hint="eastAsia"/>
          <w:sz w:val="24"/>
        </w:rPr>
        <w:t>B.懂得自己大小便。</w:t>
      </w:r>
    </w:p>
    <w:p>
      <w:pPr>
        <w:jc w:val="both"/>
      </w:pPr>
      <w:r>
        <w:rPr>
          <w:rFonts w:hint="eastAsia"/>
          <w:sz w:val="24"/>
        </w:rPr>
        <w:t>C.懂得不跟陌生人走，不拿陌生人的玩具。</w:t>
      </w:r>
    </w:p>
    <w:p>
      <w:pPr>
        <w:jc w:val="both"/>
      </w:pPr>
      <w:r>
        <w:rPr>
          <w:rFonts w:hint="eastAsia"/>
          <w:sz w:val="24"/>
        </w:rPr>
        <w:t>D.懂得不能乱跑。</w:t>
      </w:r>
    </w:p>
    <w:p>
      <w:pPr>
        <w:jc w:val="both"/>
      </w:pPr>
      <w:r>
        <w:rPr>
          <w:rFonts w:hint="eastAsia"/>
          <w:sz w:val="24"/>
          <w:highlight w:val="yellow"/>
        </w:rPr>
        <w:t>正确答案是</w:t>
      </w:r>
      <w:r>
        <w:rPr>
          <w:rFonts w:hint="eastAsia"/>
          <w:sz w:val="24"/>
        </w:rPr>
        <w:t>：懂得不跟陌生人走，不拿陌生人的玩具。</w:t>
      </w:r>
    </w:p>
    <w:p>
      <w:pPr>
        <w:jc w:val="both"/>
      </w:pPr>
      <w:r>
        <w:rPr>
          <w:rFonts w:hint="eastAsia"/>
          <w:sz w:val="24"/>
          <w:highlight w:val="cyan"/>
        </w:rPr>
        <w:t>题目</w:t>
      </w:r>
      <w:r>
        <w:rPr>
          <w:rFonts w:hint="eastAsia"/>
          <w:sz w:val="24"/>
        </w:rPr>
        <w:t>：3-4岁学前儿童安全教阶段目标：选择一项或多项：</w:t>
      </w:r>
    </w:p>
    <w:p>
      <w:pPr>
        <w:jc w:val="both"/>
      </w:pPr>
      <w:r>
        <w:rPr>
          <w:rFonts w:hint="eastAsia"/>
          <w:sz w:val="24"/>
        </w:rPr>
        <w:t>A.具有基本的求生技能，知道初步的自救和向成人求救的方法</w:t>
      </w:r>
    </w:p>
    <w:p>
      <w:pPr>
        <w:jc w:val="both"/>
      </w:pPr>
      <w:r>
        <w:rPr>
          <w:rFonts w:hint="eastAsia"/>
          <w:sz w:val="24"/>
        </w:rPr>
        <w:t>B.在提醒下能注意安全，不做危险的事</w:t>
      </w:r>
    </w:p>
    <w:p>
      <w:pPr>
        <w:jc w:val="both"/>
      </w:pPr>
      <w:r>
        <w:rPr>
          <w:rFonts w:hint="eastAsia"/>
          <w:sz w:val="24"/>
        </w:rPr>
        <w:t>C.认识有关的安全标志，遵守交通规则</w:t>
      </w:r>
    </w:p>
    <w:p>
      <w:pPr>
        <w:jc w:val="both"/>
      </w:pPr>
      <w:r>
        <w:rPr>
          <w:rFonts w:hint="eastAsia"/>
          <w:sz w:val="24"/>
        </w:rPr>
        <w:t>D.医院和学校的地址E.不跟陌生人走，不吃陌生人给的东西</w:t>
      </w:r>
    </w:p>
    <w:p>
      <w:pPr>
        <w:jc w:val="both"/>
      </w:pPr>
      <w:r>
        <w:rPr>
          <w:rFonts w:hint="eastAsia"/>
          <w:sz w:val="24"/>
          <w:highlight w:val="yellow"/>
        </w:rPr>
        <w:t>正确答案是</w:t>
      </w:r>
      <w:r>
        <w:rPr>
          <w:rFonts w:hint="eastAsia"/>
          <w:sz w:val="24"/>
        </w:rPr>
        <w:t>：不跟陌生人走，不吃陌生人给的东西，在提醒下能注意安全，不做危险的事，认识有关的安全标志，遵守交通规则，具有基本的求生技能，知道初步的自救和向成人求救的方法</w:t>
      </w:r>
    </w:p>
    <w:p>
      <w:pPr>
        <w:jc w:val="both"/>
      </w:pPr>
      <w:r>
        <w:rPr>
          <w:rFonts w:hint="eastAsia"/>
          <w:sz w:val="24"/>
          <w:highlight w:val="cyan"/>
        </w:rPr>
        <w:t>题目</w:t>
      </w:r>
      <w:r>
        <w:rPr>
          <w:rFonts w:hint="eastAsia"/>
          <w:sz w:val="24"/>
        </w:rPr>
        <w:t>：3-4岁学前儿童在公共场所走失时，能向警察或有关人员说出选择一项或多项：</w:t>
      </w:r>
    </w:p>
    <w:p>
      <w:pPr>
        <w:jc w:val="both"/>
      </w:pPr>
      <w:r>
        <w:rPr>
          <w:rFonts w:hint="eastAsia"/>
          <w:sz w:val="24"/>
        </w:rPr>
        <w:t>A.家长的名字</w:t>
      </w:r>
    </w:p>
    <w:p>
      <w:pPr>
        <w:jc w:val="both"/>
      </w:pPr>
      <w:r>
        <w:rPr>
          <w:rFonts w:hint="eastAsia"/>
          <w:sz w:val="24"/>
        </w:rPr>
        <w:t>B.家长的电话号码</w:t>
      </w:r>
    </w:p>
    <w:p>
      <w:pPr>
        <w:jc w:val="both"/>
      </w:pPr>
      <w:r>
        <w:rPr>
          <w:rFonts w:hint="eastAsia"/>
          <w:sz w:val="24"/>
        </w:rPr>
        <w:t>C.自己的名字</w:t>
      </w:r>
    </w:p>
    <w:p>
      <w:pPr>
        <w:jc w:val="both"/>
      </w:pPr>
      <w:r>
        <w:rPr>
          <w:rFonts w:hint="eastAsia"/>
          <w:sz w:val="24"/>
        </w:rPr>
        <w:t>D.同学的姓名E.家庭地址</w:t>
      </w:r>
    </w:p>
    <w:p>
      <w:pPr>
        <w:jc w:val="both"/>
      </w:pPr>
      <w:r>
        <w:rPr>
          <w:rFonts w:hint="eastAsia"/>
          <w:sz w:val="24"/>
          <w:highlight w:val="yellow"/>
        </w:rPr>
        <w:t>正确答案是</w:t>
      </w:r>
      <w:r>
        <w:rPr>
          <w:rFonts w:hint="eastAsia"/>
          <w:sz w:val="24"/>
        </w:rPr>
        <w:t>：自己的名字，家庭地址，家长的名字，家长的电话号码</w:t>
      </w:r>
    </w:p>
    <w:p>
      <w:pPr>
        <w:jc w:val="both"/>
      </w:pPr>
      <w:r>
        <w:rPr>
          <w:rFonts w:hint="eastAsia"/>
          <w:sz w:val="24"/>
          <w:highlight w:val="cyan"/>
        </w:rPr>
        <w:t>题目</w:t>
      </w:r>
      <w:r>
        <w:rPr>
          <w:rFonts w:hint="eastAsia"/>
          <w:sz w:val="24"/>
        </w:rPr>
        <w:t>：3-4岁学前儿童在公共场所走失时，能向警察或有关人员说出自己的名字，家庭地址和。选择一项：</w:t>
      </w:r>
    </w:p>
    <w:p>
      <w:pPr>
        <w:jc w:val="both"/>
      </w:pPr>
      <w:r>
        <w:rPr>
          <w:rFonts w:hint="eastAsia"/>
          <w:sz w:val="24"/>
        </w:rPr>
        <w:t>A.邻居的姓名</w:t>
      </w:r>
    </w:p>
    <w:p>
      <w:pPr>
        <w:jc w:val="both"/>
      </w:pPr>
      <w:r>
        <w:rPr>
          <w:rFonts w:hint="eastAsia"/>
          <w:sz w:val="24"/>
        </w:rPr>
        <w:t>B.小区的名字</w:t>
      </w:r>
    </w:p>
    <w:p>
      <w:pPr>
        <w:jc w:val="both"/>
      </w:pPr>
      <w:r>
        <w:rPr>
          <w:rFonts w:hint="eastAsia"/>
          <w:sz w:val="24"/>
        </w:rPr>
        <w:t>C.医院的地址</w:t>
      </w:r>
    </w:p>
    <w:p>
      <w:pPr>
        <w:jc w:val="both"/>
      </w:pPr>
      <w:r>
        <w:rPr>
          <w:rFonts w:hint="eastAsia"/>
          <w:sz w:val="24"/>
        </w:rPr>
        <w:t>D.家长的名字或电话号码</w:t>
      </w:r>
    </w:p>
    <w:p>
      <w:pPr>
        <w:jc w:val="both"/>
      </w:pPr>
      <w:r>
        <w:rPr>
          <w:rFonts w:hint="eastAsia"/>
          <w:sz w:val="24"/>
          <w:highlight w:val="yellow"/>
        </w:rPr>
        <w:t>正确答案是</w:t>
      </w:r>
      <w:r>
        <w:rPr>
          <w:rFonts w:hint="eastAsia"/>
          <w:sz w:val="24"/>
        </w:rPr>
        <w:t>：家长的名字或电话号码</w:t>
      </w:r>
    </w:p>
    <w:p>
      <w:pPr>
        <w:jc w:val="both"/>
      </w:pPr>
      <w:r>
        <w:rPr>
          <w:rFonts w:hint="eastAsia"/>
          <w:sz w:val="24"/>
          <w:highlight w:val="cyan"/>
        </w:rPr>
        <w:t>题目</w:t>
      </w:r>
      <w:r>
        <w:rPr>
          <w:rFonts w:hint="eastAsia"/>
          <w:sz w:val="24"/>
        </w:rPr>
        <w:t>：5-6岁学前儿童安全教育阶段目标选择一项或多项：</w:t>
      </w:r>
    </w:p>
    <w:p>
      <w:pPr>
        <w:jc w:val="both"/>
      </w:pPr>
      <w:r>
        <w:rPr>
          <w:rFonts w:hint="eastAsia"/>
          <w:sz w:val="24"/>
        </w:rPr>
        <w:t>A.未经成人允许不给陌生人开门</w:t>
      </w:r>
    </w:p>
    <w:p>
      <w:pPr>
        <w:jc w:val="both"/>
      </w:pPr>
      <w:r>
        <w:rPr>
          <w:rFonts w:hint="eastAsia"/>
          <w:sz w:val="24"/>
        </w:rPr>
        <w:t>B.运动时能避免给他人造成危险</w:t>
      </w:r>
    </w:p>
    <w:p>
      <w:pPr>
        <w:jc w:val="both"/>
      </w:pPr>
      <w:r>
        <w:rPr>
          <w:rFonts w:hint="eastAsia"/>
          <w:sz w:val="24"/>
        </w:rPr>
        <w:t>C.知道一些基本的防灾知识</w:t>
      </w:r>
    </w:p>
    <w:p>
      <w:pPr>
        <w:jc w:val="both"/>
      </w:pPr>
      <w:r>
        <w:rPr>
          <w:rFonts w:hint="eastAsia"/>
          <w:sz w:val="24"/>
        </w:rPr>
        <w:t>D.能自觉遵守基本的安全规则和交通规则E.学习沉着地处理日常生活中可能出现的紧急情况</w:t>
      </w:r>
    </w:p>
    <w:p>
      <w:pPr>
        <w:jc w:val="both"/>
      </w:pPr>
      <w:r>
        <w:rPr>
          <w:rFonts w:hint="eastAsia"/>
          <w:sz w:val="24"/>
          <w:highlight w:val="yellow"/>
        </w:rPr>
        <w:t>正确答案是</w:t>
      </w:r>
      <w:r>
        <w:rPr>
          <w:rFonts w:hint="eastAsia"/>
          <w:sz w:val="24"/>
        </w:rPr>
        <w:t>：未经成人允许不给陌生人开门，能自觉遵守基本的安全规则和交通规则，运动时能避免给他人造成危险，知道一些基本的防灾知识，学习沉着地处理日常生活中可能出现的紧急情况</w:t>
      </w:r>
    </w:p>
    <w:p>
      <w:pPr>
        <w:jc w:val="both"/>
      </w:pPr>
      <w:r>
        <w:rPr>
          <w:rFonts w:hint="eastAsia"/>
          <w:sz w:val="24"/>
          <w:highlight w:val="cyan"/>
        </w:rPr>
        <w:t>题目</w:t>
      </w:r>
      <w:r>
        <w:rPr>
          <w:rFonts w:hint="eastAsia"/>
          <w:sz w:val="24"/>
        </w:rPr>
        <w:t>：帮助幼儿正视自己及他人身体上，能力上的缺陷和不足，用积极的心态去面对，会让幼儿心理更健康。</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：不属于学前儿童安全教育常规内容的是。选择一项：</w:t>
      </w:r>
    </w:p>
    <w:p>
      <w:pPr>
        <w:jc w:val="both"/>
      </w:pPr>
      <w:r>
        <w:rPr>
          <w:rFonts w:hint="eastAsia"/>
          <w:sz w:val="24"/>
        </w:rPr>
        <w:t>A.同伴玩耍安全，交通安全，饮食安全</w:t>
      </w:r>
    </w:p>
    <w:p>
      <w:pPr>
        <w:jc w:val="both"/>
      </w:pPr>
      <w:r>
        <w:rPr>
          <w:rFonts w:hint="eastAsia"/>
          <w:sz w:val="24"/>
        </w:rPr>
        <w:t>B.人际交往安全，防止性侵害</w:t>
      </w:r>
    </w:p>
    <w:p>
      <w:pPr>
        <w:jc w:val="both"/>
      </w:pPr>
      <w:r>
        <w:rPr>
          <w:rFonts w:hint="eastAsia"/>
          <w:sz w:val="24"/>
        </w:rPr>
        <w:t>C.运动安全，防摔伤，防烫伤，防触电，防走失，防传染病</w:t>
      </w:r>
    </w:p>
    <w:p>
      <w:pPr>
        <w:jc w:val="both"/>
      </w:pPr>
      <w:r>
        <w:rPr>
          <w:rFonts w:hint="eastAsia"/>
          <w:sz w:val="24"/>
        </w:rPr>
        <w:t>D.财产安全教育</w:t>
      </w:r>
    </w:p>
    <w:p>
      <w:pPr>
        <w:jc w:val="both"/>
      </w:pPr>
      <w:r>
        <w:rPr>
          <w:rFonts w:hint="eastAsia"/>
          <w:sz w:val="24"/>
          <w:highlight w:val="yellow"/>
        </w:rPr>
        <w:t>正确答案是</w:t>
      </w:r>
      <w:r>
        <w:rPr>
          <w:rFonts w:hint="eastAsia"/>
          <w:sz w:val="24"/>
        </w:rPr>
        <w:t>：财产安全教育</w:t>
      </w:r>
    </w:p>
    <w:p>
      <w:pPr>
        <w:jc w:val="both"/>
      </w:pPr>
      <w:r>
        <w:rPr>
          <w:rFonts w:hint="eastAsia"/>
          <w:sz w:val="24"/>
          <w:highlight w:val="cyan"/>
        </w:rPr>
        <w:t>题目</w:t>
      </w:r>
      <w:r>
        <w:rPr>
          <w:rFonts w:hint="eastAsia"/>
          <w:sz w:val="24"/>
        </w:rPr>
        <w:t>：对孩子进行消防安全教育。主要包括选择一项或多项：</w:t>
      </w:r>
    </w:p>
    <w:p>
      <w:pPr>
        <w:jc w:val="both"/>
      </w:pPr>
      <w:r>
        <w:rPr>
          <w:rFonts w:hint="eastAsia"/>
          <w:sz w:val="24"/>
        </w:rPr>
        <w:t>A.可以进行火灾疏散演习，事先确定各班安全疏散的路线</w:t>
      </w:r>
    </w:p>
    <w:p>
      <w:pPr>
        <w:jc w:val="both"/>
      </w:pPr>
      <w:r>
        <w:rPr>
          <w:rFonts w:hint="eastAsia"/>
          <w:sz w:val="24"/>
        </w:rPr>
        <w:t>B.掌握灭火器的使用方法</w:t>
      </w:r>
    </w:p>
    <w:p>
      <w:pPr>
        <w:jc w:val="both"/>
      </w:pPr>
      <w:r>
        <w:rPr>
          <w:rFonts w:hint="eastAsia"/>
          <w:sz w:val="24"/>
        </w:rPr>
        <w:t>C.要让孩子懂得玩火的危险性</w:t>
      </w:r>
    </w:p>
    <w:p>
      <w:pPr>
        <w:jc w:val="both"/>
      </w:pPr>
      <w:r>
        <w:rPr>
          <w:rFonts w:hint="eastAsia"/>
          <w:sz w:val="24"/>
        </w:rPr>
        <w:t>D.带孩子参观消防队，看消防队员的演习E.发生火灾时要用防烟口罩或干，湿毛巾捂住口鼻并立即趴在地上，在烟雾下面匍匐前进</w:t>
      </w:r>
    </w:p>
    <w:p>
      <w:pPr>
        <w:jc w:val="both"/>
      </w:pPr>
      <w:r>
        <w:rPr>
          <w:rFonts w:hint="eastAsia"/>
          <w:sz w:val="24"/>
          <w:highlight w:val="yellow"/>
        </w:rPr>
        <w:t>正确答案是</w:t>
      </w:r>
      <w:r>
        <w:rPr>
          <w:rFonts w:hint="eastAsia"/>
          <w:sz w:val="24"/>
        </w:rPr>
        <w:t>：要让孩子懂得玩火的危险性，发生火灾时要用防烟口罩或干，湿毛巾捂住口鼻并立即趴在地上，在烟雾下面匍匐前进，带孩子参观消防队，看消防队员的演习，可以进行火灾疏散演习，事先确定各班安全疏散的路线</w:t>
      </w:r>
    </w:p>
    <w:p>
      <w:pPr>
        <w:jc w:val="both"/>
      </w:pPr>
      <w:r>
        <w:rPr>
          <w:rFonts w:hint="eastAsia"/>
          <w:sz w:val="24"/>
          <w:highlight w:val="cyan"/>
        </w:rPr>
        <w:t>题目</w:t>
      </w:r>
      <w:r>
        <w:rPr>
          <w:rFonts w:hint="eastAsia"/>
          <w:sz w:val="24"/>
        </w:rPr>
        <w:t>：对心理健康方面有问题的幼儿主要靠家长找医生纠正，老师没有必要考虑这个问题。</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：钙化不良，排列不齐的牙齿不易龋齿</w:t>
      </w:r>
    </w:p>
    <w:p>
      <w:pPr>
        <w:jc w:val="both"/>
      </w:pPr>
      <w:r>
        <w:rPr>
          <w:rFonts w:hint="eastAsia"/>
          <w:sz w:val="24"/>
          <w:highlight w:val="yellow"/>
        </w:rPr>
        <w:t>正确答案是</w:t>
      </w:r>
      <w:r>
        <w:rPr>
          <w:rFonts w:hint="eastAsia"/>
          <w:sz w:val="24"/>
        </w:rPr>
        <w:t>：错</w:t>
      </w:r>
    </w:p>
    <w:p>
      <w:pPr>
        <w:jc w:val="both"/>
      </w:pPr>
      <w:r>
        <w:rPr>
          <w:rFonts w:hint="eastAsia"/>
          <w:sz w:val="24"/>
          <w:highlight w:val="cyan"/>
        </w:rPr>
        <w:t>题目</w:t>
      </w:r>
      <w:r>
        <w:rPr>
          <w:rFonts w:hint="eastAsia"/>
          <w:sz w:val="24"/>
        </w:rPr>
        <w:t>：高强度的噪声刺激会使学前儿童的大脑皮层及自主神经功能出现紊乱并产生头晕，嗜睡或乏力，影响儿童智力和心理健康。</w:t>
      </w:r>
    </w:p>
    <w:p>
      <w:pPr>
        <w:jc w:val="both"/>
      </w:pPr>
      <w:r>
        <w:rPr>
          <w:rFonts w:hint="eastAsia"/>
          <w:sz w:val="24"/>
          <w:highlight w:val="yellow"/>
        </w:rPr>
        <w:t>正确答案是</w:t>
      </w:r>
      <w:r>
        <w:rPr>
          <w:rFonts w:hint="eastAsia"/>
          <w:sz w:val="24"/>
        </w:rPr>
        <w:t>：对</w:t>
      </w:r>
    </w:p>
    <w:p>
      <w:pPr>
        <w:jc w:val="both"/>
      </w:pPr>
      <w:r>
        <w:rPr>
          <w:rFonts w:hint="eastAsia"/>
          <w:sz w:val="24"/>
          <w:highlight w:val="cyan"/>
        </w:rPr>
        <w:t>题目</w:t>
      </w:r>
      <w:r>
        <w:rPr>
          <w:rFonts w:hint="eastAsia"/>
          <w:sz w:val="24"/>
        </w:rPr>
        <w:t>：个体间差异评价是将相比较。选择一项：</w:t>
      </w:r>
    </w:p>
    <w:p>
      <w:pPr>
        <w:jc w:val="both"/>
      </w:pPr>
      <w:r>
        <w:rPr>
          <w:rFonts w:hint="eastAsia"/>
          <w:sz w:val="24"/>
        </w:rPr>
        <w:t>A.评价对象之间</w:t>
      </w:r>
    </w:p>
    <w:p>
      <w:pPr>
        <w:jc w:val="both"/>
      </w:pPr>
      <w:r>
        <w:rPr>
          <w:rFonts w:hint="eastAsia"/>
          <w:sz w:val="24"/>
        </w:rPr>
        <w:t>B.评价对象与总数</w:t>
      </w:r>
    </w:p>
    <w:p>
      <w:pPr>
        <w:jc w:val="both"/>
      </w:pPr>
      <w:r>
        <w:rPr>
          <w:rFonts w:hint="eastAsia"/>
          <w:sz w:val="24"/>
        </w:rPr>
        <w:t>C.评价对象与基准</w:t>
      </w:r>
    </w:p>
    <w:p>
      <w:pPr>
        <w:jc w:val="both"/>
      </w:pPr>
      <w:r>
        <w:rPr>
          <w:rFonts w:hint="eastAsia"/>
          <w:sz w:val="24"/>
        </w:rPr>
        <w:t>D.评价对象中每个个体的过去和现在</w:t>
      </w:r>
    </w:p>
    <w:p>
      <w:pPr>
        <w:jc w:val="both"/>
      </w:pPr>
      <w:r>
        <w:rPr>
          <w:rFonts w:hint="eastAsia"/>
          <w:sz w:val="24"/>
          <w:highlight w:val="yellow"/>
        </w:rPr>
        <w:t>正确答案是</w:t>
      </w:r>
      <w:r>
        <w:rPr>
          <w:rFonts w:hint="eastAsia"/>
          <w:sz w:val="24"/>
        </w:rPr>
        <w:t>：评价对象中每个个体的过去和现在</w:t>
      </w:r>
    </w:p>
    <w:p>
      <w:pPr>
        <w:jc w:val="both"/>
      </w:pPr>
      <w:r>
        <w:rPr>
          <w:rFonts w:hint="eastAsia"/>
          <w:sz w:val="24"/>
          <w:highlight w:val="cyan"/>
        </w:rPr>
        <w:t>题目</w:t>
      </w:r>
      <w:r>
        <w:rPr>
          <w:rFonts w:hint="eastAsia"/>
          <w:sz w:val="24"/>
        </w:rPr>
        <w:t>：家庭的教养方式一般可以分为专制型，放任型，溺爱型和四种。选择一项：</w:t>
      </w:r>
    </w:p>
    <w:p>
      <w:pPr>
        <w:jc w:val="both"/>
      </w:pPr>
      <w:r>
        <w:rPr>
          <w:rFonts w:hint="eastAsia"/>
          <w:sz w:val="24"/>
        </w:rPr>
        <w:t>A.打骂型</w:t>
      </w:r>
    </w:p>
    <w:p>
      <w:pPr>
        <w:jc w:val="both"/>
      </w:pPr>
      <w:r>
        <w:rPr>
          <w:rFonts w:hint="eastAsia"/>
          <w:sz w:val="24"/>
        </w:rPr>
        <w:t>B.自由型</w:t>
      </w:r>
    </w:p>
    <w:p>
      <w:pPr>
        <w:jc w:val="both"/>
      </w:pPr>
      <w:r>
        <w:rPr>
          <w:rFonts w:hint="eastAsia"/>
          <w:sz w:val="24"/>
        </w:rPr>
        <w:t>C.民主型</w:t>
      </w:r>
    </w:p>
    <w:p>
      <w:pPr>
        <w:jc w:val="both"/>
      </w:pPr>
      <w:r>
        <w:rPr>
          <w:rFonts w:hint="eastAsia"/>
          <w:sz w:val="24"/>
        </w:rPr>
        <w:t>D.严管型</w:t>
      </w:r>
    </w:p>
    <w:p>
      <w:pPr/>
      <w:r>
        <w:rPr>
          <w:rFonts w:hint="eastAsia" w:ascii="仿宋" w:hAnsi="仿宋" w:eastAsia="仿宋"/>
          <w:highlight w:val="yellow"/>
        </w:rPr>
        <w:t>正确答案是</w:t>
      </w:r>
      <w:r>
        <w:rPr>
          <w:rFonts w:hint="eastAsia" w:ascii="仿宋" w:hAnsi="仿宋" w:eastAsia="仿宋"/>
        </w:rPr>
        <w:t>：民主型</w:t>
      </w:r>
    </w:p>
    <w:p>
      <w:pPr/>
      <w:r>
        <w:rPr>
          <w:rFonts w:hint="eastAsia" w:ascii="仿宋" w:hAnsi="仿宋" w:eastAsia="仿宋"/>
          <w:highlight w:val="cyan"/>
        </w:rPr>
        <w:t>题目</w:t>
      </w:r>
      <w:r>
        <w:rPr>
          <w:rFonts w:hint="eastAsia" w:ascii="仿宋" w:hAnsi="仿宋" w:eastAsia="仿宋"/>
        </w:rPr>
        <w:t>：健康行为一旦发展成为健康习惯便能形成一种无形的力量，约束个体的行为，是个体“不知不觉”地执行并完成</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：健康是指身体没有缺陷和疾病</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：教师在运用事例分析法时应注查多选择正面事例，为幼儿多树立榜样。</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：教育评价是一个活动过程。它是一种特殊的，断续性的活动，其中包含着一系列的步骤和方法，是单一性的活动</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：教育评价是有目的，有计划的活动过程。它与我们日常生活中的价值判断不同。</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：教育评价是有目的有计划的活动过程</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：静态评价，便于看清每一个年龄阶段的儿童是否达到了某种标准，便于儿童间的横向比较，发现某一儿童成长中的问题。</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：静态评价的运用，则便于每个儿童的纵向比较，便于看清各自的变化过程，从而发现其发展的规律</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：绝对评价是在被评价对象的集合之外，预先确定一个客观标准，将进行比较，判断其是否达到标准程度的评价。选择一项：</w:t>
      </w:r>
    </w:p>
    <w:p>
      <w:pPr/>
      <w:r>
        <w:rPr>
          <w:rFonts w:hint="eastAsia" w:ascii="仿宋" w:hAnsi="仿宋" w:eastAsia="仿宋"/>
        </w:rPr>
        <w:t>A.被评价对象与对象总数</w:t>
      </w:r>
    </w:p>
    <w:p>
      <w:pPr/>
      <w:r>
        <w:rPr>
          <w:rFonts w:hint="eastAsia" w:ascii="仿宋" w:hAnsi="仿宋" w:eastAsia="仿宋"/>
        </w:rPr>
        <w:t>B.被评价对象之间比较</w:t>
      </w:r>
    </w:p>
    <w:p>
      <w:pPr/>
      <w:r>
        <w:rPr>
          <w:rFonts w:hint="eastAsia" w:ascii="仿宋" w:hAnsi="仿宋" w:eastAsia="仿宋"/>
        </w:rPr>
        <w:t>C.被评价对象与客观标准</w:t>
      </w:r>
    </w:p>
    <w:p>
      <w:pPr/>
      <w:r>
        <w:rPr>
          <w:rFonts w:hint="eastAsia" w:ascii="仿宋" w:hAnsi="仿宋" w:eastAsia="仿宋"/>
        </w:rPr>
        <w:t>D.不同的被评价对象集合之间</w:t>
      </w:r>
    </w:p>
    <w:p>
      <w:pPr/>
      <w:r>
        <w:rPr>
          <w:rFonts w:hint="eastAsia" w:ascii="仿宋" w:hAnsi="仿宋" w:eastAsia="仿宋"/>
          <w:highlight w:val="yellow"/>
        </w:rPr>
        <w:t>正确答案是</w:t>
      </w:r>
      <w:r>
        <w:rPr>
          <w:rFonts w:hint="eastAsia" w:ascii="仿宋" w:hAnsi="仿宋" w:eastAsia="仿宋"/>
        </w:rPr>
        <w:t>：被评价对象与客观标准</w:t>
      </w:r>
    </w:p>
    <w:p>
      <w:pPr/>
      <w:r>
        <w:rPr>
          <w:rFonts w:hint="eastAsia" w:ascii="仿宋" w:hAnsi="仿宋" w:eastAsia="仿宋"/>
          <w:highlight w:val="cyan"/>
        </w:rPr>
        <w:t>题目</w:t>
      </w:r>
      <w:r>
        <w:rPr>
          <w:rFonts w:hint="eastAsia" w:ascii="仿宋" w:hAnsi="仿宋" w:eastAsia="仿宋"/>
        </w:rPr>
        <w:t>：空洞地说教蔬菜如何有营养，要多吃蔬菜，学前儿童会感到枯燥无味，教育效果也不会好。教师可以根据学前儿童身心发展和学习的特点，以为儿童好的心态，强制要求学前儿童吃蔬菜。</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：练习法不属于幼儿体育活动常用的基本方法</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：良好的生活卫生习惯不包括。选择一项：</w:t>
      </w:r>
    </w:p>
    <w:p>
      <w:pPr/>
      <w:r>
        <w:rPr>
          <w:rFonts w:hint="eastAsia" w:ascii="仿宋" w:hAnsi="仿宋" w:eastAsia="仿宋"/>
        </w:rPr>
        <w:t>A.长时间看电视</w:t>
      </w:r>
    </w:p>
    <w:p>
      <w:pPr/>
      <w:r>
        <w:rPr>
          <w:rFonts w:hint="eastAsia" w:ascii="仿宋" w:hAnsi="仿宋" w:eastAsia="仿宋"/>
        </w:rPr>
        <w:t>B.每天早晚刷牙</w:t>
      </w:r>
    </w:p>
    <w:p>
      <w:pPr/>
      <w:r>
        <w:rPr>
          <w:rFonts w:hint="eastAsia" w:ascii="仿宋" w:hAnsi="仿宋" w:eastAsia="仿宋"/>
        </w:rPr>
        <w:t>C.良好的睡眠习惯</w:t>
      </w:r>
    </w:p>
    <w:p>
      <w:pPr/>
      <w:r>
        <w:rPr>
          <w:rFonts w:hint="eastAsia" w:ascii="仿宋" w:hAnsi="仿宋" w:eastAsia="仿宋"/>
        </w:rPr>
        <w:t>D.正确的坐姿</w:t>
      </w:r>
    </w:p>
    <w:p>
      <w:pPr/>
      <w:r>
        <w:rPr>
          <w:rFonts w:hint="eastAsia" w:ascii="仿宋" w:hAnsi="仿宋" w:eastAsia="仿宋"/>
          <w:highlight w:val="yellow"/>
        </w:rPr>
        <w:t>正确答案是</w:t>
      </w:r>
      <w:r>
        <w:rPr>
          <w:rFonts w:hint="eastAsia" w:ascii="仿宋" w:hAnsi="仿宋" w:eastAsia="仿宋"/>
        </w:rPr>
        <w:t>：长时间看电视</w:t>
      </w:r>
    </w:p>
    <w:p>
      <w:pPr/>
      <w:r>
        <w:rPr>
          <w:rFonts w:hint="eastAsia" w:ascii="仿宋" w:hAnsi="仿宋" w:eastAsia="仿宋"/>
          <w:highlight w:val="cyan"/>
        </w:rPr>
        <w:t>题目</w:t>
      </w:r>
      <w:r>
        <w:rPr>
          <w:rFonts w:hint="eastAsia" w:ascii="仿宋" w:hAnsi="仿宋" w:eastAsia="仿宋"/>
        </w:rPr>
        <w:t>：能连续向前跳跃多个高40厘米，宽15厘米的障碍属于中班体育活动目标</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：如果某儿童的认知水平明显低于同年龄儿童，不在正常范围内，其心理健康也会存在一定的问题</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：如何帮助幼儿学会调整自己的情绪。选择一项：</w:t>
      </w:r>
    </w:p>
    <w:p>
      <w:pPr/>
      <w:r>
        <w:rPr>
          <w:rFonts w:hint="eastAsia" w:ascii="仿宋" w:hAnsi="仿宋" w:eastAsia="仿宋"/>
        </w:rPr>
        <w:t>A.恰当的自我评价</w:t>
      </w:r>
    </w:p>
    <w:p>
      <w:pPr/>
      <w:r>
        <w:rPr>
          <w:rFonts w:hint="eastAsia" w:ascii="仿宋" w:hAnsi="仿宋" w:eastAsia="仿宋"/>
        </w:rPr>
        <w:t>B.学会分享与合作</w:t>
      </w:r>
    </w:p>
    <w:p>
      <w:pPr/>
      <w:r>
        <w:rPr>
          <w:rFonts w:hint="eastAsia" w:ascii="仿宋" w:hAnsi="仿宋" w:eastAsia="仿宋"/>
        </w:rPr>
        <w:t>C.合理宣泄情绪</w:t>
      </w:r>
    </w:p>
    <w:p>
      <w:pPr/>
      <w:r>
        <w:rPr>
          <w:rFonts w:hint="eastAsia" w:ascii="仿宋" w:hAnsi="仿宋" w:eastAsia="仿宋"/>
        </w:rPr>
        <w:t>D.学会尊重与互动</w:t>
      </w:r>
    </w:p>
    <w:p>
      <w:pPr/>
      <w:r>
        <w:rPr>
          <w:rFonts w:hint="eastAsia" w:ascii="仿宋" w:hAnsi="仿宋" w:eastAsia="仿宋"/>
          <w:highlight w:val="yellow"/>
        </w:rPr>
        <w:t>正确答案是</w:t>
      </w:r>
      <w:r>
        <w:rPr>
          <w:rFonts w:hint="eastAsia" w:ascii="仿宋" w:hAnsi="仿宋" w:eastAsia="仿宋"/>
        </w:rPr>
        <w:t>：合理宣泄情绪</w:t>
      </w:r>
    </w:p>
    <w:p>
      <w:pPr/>
      <w:r>
        <w:rPr>
          <w:rFonts w:hint="eastAsia" w:ascii="仿宋" w:hAnsi="仿宋" w:eastAsia="仿宋"/>
          <w:highlight w:val="cyan"/>
        </w:rPr>
        <w:t>题目</w:t>
      </w:r>
      <w:r>
        <w:rPr>
          <w:rFonts w:hint="eastAsia" w:ascii="仿宋" w:hAnsi="仿宋" w:eastAsia="仿宋"/>
        </w:rPr>
        <w:t>：身心健康以完整的身体构造为前提，这体现了幼儿健康的何种观念？选择一项：</w:t>
      </w:r>
    </w:p>
    <w:p>
      <w:pPr/>
      <w:r>
        <w:rPr>
          <w:rFonts w:hint="eastAsia" w:ascii="仿宋" w:hAnsi="仿宋" w:eastAsia="仿宋"/>
        </w:rPr>
        <w:t>A.幼儿健康系统观</w:t>
      </w:r>
    </w:p>
    <w:p>
      <w:pPr/>
      <w:r>
        <w:rPr>
          <w:rFonts w:hint="eastAsia" w:ascii="仿宋" w:hAnsi="仿宋" w:eastAsia="仿宋"/>
        </w:rPr>
        <w:t>B.幼儿健康促进观</w:t>
      </w:r>
    </w:p>
    <w:p>
      <w:pPr/>
      <w:r>
        <w:rPr>
          <w:rFonts w:hint="eastAsia" w:ascii="仿宋" w:hAnsi="仿宋" w:eastAsia="仿宋"/>
        </w:rPr>
        <w:t>C.幼儿健康持续观</w:t>
      </w:r>
    </w:p>
    <w:p>
      <w:pPr/>
      <w:r>
        <w:rPr>
          <w:rFonts w:hint="eastAsia" w:ascii="仿宋" w:hAnsi="仿宋" w:eastAsia="仿宋"/>
        </w:rPr>
        <w:t>D.幼儿健康和谐观</w:t>
      </w:r>
    </w:p>
    <w:p>
      <w:pPr/>
      <w:r>
        <w:rPr>
          <w:rFonts w:hint="eastAsia" w:ascii="仿宋" w:hAnsi="仿宋" w:eastAsia="仿宋"/>
          <w:highlight w:val="yellow"/>
        </w:rPr>
        <w:t>正确答案是</w:t>
      </w:r>
      <w:r>
        <w:rPr>
          <w:rFonts w:hint="eastAsia" w:ascii="仿宋" w:hAnsi="仿宋" w:eastAsia="仿宋"/>
        </w:rPr>
        <w:t>：幼儿健康系统观</w:t>
      </w:r>
    </w:p>
    <w:p>
      <w:pPr/>
      <w:r>
        <w:rPr>
          <w:rFonts w:hint="eastAsia" w:ascii="仿宋" w:hAnsi="仿宋" w:eastAsia="仿宋"/>
          <w:highlight w:val="cyan"/>
        </w:rPr>
        <w:t>题目</w:t>
      </w:r>
      <w:r>
        <w:rPr>
          <w:rFonts w:hint="eastAsia" w:ascii="仿宋" w:hAnsi="仿宋" w:eastAsia="仿宋"/>
        </w:rPr>
        <w:t>：生活活动是学前儿童心理健康教育的重要组织形式</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：提出“强国必先强种，强种必先强身，要强身先要注意幼年的儿童。”的人是。选择一项：</w:t>
      </w:r>
    </w:p>
    <w:p>
      <w:pPr/>
      <w:r>
        <w:rPr>
          <w:rFonts w:hint="eastAsia" w:ascii="仿宋" w:hAnsi="仿宋" w:eastAsia="仿宋"/>
        </w:rPr>
        <w:t>A.张宗麟</w:t>
      </w:r>
    </w:p>
    <w:p>
      <w:pPr/>
      <w:r>
        <w:rPr>
          <w:rFonts w:hint="eastAsia" w:ascii="仿宋" w:hAnsi="仿宋" w:eastAsia="仿宋"/>
        </w:rPr>
        <w:t>B.陶行知</w:t>
      </w:r>
    </w:p>
    <w:p>
      <w:pPr/>
      <w:r>
        <w:rPr>
          <w:rFonts w:hint="eastAsia" w:ascii="仿宋" w:hAnsi="仿宋" w:eastAsia="仿宋"/>
        </w:rPr>
        <w:t>C.陈鹤琴</w:t>
      </w:r>
    </w:p>
    <w:p>
      <w:pPr/>
      <w:r>
        <w:rPr>
          <w:rFonts w:hint="eastAsia" w:ascii="仿宋" w:hAnsi="仿宋" w:eastAsia="仿宋"/>
        </w:rPr>
        <w:t>D.张雪门</w:t>
      </w:r>
    </w:p>
    <w:p>
      <w:pPr/>
      <w:r>
        <w:rPr>
          <w:rFonts w:hint="eastAsia" w:ascii="仿宋" w:hAnsi="仿宋" w:eastAsia="仿宋"/>
          <w:highlight w:val="yellow"/>
        </w:rPr>
        <w:t>正确答案是</w:t>
      </w:r>
      <w:r>
        <w:rPr>
          <w:rFonts w:hint="eastAsia" w:ascii="仿宋" w:hAnsi="仿宋" w:eastAsia="仿宋"/>
        </w:rPr>
        <w:t>：陈鹤琴</w:t>
      </w:r>
    </w:p>
    <w:p>
      <w:pPr/>
      <w:r>
        <w:rPr>
          <w:rFonts w:hint="eastAsia" w:ascii="仿宋" w:hAnsi="仿宋" w:eastAsia="仿宋"/>
          <w:highlight w:val="cyan"/>
        </w:rPr>
        <w:t>题目</w:t>
      </w:r>
      <w:r>
        <w:rPr>
          <w:rFonts w:hint="eastAsia" w:ascii="仿宋" w:hAnsi="仿宋" w:eastAsia="仿宋"/>
        </w:rPr>
        <w:t>：托幼机构的教师对学前儿童心理健康不产生影响。</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：下列关于学前儿童教育活动设计的原则不包括以下哪种。选择一项：</w:t>
      </w:r>
    </w:p>
    <w:p>
      <w:pPr/>
      <w:r>
        <w:rPr>
          <w:rFonts w:hint="eastAsia" w:ascii="仿宋" w:hAnsi="仿宋" w:eastAsia="仿宋"/>
        </w:rPr>
        <w:t>A.主体性原则</w:t>
      </w:r>
    </w:p>
    <w:p>
      <w:pPr/>
      <w:r>
        <w:rPr>
          <w:rFonts w:hint="eastAsia" w:ascii="仿宋" w:hAnsi="仿宋" w:eastAsia="仿宋"/>
        </w:rPr>
        <w:t>B.发展性原则</w:t>
      </w:r>
    </w:p>
    <w:p>
      <w:pPr/>
      <w:r>
        <w:rPr>
          <w:rFonts w:hint="eastAsia" w:ascii="仿宋" w:hAnsi="仿宋" w:eastAsia="仿宋"/>
        </w:rPr>
        <w:t>C.细化教育目标原则</w:t>
      </w:r>
    </w:p>
    <w:p>
      <w:pPr/>
      <w:r>
        <w:rPr>
          <w:rFonts w:hint="eastAsia" w:ascii="仿宋" w:hAnsi="仿宋" w:eastAsia="仿宋"/>
        </w:rPr>
        <w:t>D.科学性原则</w:t>
      </w:r>
    </w:p>
    <w:p>
      <w:pPr/>
      <w:r>
        <w:rPr>
          <w:rFonts w:hint="eastAsia" w:ascii="仿宋" w:hAnsi="仿宋" w:eastAsia="仿宋"/>
          <w:highlight w:val="yellow"/>
        </w:rPr>
        <w:t>正确答案是</w:t>
      </w:r>
      <w:r>
        <w:rPr>
          <w:rFonts w:hint="eastAsia" w:ascii="仿宋" w:hAnsi="仿宋" w:eastAsia="仿宋"/>
        </w:rPr>
        <w:t>：细化教育目标原则</w:t>
      </w:r>
    </w:p>
    <w:p>
      <w:pPr/>
      <w:r>
        <w:rPr>
          <w:rFonts w:hint="eastAsia" w:ascii="仿宋" w:hAnsi="仿宋" w:eastAsia="仿宋"/>
          <w:highlight w:val="cyan"/>
        </w:rPr>
        <w:t>题目</w:t>
      </w:r>
      <w:r>
        <w:rPr>
          <w:rFonts w:hint="eastAsia" w:ascii="仿宋" w:hAnsi="仿宋" w:eastAsia="仿宋"/>
        </w:rPr>
        <w:t>：下列选项不属于幼儿身体健康教育内容的是。选择一项：</w:t>
      </w:r>
    </w:p>
    <w:p>
      <w:pPr/>
      <w:r>
        <w:rPr>
          <w:rFonts w:hint="eastAsia" w:ascii="仿宋" w:hAnsi="仿宋" w:eastAsia="仿宋"/>
        </w:rPr>
        <w:t>A.体育锻炼</w:t>
      </w:r>
    </w:p>
    <w:p>
      <w:pPr/>
      <w:r>
        <w:rPr>
          <w:rFonts w:hint="eastAsia" w:ascii="仿宋" w:hAnsi="仿宋" w:eastAsia="仿宋"/>
        </w:rPr>
        <w:t>B.安全自护</w:t>
      </w:r>
    </w:p>
    <w:p>
      <w:pPr/>
      <w:r>
        <w:rPr>
          <w:rFonts w:hint="eastAsia" w:ascii="仿宋" w:hAnsi="仿宋" w:eastAsia="仿宋"/>
        </w:rPr>
        <w:t>C.培养社会交往能力</w:t>
      </w:r>
    </w:p>
    <w:p>
      <w:pPr/>
      <w:r>
        <w:rPr>
          <w:rFonts w:hint="eastAsia" w:ascii="仿宋" w:hAnsi="仿宋" w:eastAsia="仿宋"/>
        </w:rPr>
        <w:t>D.生活卫生习惯</w:t>
      </w:r>
    </w:p>
    <w:p>
      <w:pPr/>
      <w:r>
        <w:rPr>
          <w:rFonts w:hint="eastAsia" w:ascii="仿宋" w:hAnsi="仿宋" w:eastAsia="仿宋"/>
          <w:highlight w:val="yellow"/>
        </w:rPr>
        <w:t>正确答案是</w:t>
      </w:r>
      <w:r>
        <w:rPr>
          <w:rFonts w:hint="eastAsia" w:ascii="仿宋" w:hAnsi="仿宋" w:eastAsia="仿宋"/>
        </w:rPr>
        <w:t>：培养社会交往能力</w:t>
      </w:r>
    </w:p>
    <w:p>
      <w:pPr/>
      <w:r>
        <w:rPr>
          <w:rFonts w:hint="eastAsia" w:ascii="仿宋" w:hAnsi="仿宋" w:eastAsia="仿宋"/>
          <w:highlight w:val="cyan"/>
        </w:rPr>
        <w:t>题目</w:t>
      </w:r>
      <w:r>
        <w:rPr>
          <w:rFonts w:hint="eastAsia" w:ascii="仿宋" w:hAnsi="仿宋" w:eastAsia="仿宋"/>
        </w:rPr>
        <w:t>：下列选项中()不属于幼儿体育活动应该注意的问题。选择一项：</w:t>
      </w:r>
    </w:p>
    <w:p>
      <w:pPr/>
      <w:r>
        <w:rPr>
          <w:rFonts w:hint="eastAsia" w:ascii="仿宋" w:hAnsi="仿宋" w:eastAsia="仿宋"/>
        </w:rPr>
        <w:t>A.适量性</w:t>
      </w:r>
    </w:p>
    <w:p>
      <w:pPr/>
      <w:r>
        <w:rPr>
          <w:rFonts w:hint="eastAsia" w:ascii="仿宋" w:hAnsi="仿宋" w:eastAsia="仿宋"/>
        </w:rPr>
        <w:t>B.安全性</w:t>
      </w:r>
    </w:p>
    <w:p>
      <w:pPr/>
      <w:r>
        <w:rPr>
          <w:rFonts w:hint="eastAsia" w:ascii="仿宋" w:hAnsi="仿宋" w:eastAsia="仿宋"/>
        </w:rPr>
        <w:t>C.教育性</w:t>
      </w:r>
    </w:p>
    <w:p>
      <w:pPr/>
      <w:r>
        <w:rPr>
          <w:rFonts w:hint="eastAsia" w:ascii="仿宋" w:hAnsi="仿宋" w:eastAsia="仿宋"/>
        </w:rPr>
        <w:t>D.兴趣性</w:t>
      </w:r>
    </w:p>
    <w:p>
      <w:pPr/>
      <w:r>
        <w:rPr>
          <w:rFonts w:hint="eastAsia" w:ascii="仿宋" w:hAnsi="仿宋" w:eastAsia="仿宋"/>
          <w:highlight w:val="yellow"/>
        </w:rPr>
        <w:t>正确答案是</w:t>
      </w:r>
      <w:r>
        <w:rPr>
          <w:rFonts w:hint="eastAsia" w:ascii="仿宋" w:hAnsi="仿宋" w:eastAsia="仿宋"/>
        </w:rPr>
        <w:t>：教育性</w:t>
      </w:r>
    </w:p>
    <w:p>
      <w:pPr/>
      <w:r>
        <w:rPr>
          <w:rFonts w:hint="eastAsia" w:ascii="仿宋" w:hAnsi="仿宋" w:eastAsia="仿宋"/>
          <w:highlight w:val="cyan"/>
        </w:rPr>
        <w:t>题目</w:t>
      </w:r>
      <w:r>
        <w:rPr>
          <w:rFonts w:hint="eastAsia" w:ascii="仿宋" w:hAnsi="仿宋" w:eastAsia="仿宋"/>
        </w:rPr>
        <w:t>：现在流行的“受挫教育”可以培养学前儿童的耐受力，对于以后的成长有极大帮助，对其心理健康没有影响。</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：相对评价是在被评价对象的集合中选取一个或若干个对象作为基准，然后把各个进行比较的评价方法。选择一项：</w:t>
      </w:r>
    </w:p>
    <w:p>
      <w:pPr/>
      <w:r>
        <w:rPr>
          <w:rFonts w:hint="eastAsia" w:ascii="仿宋" w:hAnsi="仿宋" w:eastAsia="仿宋"/>
        </w:rPr>
        <w:t>A.评价对象与总数</w:t>
      </w:r>
    </w:p>
    <w:p>
      <w:pPr/>
      <w:r>
        <w:rPr>
          <w:rFonts w:hint="eastAsia" w:ascii="仿宋" w:hAnsi="仿宋" w:eastAsia="仿宋"/>
        </w:rPr>
        <w:t>B.基准与总数</w:t>
      </w:r>
    </w:p>
    <w:p>
      <w:pPr/>
      <w:r>
        <w:rPr>
          <w:rFonts w:hint="eastAsia" w:ascii="仿宋" w:hAnsi="仿宋" w:eastAsia="仿宋"/>
        </w:rPr>
        <w:t>C.评价对象与基准</w:t>
      </w:r>
    </w:p>
    <w:p>
      <w:pPr/>
      <w:r>
        <w:rPr>
          <w:rFonts w:hint="eastAsia" w:ascii="仿宋" w:hAnsi="仿宋" w:eastAsia="仿宋"/>
        </w:rPr>
        <w:t>D.评价对象之间</w:t>
      </w:r>
    </w:p>
    <w:p>
      <w:pPr/>
      <w:r>
        <w:rPr>
          <w:rFonts w:hint="eastAsia" w:ascii="仿宋" w:hAnsi="仿宋" w:eastAsia="仿宋"/>
          <w:highlight w:val="yellow"/>
        </w:rPr>
        <w:t>正确答案是</w:t>
      </w:r>
      <w:r>
        <w:rPr>
          <w:rFonts w:hint="eastAsia" w:ascii="仿宋" w:hAnsi="仿宋" w:eastAsia="仿宋"/>
        </w:rPr>
        <w:t>：评价对象与基准</w:t>
      </w:r>
    </w:p>
    <w:p>
      <w:pPr/>
      <w:r>
        <w:rPr>
          <w:rFonts w:hint="eastAsia" w:ascii="仿宋" w:hAnsi="仿宋" w:eastAsia="仿宋"/>
          <w:highlight w:val="cyan"/>
        </w:rPr>
        <w:t>题目</w:t>
      </w:r>
      <w:r>
        <w:rPr>
          <w:rFonts w:hint="eastAsia" w:ascii="仿宋" w:hAnsi="仿宋" w:eastAsia="仿宋"/>
        </w:rPr>
        <w:t>：小班幼儿走的要求不包括。选择一项：</w:t>
      </w:r>
    </w:p>
    <w:p>
      <w:pPr/>
      <w:r>
        <w:rPr>
          <w:rFonts w:hint="eastAsia" w:ascii="仿宋" w:hAnsi="仿宋" w:eastAsia="仿宋"/>
        </w:rPr>
        <w:t>A.自然走</w:t>
      </w:r>
    </w:p>
    <w:p>
      <w:pPr/>
      <w:r>
        <w:rPr>
          <w:rFonts w:hint="eastAsia" w:ascii="仿宋" w:hAnsi="仿宋" w:eastAsia="仿宋"/>
        </w:rPr>
        <w:t>B.步伐均匀</w:t>
      </w:r>
    </w:p>
    <w:p>
      <w:pPr/>
      <w:r>
        <w:rPr>
          <w:rFonts w:hint="eastAsia" w:ascii="仿宋" w:hAnsi="仿宋" w:eastAsia="仿宋"/>
        </w:rPr>
        <w:t>C.不要求整齐与规格</w:t>
      </w:r>
    </w:p>
    <w:p>
      <w:pPr/>
      <w:r>
        <w:rPr>
          <w:rFonts w:hint="eastAsia" w:ascii="仿宋" w:hAnsi="仿宋" w:eastAsia="仿宋"/>
        </w:rPr>
        <w:t>D.上体正直</w:t>
      </w:r>
    </w:p>
    <w:p>
      <w:pPr/>
      <w:r>
        <w:rPr>
          <w:rFonts w:hint="eastAsia" w:ascii="仿宋" w:hAnsi="仿宋" w:eastAsia="仿宋"/>
          <w:highlight w:val="yellow"/>
        </w:rPr>
        <w:t>正确答案是</w:t>
      </w:r>
      <w:r>
        <w:rPr>
          <w:rFonts w:hint="eastAsia" w:ascii="仿宋" w:hAnsi="仿宋" w:eastAsia="仿宋"/>
        </w:rPr>
        <w:t>：步伐均匀</w:t>
      </w:r>
    </w:p>
    <w:p>
      <w:pPr/>
      <w:r>
        <w:rPr>
          <w:rFonts w:hint="eastAsia" w:ascii="仿宋" w:hAnsi="仿宋" w:eastAsia="仿宋"/>
          <w:highlight w:val="cyan"/>
        </w:rPr>
        <w:t>题目</w:t>
      </w:r>
      <w:r>
        <w:rPr>
          <w:rFonts w:hint="eastAsia" w:ascii="仿宋" w:hAnsi="仿宋" w:eastAsia="仿宋"/>
        </w:rPr>
        <w:t>：学前儿童安全教育的常规内容选择一项或多项：</w:t>
      </w:r>
    </w:p>
    <w:p>
      <w:pPr/>
      <w:r>
        <w:rPr>
          <w:rFonts w:hint="eastAsia" w:ascii="仿宋" w:hAnsi="仿宋" w:eastAsia="仿宋"/>
        </w:rPr>
        <w:t>A.人际交往安全，防止性侵害</w:t>
      </w:r>
    </w:p>
    <w:p>
      <w:pPr/>
      <w:r>
        <w:rPr>
          <w:rFonts w:hint="eastAsia" w:ascii="仿宋" w:hAnsi="仿宋" w:eastAsia="仿宋"/>
        </w:rPr>
        <w:t>B.运动安全，防摔伤，防烫伤，防触电，防走失，防传染病</w:t>
      </w:r>
    </w:p>
    <w:p>
      <w:pPr/>
      <w:r>
        <w:rPr>
          <w:rFonts w:hint="eastAsia" w:ascii="仿宋" w:hAnsi="仿宋" w:eastAsia="仿宋"/>
        </w:rPr>
        <w:t>C.应对自然灾害</w:t>
      </w:r>
    </w:p>
    <w:p>
      <w:pPr/>
      <w:r>
        <w:rPr>
          <w:rFonts w:hint="eastAsia" w:ascii="仿宋" w:hAnsi="仿宋" w:eastAsia="仿宋"/>
        </w:rPr>
        <w:t>D.同伴玩耍安全，交通安全，饮食安全E.以上全不是</w:t>
      </w:r>
    </w:p>
    <w:p>
      <w:pPr/>
      <w:r>
        <w:rPr>
          <w:rFonts w:hint="eastAsia" w:ascii="仿宋" w:hAnsi="仿宋" w:eastAsia="仿宋"/>
          <w:highlight w:val="yellow"/>
        </w:rPr>
        <w:t>正确答案是</w:t>
      </w:r>
      <w:r>
        <w:rPr>
          <w:rFonts w:hint="eastAsia" w:ascii="仿宋" w:hAnsi="仿宋" w:eastAsia="仿宋"/>
        </w:rPr>
        <w:t>：同伴玩耍安全，交通安全，饮食安全，运动安全，防摔伤，防烫伤，防触电，防走失，防传染病，人际交往安全，防止性侵害，应对自然灾害</w:t>
      </w:r>
    </w:p>
    <w:p>
      <w:pPr/>
      <w:r>
        <w:rPr>
          <w:rFonts w:hint="eastAsia" w:ascii="仿宋" w:hAnsi="仿宋" w:eastAsia="仿宋"/>
          <w:highlight w:val="cyan"/>
        </w:rPr>
        <w:t>题目</w:t>
      </w:r>
      <w:r>
        <w:rPr>
          <w:rFonts w:hint="eastAsia" w:ascii="仿宋" w:hAnsi="仿宋" w:eastAsia="仿宋"/>
        </w:rPr>
        <w:t>：学前儿童安全教育各年龄阶段目标选择一项或多项：</w:t>
      </w:r>
    </w:p>
    <w:p>
      <w:pPr/>
      <w:r>
        <w:rPr>
          <w:rFonts w:hint="eastAsia" w:ascii="仿宋" w:hAnsi="仿宋" w:eastAsia="仿宋"/>
        </w:rPr>
        <w:t>A.懂得不跟陌生人走，不拿陌生人的玩具</w:t>
      </w:r>
    </w:p>
    <w:p>
      <w:pPr/>
      <w:r>
        <w:rPr>
          <w:rFonts w:hint="eastAsia" w:ascii="仿宋" w:hAnsi="仿宋" w:eastAsia="仿宋"/>
        </w:rPr>
        <w:t>B.懂得自己大小便</w:t>
      </w:r>
    </w:p>
    <w:p>
      <w:pPr/>
      <w:r>
        <w:rPr>
          <w:rFonts w:hint="eastAsia" w:ascii="仿宋" w:hAnsi="仿宋" w:eastAsia="仿宋"/>
        </w:rPr>
        <w:t>C.懂得过马路看红绿灯</w:t>
      </w:r>
    </w:p>
    <w:p>
      <w:pPr/>
      <w:r>
        <w:rPr>
          <w:rFonts w:hint="eastAsia" w:ascii="仿宋" w:hAnsi="仿宋" w:eastAsia="仿宋"/>
        </w:rPr>
        <w:t>D.懂得不能乱吃药品E.懂得不能乱动危险的东西</w:t>
      </w:r>
    </w:p>
    <w:p>
      <w:pPr/>
      <w:r>
        <w:rPr>
          <w:rFonts w:hint="eastAsia" w:ascii="仿宋" w:hAnsi="仿宋" w:eastAsia="仿宋"/>
          <w:highlight w:val="yellow"/>
        </w:rPr>
        <w:t>正确答案是</w:t>
      </w:r>
      <w:r>
        <w:rPr>
          <w:rFonts w:hint="eastAsia" w:ascii="仿宋" w:hAnsi="仿宋" w:eastAsia="仿宋"/>
        </w:rPr>
        <w:t>：懂得不能乱动危险的东西，懂得不能乱吃药品，懂得不跟陌生人走，不拿陌生人的玩具，懂得过马路看红绿灯</w:t>
      </w:r>
    </w:p>
    <w:p>
      <w:pPr/>
      <w:r>
        <w:rPr>
          <w:rFonts w:hint="eastAsia" w:ascii="仿宋" w:hAnsi="仿宋" w:eastAsia="仿宋"/>
          <w:highlight w:val="cyan"/>
        </w:rPr>
        <w:t>题目</w:t>
      </w:r>
      <w:r>
        <w:rPr>
          <w:rFonts w:hint="eastAsia" w:ascii="仿宋" w:hAnsi="仿宋" w:eastAsia="仿宋"/>
        </w:rPr>
        <w:t>：学前儿童安全教育目标的定位不包括的是。选择一项：</w:t>
      </w:r>
    </w:p>
    <w:p>
      <w:pPr/>
      <w:r>
        <w:rPr>
          <w:rFonts w:hint="eastAsia" w:ascii="仿宋" w:hAnsi="仿宋" w:eastAsia="仿宋"/>
        </w:rPr>
        <w:t>A.让儿童懂得珍惜生命，乐于学习一些基本的安全保健知识和相应的自护，自救方法，学会保护自己</w:t>
      </w:r>
    </w:p>
    <w:p>
      <w:pPr/>
      <w:r>
        <w:rPr>
          <w:rFonts w:hint="eastAsia" w:ascii="仿宋" w:hAnsi="仿宋" w:eastAsia="仿宋"/>
        </w:rPr>
        <w:t>B.在意外事故放生时敢于呼救，尽可能保护自己，使身体免受或少受伤害</w:t>
      </w:r>
    </w:p>
    <w:p>
      <w:pPr/>
      <w:r>
        <w:rPr>
          <w:rFonts w:hint="eastAsia" w:ascii="仿宋" w:hAnsi="仿宋" w:eastAsia="仿宋"/>
        </w:rPr>
        <w:t>C.能够预知到可能会发生的危险</w:t>
      </w:r>
    </w:p>
    <w:p>
      <w:pPr/>
      <w:r>
        <w:rPr>
          <w:rFonts w:hint="eastAsia" w:ascii="仿宋" w:hAnsi="仿宋" w:eastAsia="仿宋"/>
        </w:rPr>
        <w:t>D.自觉锻炼身体，增强体质，养成有利于安全的行为习惯</w:t>
      </w:r>
    </w:p>
    <w:p>
      <w:pPr/>
      <w:r>
        <w:rPr>
          <w:rFonts w:hint="eastAsia" w:ascii="仿宋" w:hAnsi="仿宋" w:eastAsia="仿宋"/>
          <w:highlight w:val="yellow"/>
        </w:rPr>
        <w:t>正确答案是</w:t>
      </w:r>
      <w:r>
        <w:rPr>
          <w:rFonts w:hint="eastAsia" w:ascii="仿宋" w:hAnsi="仿宋" w:eastAsia="仿宋"/>
        </w:rPr>
        <w:t>：能够预知到可能会发生的危险</w:t>
      </w:r>
    </w:p>
    <w:p>
      <w:pPr/>
      <w:r>
        <w:rPr>
          <w:rFonts w:hint="eastAsia" w:ascii="仿宋" w:hAnsi="仿宋" w:eastAsia="仿宋"/>
          <w:highlight w:val="cyan"/>
        </w:rPr>
        <w:t>题目</w:t>
      </w:r>
      <w:r>
        <w:rPr>
          <w:rFonts w:hint="eastAsia" w:ascii="仿宋" w:hAnsi="仿宋" w:eastAsia="仿宋"/>
        </w:rPr>
        <w:t>：学前儿童安全教育目标的定位应是选择一项或多项：</w:t>
      </w:r>
    </w:p>
    <w:p>
      <w:pPr/>
      <w:r>
        <w:rPr>
          <w:rFonts w:hint="eastAsia" w:ascii="仿宋" w:hAnsi="仿宋" w:eastAsia="仿宋"/>
        </w:rPr>
        <w:t>A.自觉锻炼身体，增强体质</w:t>
      </w:r>
    </w:p>
    <w:p>
      <w:pPr/>
      <w:r>
        <w:rPr>
          <w:rFonts w:hint="eastAsia" w:ascii="仿宋" w:hAnsi="仿宋" w:eastAsia="仿宋"/>
        </w:rPr>
        <w:t>B.让儿童懂得珍惜生命，乐于学习一些基本的安全保健知识和相应的自护，自救方法，学会保护自己</w:t>
      </w:r>
    </w:p>
    <w:p>
      <w:pPr/>
      <w:r>
        <w:rPr>
          <w:rFonts w:hint="eastAsia" w:ascii="仿宋" w:hAnsi="仿宋" w:eastAsia="仿宋"/>
        </w:rPr>
        <w:t>C.以上都不是</w:t>
      </w:r>
    </w:p>
    <w:p>
      <w:pPr/>
      <w:r>
        <w:rPr>
          <w:rFonts w:hint="eastAsia" w:ascii="仿宋" w:hAnsi="仿宋" w:eastAsia="仿宋"/>
        </w:rPr>
        <w:t>D.养成有利于安全的行为习惯E.在意外事故放生时敢于呼救，尽可能保护自己，使身体免受或少受伤害</w:t>
      </w:r>
    </w:p>
    <w:p>
      <w:pPr/>
      <w:r>
        <w:rPr>
          <w:rFonts w:hint="eastAsia" w:ascii="仿宋" w:hAnsi="仿宋" w:eastAsia="仿宋"/>
          <w:highlight w:val="yellow"/>
        </w:rPr>
        <w:t>正确答案是</w:t>
      </w:r>
      <w:r>
        <w:rPr>
          <w:rFonts w:hint="eastAsia" w:ascii="仿宋" w:hAnsi="仿宋" w:eastAsia="仿宋"/>
        </w:rPr>
        <w:t>：让儿童懂得珍惜生命，乐于学习一些基本的安全保健知识和相应的自护，自救方法，学会保护自己，自觉锻炼身体，增强体质，养成有利于安全的行为习惯，在意外事故放生时敢于呼救，尽可能保护自己，使身体免受或少受伤害</w:t>
      </w:r>
    </w:p>
    <w:p>
      <w:pPr/>
      <w:r>
        <w:rPr>
          <w:rFonts w:hint="eastAsia" w:ascii="仿宋" w:hAnsi="仿宋" w:eastAsia="仿宋"/>
          <w:highlight w:val="cyan"/>
        </w:rPr>
        <w:t>题目</w:t>
      </w:r>
      <w:r>
        <w:rPr>
          <w:rFonts w:hint="eastAsia" w:ascii="仿宋" w:hAnsi="仿宋" w:eastAsia="仿宋"/>
        </w:rPr>
        <w:t>：学前儿童的人际关系主要是指学前儿童与之间的关系。选择一项：</w:t>
      </w:r>
    </w:p>
    <w:p>
      <w:pPr/>
      <w:r>
        <w:rPr>
          <w:rFonts w:hint="eastAsia" w:ascii="仿宋" w:hAnsi="仿宋" w:eastAsia="仿宋"/>
        </w:rPr>
        <w:t>A.教师</w:t>
      </w:r>
    </w:p>
    <w:p>
      <w:pPr/>
      <w:r>
        <w:rPr>
          <w:rFonts w:hint="eastAsia" w:ascii="仿宋" w:hAnsi="仿宋" w:eastAsia="仿宋"/>
        </w:rPr>
        <w:t>B.家长</w:t>
      </w:r>
    </w:p>
    <w:p>
      <w:pPr/>
      <w:r>
        <w:rPr>
          <w:rFonts w:hint="eastAsia" w:ascii="仿宋" w:hAnsi="仿宋" w:eastAsia="仿宋"/>
        </w:rPr>
        <w:t>C.家长，教师以及同伴</w:t>
      </w:r>
    </w:p>
    <w:p>
      <w:pPr/>
      <w:r>
        <w:rPr>
          <w:rFonts w:hint="eastAsia" w:ascii="仿宋" w:hAnsi="仿宋" w:eastAsia="仿宋"/>
        </w:rPr>
        <w:t>D.同伴</w:t>
      </w:r>
    </w:p>
    <w:p>
      <w:pPr/>
      <w:r>
        <w:rPr>
          <w:rFonts w:hint="eastAsia" w:ascii="仿宋" w:hAnsi="仿宋" w:eastAsia="仿宋"/>
          <w:highlight w:val="yellow"/>
        </w:rPr>
        <w:t>正确答案是</w:t>
      </w:r>
      <w:r>
        <w:rPr>
          <w:rFonts w:hint="eastAsia" w:ascii="仿宋" w:hAnsi="仿宋" w:eastAsia="仿宋"/>
        </w:rPr>
        <w:t>：家长，教师以及同伴</w:t>
      </w:r>
    </w:p>
    <w:p>
      <w:pPr/>
      <w:r>
        <w:rPr>
          <w:rFonts w:hint="eastAsia" w:ascii="仿宋" w:hAnsi="仿宋" w:eastAsia="仿宋"/>
          <w:highlight w:val="cyan"/>
        </w:rPr>
        <w:t>题目</w:t>
      </w:r>
      <w:r>
        <w:rPr>
          <w:rFonts w:hint="eastAsia" w:ascii="仿宋" w:hAnsi="仿宋" w:eastAsia="仿宋"/>
        </w:rPr>
        <w:t>：学前儿童的心理健康是指心理发展达到相应年龄组学前儿童的正常水平，，无心理障碍，对环境有较快的适应能力。选择一项：</w:t>
      </w:r>
    </w:p>
    <w:p>
      <w:pPr/>
      <w:r>
        <w:rPr>
          <w:rFonts w:hint="eastAsia" w:ascii="仿宋" w:hAnsi="仿宋" w:eastAsia="仿宋"/>
        </w:rPr>
        <w:t>A.爱学习</w:t>
      </w:r>
    </w:p>
    <w:p>
      <w:pPr/>
      <w:r>
        <w:rPr>
          <w:rFonts w:hint="eastAsia" w:ascii="仿宋" w:hAnsi="仿宋" w:eastAsia="仿宋"/>
        </w:rPr>
        <w:t>B.体重正常</w:t>
      </w:r>
    </w:p>
    <w:p>
      <w:pPr/>
      <w:r>
        <w:rPr>
          <w:rFonts w:hint="eastAsia" w:ascii="仿宋" w:hAnsi="仿宋" w:eastAsia="仿宋"/>
        </w:rPr>
        <w:t>C.情绪积极，性格开朗</w:t>
      </w:r>
    </w:p>
    <w:p>
      <w:pPr/>
      <w:r>
        <w:rPr>
          <w:rFonts w:hint="eastAsia" w:ascii="仿宋" w:hAnsi="仿宋" w:eastAsia="仿宋"/>
        </w:rPr>
        <w:t>D.听老师话</w:t>
      </w:r>
    </w:p>
    <w:p>
      <w:pPr/>
      <w:r>
        <w:rPr>
          <w:rFonts w:hint="eastAsia" w:ascii="仿宋" w:hAnsi="仿宋" w:eastAsia="仿宋"/>
          <w:highlight w:val="yellow"/>
        </w:rPr>
        <w:t>正确答案是</w:t>
      </w:r>
      <w:r>
        <w:rPr>
          <w:rFonts w:hint="eastAsia" w:ascii="仿宋" w:hAnsi="仿宋" w:eastAsia="仿宋"/>
        </w:rPr>
        <w:t>：情绪积极，性格开朗</w:t>
      </w:r>
    </w:p>
    <w:p>
      <w:pPr/>
      <w:r>
        <w:rPr>
          <w:rFonts w:hint="eastAsia" w:ascii="仿宋" w:hAnsi="仿宋" w:eastAsia="仿宋"/>
          <w:highlight w:val="cyan"/>
        </w:rPr>
        <w:t>题目</w:t>
      </w:r>
      <w:r>
        <w:rPr>
          <w:rFonts w:hint="eastAsia" w:ascii="仿宋" w:hAnsi="仿宋" w:eastAsia="仿宋"/>
        </w:rPr>
        <w:t>：学前儿童活动设计的基本要求：明确指导思想，细化教育目标；活动准备充分；教育内容全面，科学，可有所侧重；组织形式灵活多样这四项</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：学前儿童健康行为的养成是学前儿童健康教育的核心目标。</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：学前儿童健康教育的评价按基准划分为：相对评价，绝对评价和。选择一项：</w:t>
      </w:r>
    </w:p>
    <w:p>
      <w:pPr/>
      <w:r>
        <w:rPr>
          <w:rFonts w:hint="eastAsia" w:ascii="仿宋" w:hAnsi="仿宋" w:eastAsia="仿宋"/>
        </w:rPr>
        <w:t>A.定性评价</w:t>
      </w:r>
    </w:p>
    <w:p>
      <w:pPr/>
      <w:r>
        <w:rPr>
          <w:rFonts w:hint="eastAsia" w:ascii="仿宋" w:hAnsi="仿宋" w:eastAsia="仿宋"/>
        </w:rPr>
        <w:t>B.个体间差异评价</w:t>
      </w:r>
    </w:p>
    <w:p>
      <w:pPr/>
      <w:r>
        <w:rPr>
          <w:rFonts w:hint="eastAsia" w:ascii="仿宋" w:hAnsi="仿宋" w:eastAsia="仿宋"/>
        </w:rPr>
        <w:t>C.动态评价</w:t>
      </w:r>
    </w:p>
    <w:p>
      <w:pPr/>
      <w:r>
        <w:rPr>
          <w:rFonts w:hint="eastAsia" w:ascii="仿宋" w:hAnsi="仿宋" w:eastAsia="仿宋"/>
        </w:rPr>
        <w:t>D.定量评价</w:t>
      </w:r>
    </w:p>
    <w:p>
      <w:pPr/>
      <w:r>
        <w:rPr>
          <w:rFonts w:hint="eastAsia" w:ascii="仿宋" w:hAnsi="仿宋" w:eastAsia="仿宋"/>
          <w:highlight w:val="yellow"/>
        </w:rPr>
        <w:t>正确答案是</w:t>
      </w:r>
      <w:r>
        <w:rPr>
          <w:rFonts w:hint="eastAsia" w:ascii="仿宋" w:hAnsi="仿宋" w:eastAsia="仿宋"/>
        </w:rPr>
        <w:t>：个体间差异评价</w:t>
      </w:r>
    </w:p>
    <w:p>
      <w:pPr/>
      <w:r>
        <w:rPr>
          <w:rFonts w:hint="eastAsia" w:ascii="仿宋" w:hAnsi="仿宋" w:eastAsia="仿宋"/>
          <w:highlight w:val="cyan"/>
        </w:rPr>
        <w:t>题目</w:t>
      </w:r>
      <w:r>
        <w:rPr>
          <w:rFonts w:hint="eastAsia" w:ascii="仿宋" w:hAnsi="仿宋" w:eastAsia="仿宋"/>
        </w:rPr>
        <w:t>：学前儿童健康教育的评价按评价的功能及划分：诊断性评价，形成性评价和。选择一项：</w:t>
      </w:r>
    </w:p>
    <w:p>
      <w:pPr/>
      <w:r>
        <w:rPr>
          <w:rFonts w:hint="eastAsia" w:ascii="仿宋" w:hAnsi="仿宋" w:eastAsia="仿宋"/>
        </w:rPr>
        <w:t>A.定量评价</w:t>
      </w:r>
    </w:p>
    <w:p>
      <w:pPr/>
      <w:r>
        <w:rPr>
          <w:rFonts w:hint="eastAsia" w:ascii="仿宋" w:hAnsi="仿宋" w:eastAsia="仿宋"/>
        </w:rPr>
        <w:t>B.动态评价</w:t>
      </w:r>
    </w:p>
    <w:p>
      <w:pPr/>
      <w:r>
        <w:rPr>
          <w:rFonts w:hint="eastAsia" w:ascii="仿宋" w:hAnsi="仿宋" w:eastAsia="仿宋"/>
        </w:rPr>
        <w:t>C.相对评价</w:t>
      </w:r>
    </w:p>
    <w:p>
      <w:pPr/>
      <w:r>
        <w:rPr>
          <w:rFonts w:hint="eastAsia" w:ascii="仿宋" w:hAnsi="仿宋" w:eastAsia="仿宋"/>
        </w:rPr>
        <w:t>D.终结性评价</w:t>
      </w:r>
    </w:p>
    <w:p>
      <w:pPr/>
      <w:r>
        <w:rPr>
          <w:rFonts w:hint="eastAsia" w:ascii="仿宋" w:hAnsi="仿宋" w:eastAsia="仿宋"/>
          <w:highlight w:val="yellow"/>
        </w:rPr>
        <w:t>正确答案是</w:t>
      </w:r>
      <w:r>
        <w:rPr>
          <w:rFonts w:hint="eastAsia" w:ascii="仿宋" w:hAnsi="仿宋" w:eastAsia="仿宋"/>
        </w:rPr>
        <w:t>：终结性评价</w:t>
      </w:r>
    </w:p>
    <w:p>
      <w:pPr/>
      <w:r>
        <w:rPr>
          <w:rFonts w:hint="eastAsia" w:ascii="仿宋" w:hAnsi="仿宋" w:eastAsia="仿宋"/>
          <w:highlight w:val="cyan"/>
        </w:rPr>
        <w:t>题目</w:t>
      </w:r>
      <w:r>
        <w:rPr>
          <w:rFonts w:hint="eastAsia" w:ascii="仿宋" w:hAnsi="仿宋" w:eastAsia="仿宋"/>
        </w:rPr>
        <w:t>：学前儿童健康教育的评价按评价对象的复杂程度划分。选择一项：</w:t>
      </w:r>
    </w:p>
    <w:p>
      <w:pPr/>
      <w:r>
        <w:rPr>
          <w:rFonts w:hint="eastAsia" w:ascii="仿宋" w:hAnsi="仿宋" w:eastAsia="仿宋"/>
        </w:rPr>
        <w:t>A.单项评价，综合评价</w:t>
      </w:r>
    </w:p>
    <w:p>
      <w:pPr/>
      <w:r>
        <w:rPr>
          <w:rFonts w:hint="eastAsia" w:ascii="仿宋" w:hAnsi="仿宋" w:eastAsia="仿宋"/>
        </w:rPr>
        <w:t>B.定性评价，定量评价</w:t>
      </w:r>
    </w:p>
    <w:p>
      <w:pPr/>
      <w:r>
        <w:rPr>
          <w:rFonts w:hint="eastAsia" w:ascii="仿宋" w:hAnsi="仿宋" w:eastAsia="仿宋"/>
        </w:rPr>
        <w:t>C.静态评价，动态评价</w:t>
      </w:r>
    </w:p>
    <w:p>
      <w:pPr/>
      <w:r>
        <w:rPr>
          <w:rFonts w:hint="eastAsia" w:ascii="仿宋" w:hAnsi="仿宋" w:eastAsia="仿宋"/>
        </w:rPr>
        <w:t>D.定量评价，定性评价</w:t>
      </w:r>
    </w:p>
    <w:p>
      <w:pPr/>
      <w:r>
        <w:rPr>
          <w:rFonts w:hint="eastAsia" w:ascii="仿宋" w:hAnsi="仿宋" w:eastAsia="仿宋"/>
          <w:highlight w:val="yellow"/>
        </w:rPr>
        <w:t>正确答案是</w:t>
      </w:r>
      <w:r>
        <w:rPr>
          <w:rFonts w:hint="eastAsia" w:ascii="仿宋" w:hAnsi="仿宋" w:eastAsia="仿宋"/>
        </w:rPr>
        <w:t>：单项评价，综合评价</w:t>
      </w:r>
    </w:p>
    <w:p>
      <w:pPr/>
      <w:r>
        <w:rPr>
          <w:rFonts w:hint="eastAsia" w:ascii="仿宋" w:hAnsi="仿宋" w:eastAsia="仿宋"/>
          <w:highlight w:val="cyan"/>
        </w:rPr>
        <w:t>题目</w:t>
      </w:r>
      <w:r>
        <w:rPr>
          <w:rFonts w:hint="eastAsia" w:ascii="仿宋" w:hAnsi="仿宋" w:eastAsia="仿宋"/>
        </w:rPr>
        <w:t>：学前儿童健康教育的评价形成性评价是指在学前儿童健康教育过程中进行的评价，目的是，及时调整和改进健康教育活动。选择一项：</w:t>
      </w:r>
    </w:p>
    <w:p>
      <w:pPr/>
      <w:r>
        <w:rPr>
          <w:rFonts w:hint="eastAsia" w:ascii="仿宋" w:hAnsi="仿宋" w:eastAsia="仿宋"/>
        </w:rPr>
        <w:t>A.优化学习活动</w:t>
      </w:r>
    </w:p>
    <w:p>
      <w:pPr/>
      <w:r>
        <w:rPr>
          <w:rFonts w:hint="eastAsia" w:ascii="仿宋" w:hAnsi="仿宋" w:eastAsia="仿宋"/>
        </w:rPr>
        <w:t>B.改善学习环境</w:t>
      </w:r>
    </w:p>
    <w:p>
      <w:pPr/>
      <w:r>
        <w:rPr>
          <w:rFonts w:hint="eastAsia" w:ascii="仿宋" w:hAnsi="仿宋" w:eastAsia="仿宋"/>
        </w:rPr>
        <w:t>C.获取反馈信息</w:t>
      </w:r>
    </w:p>
    <w:p>
      <w:pPr/>
      <w:r>
        <w:rPr>
          <w:rFonts w:hint="eastAsia" w:ascii="仿宋" w:hAnsi="仿宋" w:eastAsia="仿宋"/>
        </w:rPr>
        <w:t>D.积极收集资料</w:t>
      </w:r>
    </w:p>
    <w:p>
      <w:pPr/>
      <w:r>
        <w:rPr>
          <w:rFonts w:hint="eastAsia" w:ascii="仿宋" w:hAnsi="仿宋" w:eastAsia="仿宋"/>
          <w:highlight w:val="yellow"/>
        </w:rPr>
        <w:t>正确答案是</w:t>
      </w:r>
      <w:r>
        <w:rPr>
          <w:rFonts w:hint="eastAsia" w:ascii="仿宋" w:hAnsi="仿宋" w:eastAsia="仿宋"/>
        </w:rPr>
        <w:t>：获取反馈信息</w:t>
      </w:r>
    </w:p>
    <w:p>
      <w:pPr/>
      <w:r>
        <w:rPr>
          <w:rFonts w:hint="eastAsia" w:ascii="仿宋" w:hAnsi="仿宋" w:eastAsia="仿宋"/>
          <w:highlight w:val="cyan"/>
        </w:rPr>
        <w:t>题目</w:t>
      </w:r>
      <w:r>
        <w:rPr>
          <w:rFonts w:hint="eastAsia" w:ascii="仿宋" w:hAnsi="仿宋" w:eastAsia="仿宋"/>
        </w:rPr>
        <w:t>：学前儿童健康教育活动的特点不包括以下哪一项。选择一项：</w:t>
      </w:r>
    </w:p>
    <w:p>
      <w:pPr/>
      <w:r>
        <w:rPr>
          <w:rFonts w:hint="eastAsia" w:ascii="仿宋" w:hAnsi="仿宋" w:eastAsia="仿宋"/>
        </w:rPr>
        <w:t>A.环境的渗透性</w:t>
      </w:r>
    </w:p>
    <w:p>
      <w:pPr/>
      <w:r>
        <w:rPr>
          <w:rFonts w:hint="eastAsia" w:ascii="仿宋" w:hAnsi="仿宋" w:eastAsia="仿宋"/>
        </w:rPr>
        <w:t>B.教育内容的全面性</w:t>
      </w:r>
    </w:p>
    <w:p>
      <w:pPr/>
      <w:r>
        <w:rPr>
          <w:rFonts w:hint="eastAsia" w:ascii="仿宋" w:hAnsi="仿宋" w:eastAsia="仿宋"/>
        </w:rPr>
        <w:t>C.情感体验和习惯养成</w:t>
      </w:r>
    </w:p>
    <w:p>
      <w:pPr/>
      <w:r>
        <w:rPr>
          <w:rFonts w:hint="eastAsia" w:ascii="仿宋" w:hAnsi="仿宋" w:eastAsia="仿宋"/>
        </w:rPr>
        <w:t>D.教育效果评价的终结性</w:t>
      </w:r>
    </w:p>
    <w:p>
      <w:pPr/>
      <w:r>
        <w:rPr>
          <w:rFonts w:hint="eastAsia" w:ascii="仿宋" w:hAnsi="仿宋" w:eastAsia="仿宋"/>
          <w:highlight w:val="yellow"/>
        </w:rPr>
        <w:t>正确答案是</w:t>
      </w:r>
      <w:r>
        <w:rPr>
          <w:rFonts w:hint="eastAsia" w:ascii="仿宋" w:hAnsi="仿宋" w:eastAsia="仿宋"/>
        </w:rPr>
        <w:t>：教育效果评价的终结性</w:t>
      </w:r>
    </w:p>
    <w:p>
      <w:pPr/>
      <w:r>
        <w:rPr>
          <w:rFonts w:hint="eastAsia" w:ascii="仿宋" w:hAnsi="仿宋" w:eastAsia="仿宋"/>
          <w:highlight w:val="cyan"/>
        </w:rPr>
        <w:t>题目</w:t>
      </w:r>
      <w:r>
        <w:rPr>
          <w:rFonts w:hint="eastAsia" w:ascii="仿宋" w:hAnsi="仿宋" w:eastAsia="仿宋"/>
        </w:rPr>
        <w:t>：学前儿童健康教育评价，应有较强的实践性和操作性，保证评价切实可行</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学前儿童健康教育评价中的，便于看清每一个年龄阶段的儿童是否达到了某种标准，便于儿童间的横向比较，发现某一儿童成长中的问题，的运用，则便于每个儿童的纵向比较，便于看清各自的变化过程，从而发现其发展的规律。选择一项：</w:t>
      </w:r>
    </w:p>
    <w:p>
      <w:pPr/>
      <w:r>
        <w:rPr>
          <w:rFonts w:hint="eastAsia" w:ascii="仿宋" w:hAnsi="仿宋" w:eastAsia="仿宋"/>
        </w:rPr>
        <w:t>A.动态评价静态评价</w:t>
      </w:r>
    </w:p>
    <w:p>
      <w:pPr/>
      <w:r>
        <w:rPr>
          <w:rFonts w:hint="eastAsia" w:ascii="仿宋" w:hAnsi="仿宋" w:eastAsia="仿宋"/>
        </w:rPr>
        <w:t>B.定量评价定性评价</w:t>
      </w:r>
    </w:p>
    <w:p>
      <w:pPr/>
      <w:r>
        <w:rPr>
          <w:rFonts w:hint="eastAsia" w:ascii="仿宋" w:hAnsi="仿宋" w:eastAsia="仿宋"/>
        </w:rPr>
        <w:t>C.静态评价动态评价</w:t>
      </w:r>
    </w:p>
    <w:p>
      <w:pPr/>
      <w:r>
        <w:rPr>
          <w:rFonts w:hint="eastAsia" w:ascii="仿宋" w:hAnsi="仿宋" w:eastAsia="仿宋"/>
        </w:rPr>
        <w:t>D.定性评价定量评价</w:t>
      </w:r>
    </w:p>
    <w:p>
      <w:pPr/>
      <w:r>
        <w:rPr>
          <w:rFonts w:hint="eastAsia" w:ascii="仿宋" w:hAnsi="仿宋" w:eastAsia="仿宋"/>
          <w:highlight w:val="yellow"/>
        </w:rPr>
        <w:t>正确答案是</w:t>
      </w:r>
      <w:r>
        <w:rPr>
          <w:rFonts w:hint="eastAsia" w:ascii="仿宋" w:hAnsi="仿宋" w:eastAsia="仿宋"/>
        </w:rPr>
        <w:t>：静态评价动态评价</w:t>
      </w:r>
    </w:p>
    <w:p>
      <w:pPr/>
      <w:r>
        <w:rPr>
          <w:rFonts w:hint="eastAsia" w:ascii="仿宋" w:hAnsi="仿宋" w:eastAsia="仿宋"/>
          <w:highlight w:val="cyan"/>
        </w:rPr>
        <w:t>题目</w:t>
      </w:r>
      <w:r>
        <w:rPr>
          <w:rFonts w:hint="eastAsia" w:ascii="仿宋" w:hAnsi="仿宋" w:eastAsia="仿宋"/>
        </w:rPr>
        <w:t>：学前儿童健康教育中的情感体验就是根据学前儿童的特点，采取相应措施，运用一定得教育教学手段，激发学前儿童的健康情感，使其乐意，自愿接受健康和卫生知识，改变不正确的健康和卫生态度，形成良好的情感品质。</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：学前儿童躯体大动作和手指精细动作的发展水平状况，是衡量其心理健康水平的主要标志。</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：学前儿童生活的环境以及社会或幼儿园设施的危险因素选择一项或多项：</w:t>
      </w:r>
    </w:p>
    <w:p>
      <w:pPr/>
      <w:r>
        <w:rPr>
          <w:rFonts w:hint="eastAsia" w:ascii="仿宋" w:hAnsi="仿宋" w:eastAsia="仿宋"/>
        </w:rPr>
        <w:t>A.电器设备或线路老化，门窗或栏杆不坚固</w:t>
      </w:r>
    </w:p>
    <w:p>
      <w:pPr/>
      <w:r>
        <w:rPr>
          <w:rFonts w:hint="eastAsia" w:ascii="仿宋" w:hAnsi="仿宋" w:eastAsia="仿宋"/>
        </w:rPr>
        <w:t>B.社会环境不安全，治安混乱</w:t>
      </w:r>
    </w:p>
    <w:p>
      <w:pPr/>
      <w:r>
        <w:rPr>
          <w:rFonts w:hint="eastAsia" w:ascii="仿宋" w:hAnsi="仿宋" w:eastAsia="仿宋"/>
        </w:rPr>
        <w:t>C.食品安全有专人负责</w:t>
      </w:r>
    </w:p>
    <w:p>
      <w:pPr/>
      <w:r>
        <w:rPr>
          <w:rFonts w:hint="eastAsia" w:ascii="仿宋" w:hAnsi="仿宋" w:eastAsia="仿宋"/>
        </w:rPr>
        <w:t>D.活动器材，玩具陈旧并具有危险性E.幼儿园园内安全设施欠缺(如缺乏消防器材等)，安全出口少并狭窄</w:t>
      </w:r>
    </w:p>
    <w:p>
      <w:pPr/>
      <w:r>
        <w:rPr>
          <w:rFonts w:hint="eastAsia" w:ascii="仿宋" w:hAnsi="仿宋" w:eastAsia="仿宋"/>
          <w:highlight w:val="yellow"/>
        </w:rPr>
        <w:t>正确答案是</w:t>
      </w:r>
      <w:r>
        <w:rPr>
          <w:rFonts w:hint="eastAsia" w:ascii="仿宋" w:hAnsi="仿宋" w:eastAsia="仿宋"/>
        </w:rPr>
        <w:t>：社会环境不安全，治安混乱，幼儿园园内安全设施欠缺(如缺乏消防器材等)，安全出口少并狭窄，电器设备或线路老化，门窗或栏杆不坚固，活动器材，玩具陈旧并具有危险性</w:t>
      </w:r>
    </w:p>
    <w:p>
      <w:pPr/>
      <w:r>
        <w:rPr>
          <w:rFonts w:hint="eastAsia" w:ascii="仿宋" w:hAnsi="仿宋" w:eastAsia="仿宋"/>
          <w:highlight w:val="cyan"/>
        </w:rPr>
        <w:t>题目</w:t>
      </w:r>
      <w:r>
        <w:rPr>
          <w:rFonts w:hint="eastAsia" w:ascii="仿宋" w:hAnsi="仿宋" w:eastAsia="仿宋"/>
        </w:rPr>
        <w:t>：学前儿童心理健康教育是为促进儿童心理健康发展充分发挥其潜能而进行的教育活动</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：学前教育评价是对学前教育的社会价值作出判断的过程。它以学前教育为对象，对其效用给予价值上的判断</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：学前教育评价是将资料收集起来，不需要对资料作出解释，分析</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：一次具体的健康教育活动所要达到的目标被称为是。选择一项：</w:t>
      </w:r>
    </w:p>
    <w:p>
      <w:pPr/>
      <w:r>
        <w:rPr>
          <w:rFonts w:hint="eastAsia" w:ascii="仿宋" w:hAnsi="仿宋" w:eastAsia="仿宋"/>
        </w:rPr>
        <w:t>A.以上均不对</w:t>
      </w:r>
    </w:p>
    <w:p>
      <w:pPr/>
      <w:r>
        <w:rPr>
          <w:rFonts w:hint="eastAsia" w:ascii="仿宋" w:hAnsi="仿宋" w:eastAsia="仿宋"/>
        </w:rPr>
        <w:t>B.幼儿园健康教育的年龄阶段目标</w:t>
      </w:r>
    </w:p>
    <w:p>
      <w:pPr/>
      <w:r>
        <w:rPr>
          <w:rFonts w:hint="eastAsia" w:ascii="仿宋" w:hAnsi="仿宋" w:eastAsia="仿宋"/>
        </w:rPr>
        <w:t>C.幼儿园健康教育的活动目标</w:t>
      </w:r>
    </w:p>
    <w:p>
      <w:pPr/>
      <w:r>
        <w:rPr>
          <w:rFonts w:hint="eastAsia" w:ascii="仿宋" w:hAnsi="仿宋" w:eastAsia="仿宋"/>
        </w:rPr>
        <w:t>D.幼儿园健康教育的总目标</w:t>
      </w:r>
    </w:p>
    <w:p>
      <w:pPr/>
      <w:r>
        <w:rPr>
          <w:rFonts w:hint="eastAsia" w:ascii="仿宋" w:hAnsi="仿宋" w:eastAsia="仿宋"/>
          <w:highlight w:val="yellow"/>
        </w:rPr>
        <w:t>正确答案是</w:t>
      </w:r>
      <w:r>
        <w:rPr>
          <w:rFonts w:hint="eastAsia" w:ascii="仿宋" w:hAnsi="仿宋" w:eastAsia="仿宋"/>
        </w:rPr>
        <w:t>：幼儿园健康教育的总目标</w:t>
      </w:r>
    </w:p>
    <w:p>
      <w:pPr/>
      <w:r>
        <w:rPr>
          <w:rFonts w:hint="eastAsia" w:ascii="仿宋" w:hAnsi="仿宋" w:eastAsia="仿宋"/>
          <w:highlight w:val="cyan"/>
        </w:rPr>
        <w:t>题目</w:t>
      </w:r>
      <w:r>
        <w:rPr>
          <w:rFonts w:hint="eastAsia" w:ascii="仿宋" w:hAnsi="仿宋" w:eastAsia="仿宋"/>
        </w:rPr>
        <w:t>：引起佝偻病的原因不包括。选择一项：</w:t>
      </w:r>
    </w:p>
    <w:p>
      <w:pPr/>
      <w:r>
        <w:rPr>
          <w:rFonts w:hint="eastAsia" w:ascii="仿宋" w:hAnsi="仿宋" w:eastAsia="仿宋"/>
        </w:rPr>
        <w:t>A.生长过快</w:t>
      </w:r>
    </w:p>
    <w:p>
      <w:pPr/>
      <w:r>
        <w:rPr>
          <w:rFonts w:hint="eastAsia" w:ascii="仿宋" w:hAnsi="仿宋" w:eastAsia="仿宋"/>
        </w:rPr>
        <w:t>B.长期腹泻</w:t>
      </w:r>
    </w:p>
    <w:p>
      <w:pPr/>
      <w:r>
        <w:rPr>
          <w:rFonts w:hint="eastAsia" w:ascii="仿宋" w:hAnsi="仿宋" w:eastAsia="仿宋"/>
        </w:rPr>
        <w:t>C.紫外线照射不足</w:t>
      </w:r>
    </w:p>
    <w:p>
      <w:pPr/>
      <w:r>
        <w:rPr>
          <w:rFonts w:hint="eastAsia" w:ascii="仿宋" w:hAnsi="仿宋" w:eastAsia="仿宋"/>
        </w:rPr>
        <w:t>D.多食少动</w:t>
      </w:r>
    </w:p>
    <w:p>
      <w:pPr/>
      <w:r>
        <w:rPr>
          <w:rFonts w:hint="eastAsia" w:ascii="仿宋" w:hAnsi="仿宋" w:eastAsia="仿宋"/>
          <w:highlight w:val="yellow"/>
        </w:rPr>
        <w:t>正确答案是</w:t>
      </w:r>
      <w:r>
        <w:rPr>
          <w:rFonts w:hint="eastAsia" w:ascii="仿宋" w:hAnsi="仿宋" w:eastAsia="仿宋"/>
        </w:rPr>
        <w:t>：多食少动</w:t>
      </w:r>
    </w:p>
    <w:p>
      <w:pPr/>
      <w:r>
        <w:rPr>
          <w:rFonts w:hint="eastAsia" w:ascii="仿宋" w:hAnsi="仿宋" w:eastAsia="仿宋"/>
          <w:highlight w:val="cyan"/>
        </w:rPr>
        <w:t>题目</w:t>
      </w:r>
      <w:r>
        <w:rPr>
          <w:rFonts w:hint="eastAsia" w:ascii="仿宋" w:hAnsi="仿宋" w:eastAsia="仿宋"/>
        </w:rPr>
        <w:t>：幼儿鼻和鼻腔相对短小，狭窄，粘膜柔嫩，容易受到感染</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：幼儿每日进行户外体育活动的时间不少于。选择一项：</w:t>
      </w:r>
    </w:p>
    <w:p>
      <w:pPr/>
      <w:r>
        <w:rPr>
          <w:rFonts w:hint="eastAsia" w:ascii="仿宋" w:hAnsi="仿宋" w:eastAsia="仿宋"/>
        </w:rPr>
        <w:t>A.2小时</w:t>
      </w:r>
    </w:p>
    <w:p>
      <w:pPr/>
      <w:r>
        <w:rPr>
          <w:rFonts w:hint="eastAsia" w:ascii="仿宋" w:hAnsi="仿宋" w:eastAsia="仿宋"/>
        </w:rPr>
        <w:t>B.半小时</w:t>
      </w:r>
    </w:p>
    <w:p>
      <w:pPr/>
      <w:r>
        <w:rPr>
          <w:rFonts w:hint="eastAsia" w:ascii="仿宋" w:hAnsi="仿宋" w:eastAsia="仿宋"/>
        </w:rPr>
        <w:t>C.1小时</w:t>
      </w:r>
    </w:p>
    <w:p>
      <w:pPr/>
      <w:r>
        <w:rPr>
          <w:rFonts w:hint="eastAsia" w:ascii="仿宋" w:hAnsi="仿宋" w:eastAsia="仿宋"/>
        </w:rPr>
        <w:t>D.4小时</w:t>
      </w:r>
    </w:p>
    <w:p>
      <w:pPr/>
      <w:r>
        <w:rPr>
          <w:rFonts w:hint="eastAsia" w:ascii="仿宋" w:hAnsi="仿宋" w:eastAsia="仿宋"/>
          <w:highlight w:val="yellow"/>
        </w:rPr>
        <w:t>正确答案是</w:t>
      </w:r>
      <w:r>
        <w:rPr>
          <w:rFonts w:hint="eastAsia" w:ascii="仿宋" w:hAnsi="仿宋" w:eastAsia="仿宋"/>
        </w:rPr>
        <w:t>：1小时</w:t>
      </w:r>
    </w:p>
    <w:p>
      <w:pPr/>
      <w:r>
        <w:rPr>
          <w:rFonts w:hint="eastAsia" w:ascii="仿宋" w:hAnsi="仿宋" w:eastAsia="仿宋"/>
          <w:highlight w:val="cyan"/>
        </w:rPr>
        <w:t>题目</w:t>
      </w:r>
      <w:r>
        <w:rPr>
          <w:rFonts w:hint="eastAsia" w:ascii="仿宋" w:hAnsi="仿宋" w:eastAsia="仿宋"/>
        </w:rPr>
        <w:t>：幼儿体育游戏是幼儿园体育活动中最重要的内容</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：幼儿徒手体操不包括。选择一项：</w:t>
      </w:r>
    </w:p>
    <w:p>
      <w:pPr/>
      <w:r>
        <w:rPr>
          <w:rFonts w:hint="eastAsia" w:ascii="仿宋" w:hAnsi="仿宋" w:eastAsia="仿宋"/>
        </w:rPr>
        <w:t>A.拍手操</w:t>
      </w:r>
    </w:p>
    <w:p>
      <w:pPr/>
      <w:r>
        <w:rPr>
          <w:rFonts w:hint="eastAsia" w:ascii="仿宋" w:hAnsi="仿宋" w:eastAsia="仿宋"/>
        </w:rPr>
        <w:t>B.韵律操</w:t>
      </w:r>
    </w:p>
    <w:p>
      <w:pPr/>
      <w:r>
        <w:rPr>
          <w:rFonts w:hint="eastAsia" w:ascii="仿宋" w:hAnsi="仿宋" w:eastAsia="仿宋"/>
        </w:rPr>
        <w:t>C.健美操</w:t>
      </w:r>
    </w:p>
    <w:p>
      <w:pPr/>
      <w:r>
        <w:rPr>
          <w:rFonts w:hint="eastAsia" w:ascii="仿宋" w:hAnsi="仿宋" w:eastAsia="仿宋"/>
        </w:rPr>
        <w:t>D.花操</w:t>
      </w:r>
    </w:p>
    <w:p>
      <w:pPr/>
      <w:r>
        <w:rPr>
          <w:rFonts w:hint="eastAsia" w:ascii="仿宋" w:hAnsi="仿宋" w:eastAsia="仿宋"/>
          <w:highlight w:val="yellow"/>
        </w:rPr>
        <w:t>正确答案是</w:t>
      </w:r>
      <w:r>
        <w:rPr>
          <w:rFonts w:hint="eastAsia" w:ascii="仿宋" w:hAnsi="仿宋" w:eastAsia="仿宋"/>
        </w:rPr>
        <w:t>：花操</w:t>
      </w:r>
    </w:p>
    <w:p>
      <w:pPr/>
      <w:r>
        <w:rPr>
          <w:rFonts w:hint="eastAsia" w:ascii="仿宋" w:hAnsi="仿宋" w:eastAsia="仿宋"/>
          <w:highlight w:val="cyan"/>
        </w:rPr>
        <w:t>题目</w:t>
      </w:r>
      <w:r>
        <w:rPr>
          <w:rFonts w:hint="eastAsia" w:ascii="仿宋" w:hAnsi="仿宋" w:eastAsia="仿宋"/>
        </w:rPr>
        <w:t>：幼儿心理健康的标志不包括。选择一项：</w:t>
      </w:r>
    </w:p>
    <w:p>
      <w:pPr/>
      <w:r>
        <w:rPr>
          <w:rFonts w:hint="eastAsia" w:ascii="仿宋" w:hAnsi="仿宋" w:eastAsia="仿宋"/>
        </w:rPr>
        <w:t>A.认知发展正常</w:t>
      </w:r>
    </w:p>
    <w:p>
      <w:pPr/>
      <w:r>
        <w:rPr>
          <w:rFonts w:hint="eastAsia" w:ascii="仿宋" w:hAnsi="仿宋" w:eastAsia="仿宋"/>
        </w:rPr>
        <w:t>B.动作发展正常</w:t>
      </w:r>
    </w:p>
    <w:p>
      <w:pPr/>
      <w:r>
        <w:rPr>
          <w:rFonts w:hint="eastAsia" w:ascii="仿宋" w:hAnsi="仿宋" w:eastAsia="仿宋"/>
        </w:rPr>
        <w:t>C.人际关系融洽</w:t>
      </w:r>
    </w:p>
    <w:p>
      <w:pPr/>
      <w:r>
        <w:rPr>
          <w:rFonts w:hint="eastAsia" w:ascii="仿宋" w:hAnsi="仿宋" w:eastAsia="仿宋"/>
        </w:rPr>
        <w:t>D.性格孤僻</w:t>
      </w:r>
    </w:p>
    <w:p>
      <w:pPr/>
      <w:r>
        <w:rPr>
          <w:rFonts w:hint="eastAsia" w:ascii="仿宋" w:hAnsi="仿宋" w:eastAsia="仿宋"/>
          <w:highlight w:val="yellow"/>
        </w:rPr>
        <w:t>正确答案是</w:t>
      </w:r>
      <w:r>
        <w:rPr>
          <w:rFonts w:hint="eastAsia" w:ascii="仿宋" w:hAnsi="仿宋" w:eastAsia="仿宋"/>
        </w:rPr>
        <w:t>：性格孤僻</w:t>
      </w:r>
    </w:p>
    <w:p>
      <w:pPr/>
      <w:r>
        <w:rPr>
          <w:rFonts w:hint="eastAsia" w:ascii="仿宋" w:hAnsi="仿宋" w:eastAsia="仿宋"/>
          <w:highlight w:val="cyan"/>
        </w:rPr>
        <w:t>题目</w:t>
      </w:r>
      <w:r>
        <w:rPr>
          <w:rFonts w:hint="eastAsia" w:ascii="仿宋" w:hAnsi="仿宋" w:eastAsia="仿宋"/>
        </w:rPr>
        <w:t>：幼儿园儿童的安全教育包括成人为幼儿提供保护和。选择一项：</w:t>
      </w:r>
    </w:p>
    <w:p>
      <w:pPr/>
      <w:r>
        <w:rPr>
          <w:rFonts w:hint="eastAsia" w:ascii="仿宋" w:hAnsi="仿宋" w:eastAsia="仿宋"/>
        </w:rPr>
        <w:t>A.家校联合教育</w:t>
      </w:r>
    </w:p>
    <w:p>
      <w:pPr/>
      <w:r>
        <w:rPr>
          <w:rFonts w:hint="eastAsia" w:ascii="仿宋" w:hAnsi="仿宋" w:eastAsia="仿宋"/>
        </w:rPr>
        <w:t>B.远程教育</w:t>
      </w:r>
    </w:p>
    <w:p>
      <w:pPr/>
      <w:r>
        <w:rPr>
          <w:rFonts w:hint="eastAsia" w:ascii="仿宋" w:hAnsi="仿宋" w:eastAsia="仿宋"/>
        </w:rPr>
        <w:t>C.课堂教育</w:t>
      </w:r>
    </w:p>
    <w:p>
      <w:pPr/>
      <w:r>
        <w:rPr>
          <w:rFonts w:hint="eastAsia" w:ascii="仿宋" w:hAnsi="仿宋" w:eastAsia="仿宋"/>
        </w:rPr>
        <w:t>D.对幼儿主动自我保护的积极引导</w:t>
      </w:r>
    </w:p>
    <w:p>
      <w:pPr/>
      <w:r>
        <w:rPr>
          <w:rFonts w:hint="eastAsia" w:ascii="仿宋" w:hAnsi="仿宋" w:eastAsia="仿宋"/>
          <w:highlight w:val="yellow"/>
        </w:rPr>
        <w:t>正确答案是</w:t>
      </w:r>
      <w:r>
        <w:rPr>
          <w:rFonts w:hint="eastAsia" w:ascii="仿宋" w:hAnsi="仿宋" w:eastAsia="仿宋"/>
        </w:rPr>
        <w:t>：对幼儿主动自我保护的积极引导</w:t>
      </w:r>
    </w:p>
    <w:p>
      <w:pPr/>
      <w:r>
        <w:rPr>
          <w:rFonts w:hint="eastAsia" w:ascii="仿宋" w:hAnsi="仿宋" w:eastAsia="仿宋"/>
          <w:highlight w:val="cyan"/>
        </w:rPr>
        <w:t>题目</w:t>
      </w:r>
      <w:r>
        <w:rPr>
          <w:rFonts w:hint="eastAsia" w:ascii="仿宋" w:hAnsi="仿宋" w:eastAsia="仿宋"/>
        </w:rPr>
        <w:t>：幼儿园儿童发生安全问题常见的有：突发性，伤害性，延续性，可预防性和。选择一项：</w:t>
      </w:r>
    </w:p>
    <w:p>
      <w:pPr/>
      <w:r>
        <w:rPr>
          <w:rFonts w:hint="eastAsia" w:ascii="仿宋" w:hAnsi="仿宋" w:eastAsia="仿宋"/>
        </w:rPr>
        <w:t>A.有一定的潜伏期</w:t>
      </w:r>
    </w:p>
    <w:p>
      <w:pPr/>
      <w:r>
        <w:rPr>
          <w:rFonts w:hint="eastAsia" w:ascii="仿宋" w:hAnsi="仿宋" w:eastAsia="仿宋"/>
        </w:rPr>
        <w:t>B.延展性</w:t>
      </w:r>
    </w:p>
    <w:p>
      <w:pPr/>
      <w:r>
        <w:rPr>
          <w:rFonts w:hint="eastAsia" w:ascii="仿宋" w:hAnsi="仿宋" w:eastAsia="仿宋"/>
        </w:rPr>
        <w:t>C.复杂性</w:t>
      </w:r>
    </w:p>
    <w:p>
      <w:pPr/>
      <w:r>
        <w:rPr>
          <w:rFonts w:hint="eastAsia" w:ascii="仿宋" w:hAnsi="仿宋" w:eastAsia="仿宋"/>
        </w:rPr>
        <w:t>D.不确定性</w:t>
      </w:r>
    </w:p>
    <w:p>
      <w:pPr/>
      <w:r>
        <w:rPr>
          <w:rFonts w:hint="eastAsia" w:ascii="仿宋" w:hAnsi="仿宋" w:eastAsia="仿宋"/>
          <w:highlight w:val="yellow"/>
        </w:rPr>
        <w:t>正确答案是</w:t>
      </w:r>
      <w:r>
        <w:rPr>
          <w:rFonts w:hint="eastAsia" w:ascii="仿宋" w:hAnsi="仿宋" w:eastAsia="仿宋"/>
        </w:rPr>
        <w:t>：有一定的潜伏期</w:t>
      </w:r>
    </w:p>
    <w:p>
      <w:pPr/>
      <w:r>
        <w:rPr>
          <w:rFonts w:hint="eastAsia" w:ascii="仿宋" w:hAnsi="仿宋" w:eastAsia="仿宋"/>
          <w:highlight w:val="cyan"/>
        </w:rPr>
        <w:t>题目</w:t>
      </w:r>
      <w:r>
        <w:rPr>
          <w:rFonts w:hint="eastAsia" w:ascii="仿宋" w:hAnsi="仿宋" w:eastAsia="仿宋"/>
        </w:rPr>
        <w:t>：幼儿园儿童发生安全问题的特征选择一项或多项：</w:t>
      </w:r>
    </w:p>
    <w:p>
      <w:pPr/>
      <w:r>
        <w:rPr>
          <w:rFonts w:hint="eastAsia" w:ascii="仿宋" w:hAnsi="仿宋" w:eastAsia="仿宋"/>
        </w:rPr>
        <w:t>A.伤害性</w:t>
      </w:r>
    </w:p>
    <w:p>
      <w:pPr/>
      <w:r>
        <w:rPr>
          <w:rFonts w:hint="eastAsia" w:ascii="仿宋" w:hAnsi="仿宋" w:eastAsia="仿宋"/>
        </w:rPr>
        <w:t>B.有一定的潜伏期</w:t>
      </w:r>
    </w:p>
    <w:p>
      <w:pPr/>
      <w:r>
        <w:rPr>
          <w:rFonts w:hint="eastAsia" w:ascii="仿宋" w:hAnsi="仿宋" w:eastAsia="仿宋"/>
        </w:rPr>
        <w:t>C.突发性</w:t>
      </w:r>
    </w:p>
    <w:p>
      <w:pPr/>
      <w:r>
        <w:rPr>
          <w:rFonts w:hint="eastAsia" w:ascii="仿宋" w:hAnsi="仿宋" w:eastAsia="仿宋"/>
        </w:rPr>
        <w:t>D.有可预防性E.延续性</w:t>
      </w:r>
    </w:p>
    <w:p>
      <w:pPr/>
      <w:r>
        <w:rPr>
          <w:rFonts w:hint="eastAsia" w:ascii="仿宋" w:hAnsi="仿宋" w:eastAsia="仿宋"/>
          <w:highlight w:val="yellow"/>
        </w:rPr>
        <w:t>正确答案是</w:t>
      </w:r>
      <w:r>
        <w:rPr>
          <w:rFonts w:hint="eastAsia" w:ascii="仿宋" w:hAnsi="仿宋" w:eastAsia="仿宋"/>
        </w:rPr>
        <w:t>：有一定的潜伏期，突发性，伤害性，延续性，有可预防性</w:t>
      </w:r>
    </w:p>
    <w:p>
      <w:pPr/>
      <w:r>
        <w:rPr>
          <w:rFonts w:hint="eastAsia" w:ascii="仿宋" w:hAnsi="仿宋" w:eastAsia="仿宋"/>
          <w:highlight w:val="cyan"/>
        </w:rPr>
        <w:t>题目</w:t>
      </w:r>
      <w:r>
        <w:rPr>
          <w:rFonts w:hint="eastAsia" w:ascii="仿宋" w:hAnsi="仿宋" w:eastAsia="仿宋"/>
        </w:rPr>
        <w:t>：幼儿园学前儿童安全问题的影响因素选择一项或多项：</w:t>
      </w:r>
    </w:p>
    <w:p>
      <w:pPr/>
      <w:r>
        <w:rPr>
          <w:rFonts w:hint="eastAsia" w:ascii="仿宋" w:hAnsi="仿宋" w:eastAsia="仿宋"/>
        </w:rPr>
        <w:t>A.安全意识缺乏，安全措施落实不够</w:t>
      </w:r>
    </w:p>
    <w:p>
      <w:pPr/>
      <w:r>
        <w:rPr>
          <w:rFonts w:hint="eastAsia" w:ascii="仿宋" w:hAnsi="仿宋" w:eastAsia="仿宋"/>
        </w:rPr>
        <w:t>B.安全教育内容和开展形式单一</w:t>
      </w:r>
    </w:p>
    <w:p>
      <w:pPr/>
      <w:r>
        <w:rPr>
          <w:rFonts w:hint="eastAsia" w:ascii="仿宋" w:hAnsi="仿宋" w:eastAsia="仿宋"/>
        </w:rPr>
        <w:t>C.学前儿童自身因素</w:t>
      </w:r>
    </w:p>
    <w:p>
      <w:pPr/>
      <w:r>
        <w:rPr>
          <w:rFonts w:hint="eastAsia" w:ascii="仿宋" w:hAnsi="仿宋" w:eastAsia="仿宋"/>
        </w:rPr>
        <w:t>D.家长没有在身边陪伴E.环境和设施因素</w:t>
      </w:r>
    </w:p>
    <w:p>
      <w:pPr/>
      <w:r>
        <w:rPr>
          <w:rFonts w:hint="eastAsia" w:ascii="仿宋" w:hAnsi="仿宋" w:eastAsia="仿宋"/>
          <w:highlight w:val="yellow"/>
        </w:rPr>
        <w:t>正确答案是</w:t>
      </w:r>
      <w:r>
        <w:rPr>
          <w:rFonts w:hint="eastAsia" w:ascii="仿宋" w:hAnsi="仿宋" w:eastAsia="仿宋"/>
        </w:rPr>
        <w:t>：学前儿童自身因素，安全意识缺乏，安全措施落实不够，安全教育内容和开展形式单一，环境和设施因素</w:t>
      </w:r>
    </w:p>
    <w:p>
      <w:pPr/>
      <w:r>
        <w:rPr>
          <w:rFonts w:hint="eastAsia" w:ascii="仿宋" w:hAnsi="仿宋" w:eastAsia="仿宋"/>
          <w:highlight w:val="cyan"/>
        </w:rPr>
        <w:t>题目</w:t>
      </w:r>
      <w:r>
        <w:rPr>
          <w:rFonts w:hint="eastAsia" w:ascii="仿宋" w:hAnsi="仿宋" w:eastAsia="仿宋"/>
        </w:rPr>
        <w:t>：诊断性评价是在开展健康教育活动之前进行的评价，或者对评价对象的发展基础和条件加以测定。选择一项：</w:t>
      </w:r>
    </w:p>
    <w:p>
      <w:pPr/>
      <w:r>
        <w:rPr>
          <w:rFonts w:hint="eastAsia" w:ascii="仿宋" w:hAnsi="仿宋" w:eastAsia="仿宋"/>
        </w:rPr>
        <w:t>A.预测性</w:t>
      </w:r>
    </w:p>
    <w:p>
      <w:pPr/>
      <w:r>
        <w:rPr>
          <w:rFonts w:hint="eastAsia" w:ascii="仿宋" w:hAnsi="仿宋" w:eastAsia="仿宋"/>
        </w:rPr>
        <w:t>B.开发性</w:t>
      </w:r>
    </w:p>
    <w:p>
      <w:pPr/>
      <w:r>
        <w:rPr>
          <w:rFonts w:hint="eastAsia" w:ascii="仿宋" w:hAnsi="仿宋" w:eastAsia="仿宋"/>
        </w:rPr>
        <w:t>C.回顾性</w:t>
      </w:r>
    </w:p>
    <w:p>
      <w:pPr/>
      <w:r>
        <w:rPr>
          <w:rFonts w:hint="eastAsia" w:ascii="仿宋" w:hAnsi="仿宋" w:eastAsia="仿宋"/>
          <w:highlight w:val="yellow"/>
        </w:rPr>
        <w:t>正确答案是</w:t>
      </w:r>
      <w:r>
        <w:rPr>
          <w:rFonts w:hint="eastAsia" w:ascii="仿宋" w:hAnsi="仿宋" w:eastAsia="仿宋"/>
        </w:rPr>
        <w:t>：预测性</w:t>
      </w:r>
    </w:p>
    <w:p>
      <w:pPr/>
      <w:r>
        <w:rPr>
          <w:rFonts w:hint="eastAsia" w:ascii="仿宋" w:hAnsi="仿宋" w:eastAsia="仿宋"/>
          <w:highlight w:val="cyan"/>
        </w:rPr>
        <w:t>题目</w:t>
      </w:r>
      <w:r>
        <w:rPr>
          <w:rFonts w:hint="eastAsia" w:ascii="仿宋" w:hAnsi="仿宋" w:eastAsia="仿宋"/>
        </w:rPr>
        <w:t>：知道男女在外形上的不同，知道并认同自己的性别角色是以下哪个年龄段？选择一项：</w:t>
      </w:r>
    </w:p>
    <w:p>
      <w:pPr/>
      <w:r>
        <w:rPr>
          <w:rFonts w:hint="eastAsia" w:ascii="仿宋" w:hAnsi="仿宋" w:eastAsia="仿宋"/>
        </w:rPr>
        <w:t>A.3-4岁</w:t>
      </w:r>
    </w:p>
    <w:p>
      <w:pPr/>
      <w:r>
        <w:rPr>
          <w:rFonts w:hint="eastAsia" w:ascii="仿宋" w:hAnsi="仿宋" w:eastAsia="仿宋"/>
        </w:rPr>
        <w:t>B.4-5岁</w:t>
      </w:r>
    </w:p>
    <w:p>
      <w:pPr/>
      <w:r>
        <w:rPr>
          <w:rFonts w:hint="eastAsia" w:ascii="仿宋" w:hAnsi="仿宋" w:eastAsia="仿宋"/>
        </w:rPr>
        <w:t>C.0-3岁</w:t>
      </w:r>
    </w:p>
    <w:p>
      <w:pPr/>
      <w:r>
        <w:rPr>
          <w:rFonts w:hint="eastAsia" w:ascii="仿宋" w:hAnsi="仿宋" w:eastAsia="仿宋"/>
        </w:rPr>
        <w:t>D.5-6岁</w:t>
      </w:r>
    </w:p>
    <w:p>
      <w:pPr/>
      <w:r>
        <w:rPr>
          <w:rFonts w:hint="eastAsia" w:ascii="仿宋" w:hAnsi="仿宋" w:eastAsia="仿宋"/>
          <w:highlight w:val="yellow"/>
        </w:rPr>
        <w:t>正确答案是</w:t>
      </w:r>
      <w:r>
        <w:rPr>
          <w:rFonts w:hint="eastAsia" w:ascii="仿宋" w:hAnsi="仿宋" w:eastAsia="仿宋"/>
        </w:rPr>
        <w:t>：3-4岁</w:t>
      </w:r>
    </w:p>
    <w:p>
      <w:pPr/>
      <w:r>
        <w:rPr>
          <w:rFonts w:hint="eastAsia" w:ascii="仿宋" w:hAnsi="仿宋" w:eastAsia="仿宋"/>
          <w:highlight w:val="cyan"/>
        </w:rPr>
        <w:t>题目</w:t>
      </w:r>
      <w:r>
        <w:rPr>
          <w:rFonts w:hint="eastAsia" w:ascii="仿宋" w:hAnsi="仿宋" w:eastAsia="仿宋"/>
        </w:rPr>
        <w:t>：指出：“健康的体魄是青少年为祖国和人民服务的基本前提，是中华民族旺盛生命力的体现。”的文件是。选择一项：</w:t>
      </w:r>
    </w:p>
    <w:p>
      <w:pPr/>
      <w:r>
        <w:rPr>
          <w:rFonts w:hint="eastAsia" w:ascii="仿宋" w:hAnsi="仿宋" w:eastAsia="仿宋"/>
        </w:rPr>
        <w:t>A.中共中央国务院关于深化教育改革，全面推进素质教育的决定</w:t>
      </w:r>
    </w:p>
    <w:p>
      <w:pPr/>
      <w:r>
        <w:rPr>
          <w:rFonts w:hint="eastAsia" w:ascii="仿宋" w:hAnsi="仿宋" w:eastAsia="仿宋"/>
        </w:rPr>
        <w:t>B.幼儿园工作条例</w:t>
      </w:r>
    </w:p>
    <w:p>
      <w:pPr/>
      <w:r>
        <w:rPr>
          <w:rFonts w:hint="eastAsia" w:ascii="仿宋" w:hAnsi="仿宋" w:eastAsia="仿宋"/>
        </w:rPr>
        <w:t>C.幼儿园教育指导纲要</w:t>
      </w:r>
    </w:p>
    <w:p>
      <w:pPr/>
      <w:r>
        <w:rPr>
          <w:rFonts w:hint="eastAsia" w:ascii="仿宋" w:hAnsi="仿宋" w:eastAsia="仿宋"/>
        </w:rPr>
        <w:t>D.幼儿园工作规程</w:t>
      </w:r>
    </w:p>
    <w:p>
      <w:pPr/>
      <w:r>
        <w:rPr>
          <w:rFonts w:hint="eastAsia" w:ascii="仿宋" w:hAnsi="仿宋" w:eastAsia="仿宋"/>
          <w:highlight w:val="yellow"/>
        </w:rPr>
        <w:t>正确答案是</w:t>
      </w:r>
      <w:r>
        <w:rPr>
          <w:rFonts w:hint="eastAsia" w:ascii="仿宋" w:hAnsi="仿宋" w:eastAsia="仿宋"/>
        </w:rPr>
        <w:t>：中共中央国务院关于深化教育改革，全面推进素质教育的决定</w:t>
      </w:r>
    </w:p>
    <w:p>
      <w:pPr/>
      <w:r>
        <w:rPr>
          <w:rFonts w:hint="eastAsia" w:ascii="仿宋" w:hAnsi="仿宋" w:eastAsia="仿宋"/>
          <w:highlight w:val="cyan"/>
        </w:rPr>
        <w:t>题目</w:t>
      </w:r>
      <w:r>
        <w:rPr>
          <w:rFonts w:hint="eastAsia" w:ascii="仿宋" w:hAnsi="仿宋" w:eastAsia="仿宋"/>
        </w:rPr>
        <w:t>：指出“幼儿园应与家庭，社区密切合作，与小学相互衔接，综合利用各种教育资源，共同为幼儿的发展创造良好的条件。”的文件是。选择一项：</w:t>
      </w:r>
    </w:p>
    <w:p>
      <w:pPr/>
      <w:r>
        <w:rPr>
          <w:rFonts w:hint="eastAsia" w:ascii="仿宋" w:hAnsi="仿宋" w:eastAsia="仿宋"/>
        </w:rPr>
        <w:t>A.关于卫生改革与发展决定</w:t>
      </w:r>
    </w:p>
    <w:p>
      <w:pPr/>
      <w:r>
        <w:rPr>
          <w:rFonts w:hint="eastAsia" w:ascii="仿宋" w:hAnsi="仿宋" w:eastAsia="仿宋"/>
        </w:rPr>
        <w:t>B.幼儿园教育指导纲要</w:t>
      </w:r>
    </w:p>
    <w:p>
      <w:pPr/>
      <w:r>
        <w:rPr>
          <w:rFonts w:hint="eastAsia" w:ascii="仿宋" w:hAnsi="仿宋" w:eastAsia="仿宋"/>
        </w:rPr>
        <w:t>C.幼儿园工作条例</w:t>
      </w:r>
    </w:p>
    <w:p>
      <w:pPr/>
      <w:r>
        <w:rPr>
          <w:rFonts w:hint="eastAsia" w:ascii="仿宋" w:hAnsi="仿宋" w:eastAsia="仿宋"/>
        </w:rPr>
        <w:t>D.幼儿园工作规程</w:t>
      </w:r>
    </w:p>
    <w:p>
      <w:pPr/>
      <w:r>
        <w:rPr>
          <w:rFonts w:hint="eastAsia" w:ascii="仿宋" w:hAnsi="仿宋" w:eastAsia="仿宋"/>
          <w:highlight w:val="yellow"/>
        </w:rPr>
        <w:t>正确答案是</w:t>
      </w:r>
      <w:r>
        <w:rPr>
          <w:rFonts w:hint="eastAsia" w:ascii="仿宋" w:hAnsi="仿宋" w:eastAsia="仿宋"/>
        </w:rPr>
        <w:t>：幼儿园教育指导纲要</w:t>
      </w:r>
    </w:p>
    <w:p>
      <w:pPr/>
      <w:r>
        <w:rPr>
          <w:rFonts w:hint="eastAsia" w:ascii="仿宋" w:hAnsi="仿宋" w:eastAsia="仿宋"/>
          <w:highlight w:val="cyan"/>
        </w:rPr>
        <w:t>题目</w:t>
      </w:r>
      <w:r>
        <w:rPr>
          <w:rFonts w:hint="eastAsia" w:ascii="仿宋" w:hAnsi="仿宋" w:eastAsia="仿宋"/>
        </w:rPr>
        <w:t>：智力是指人的一般能力，包括观察力，记忆力，想象力，和操作能力。选择一项：</w:t>
      </w:r>
    </w:p>
    <w:p>
      <w:pPr/>
      <w:r>
        <w:rPr>
          <w:rFonts w:hint="eastAsia" w:ascii="仿宋" w:hAnsi="仿宋" w:eastAsia="仿宋"/>
        </w:rPr>
        <w:t>A.思维能力</w:t>
      </w:r>
    </w:p>
    <w:p>
      <w:pPr/>
      <w:r>
        <w:rPr>
          <w:rFonts w:hint="eastAsia" w:ascii="仿宋" w:hAnsi="仿宋" w:eastAsia="仿宋"/>
        </w:rPr>
        <w:t>B.喜欢唱歌</w:t>
      </w:r>
    </w:p>
    <w:p>
      <w:pPr/>
      <w:r>
        <w:rPr>
          <w:rFonts w:hint="eastAsia" w:ascii="仿宋" w:hAnsi="仿宋" w:eastAsia="仿宋"/>
        </w:rPr>
        <w:t>C.聪明度</w:t>
      </w:r>
    </w:p>
    <w:p>
      <w:pPr/>
      <w:r>
        <w:rPr>
          <w:rFonts w:hint="eastAsia" w:ascii="仿宋" w:hAnsi="仿宋" w:eastAsia="仿宋"/>
        </w:rPr>
        <w:t>D.同情心强</w:t>
      </w:r>
    </w:p>
    <w:p>
      <w:pPr/>
      <w:r>
        <w:rPr>
          <w:rFonts w:hint="eastAsia" w:ascii="仿宋" w:hAnsi="仿宋" w:eastAsia="仿宋"/>
          <w:highlight w:val="yellow"/>
        </w:rPr>
        <w:t>正确答案是</w:t>
      </w:r>
      <w:r>
        <w:rPr>
          <w:rFonts w:hint="eastAsia" w:ascii="仿宋" w:hAnsi="仿宋" w:eastAsia="仿宋"/>
        </w:rPr>
        <w:t>：思维能力</w:t>
      </w:r>
    </w:p>
    <w:p>
      <w:pPr/>
      <w:r>
        <w:rPr>
          <w:rFonts w:hint="eastAsia" w:ascii="仿宋" w:hAnsi="仿宋" w:eastAsia="仿宋"/>
          <w:highlight w:val="cyan"/>
        </w:rPr>
        <w:t>题目</w:t>
      </w:r>
      <w:r>
        <w:rPr>
          <w:rFonts w:hint="eastAsia" w:ascii="仿宋" w:hAnsi="仿宋" w:eastAsia="仿宋"/>
        </w:rPr>
        <w:t>：中班体育活动目标要求能立定跳远，跳距不少于。选择一项：</w:t>
      </w:r>
    </w:p>
    <w:p>
      <w:pPr/>
      <w:r>
        <w:rPr>
          <w:rFonts w:hint="eastAsia" w:ascii="仿宋" w:hAnsi="仿宋" w:eastAsia="仿宋"/>
        </w:rPr>
        <w:t>A.50厘米</w:t>
      </w:r>
    </w:p>
    <w:p>
      <w:pPr/>
      <w:r>
        <w:rPr>
          <w:rFonts w:hint="eastAsia" w:ascii="仿宋" w:hAnsi="仿宋" w:eastAsia="仿宋"/>
        </w:rPr>
        <w:t>B.40厘米</w:t>
      </w:r>
    </w:p>
    <w:p>
      <w:pPr/>
      <w:r>
        <w:rPr>
          <w:rFonts w:hint="eastAsia" w:ascii="仿宋" w:hAnsi="仿宋" w:eastAsia="仿宋"/>
        </w:rPr>
        <w:t>C.30厘米</w:t>
      </w:r>
    </w:p>
    <w:p>
      <w:pPr/>
      <w:r>
        <w:rPr>
          <w:rFonts w:hint="eastAsia" w:ascii="仿宋" w:hAnsi="仿宋" w:eastAsia="仿宋"/>
        </w:rPr>
        <w:t>D.20厘米</w:t>
      </w:r>
    </w:p>
    <w:p>
      <w:pPr/>
      <w:r>
        <w:rPr>
          <w:rFonts w:hint="eastAsia" w:ascii="仿宋" w:hAnsi="仿宋" w:eastAsia="仿宋"/>
          <w:highlight w:val="yellow"/>
        </w:rPr>
        <w:t>正确答案是</w:t>
      </w:r>
      <w:r>
        <w:rPr>
          <w:rFonts w:hint="eastAsia" w:ascii="仿宋" w:hAnsi="仿宋" w:eastAsia="仿宋"/>
        </w:rPr>
        <w:t>：30厘米</w:t>
      </w:r>
    </w:p>
    <w:p>
      <w:pPr/>
      <w:r>
        <w:rPr>
          <w:rFonts w:hint="eastAsia" w:ascii="仿宋" w:hAnsi="仿宋" w:eastAsia="仿宋"/>
          <w:highlight w:val="cyan"/>
        </w:rPr>
        <w:t>题目</w:t>
      </w:r>
      <w:r>
        <w:rPr>
          <w:rFonts w:hint="eastAsia" w:ascii="仿宋" w:hAnsi="仿宋" w:eastAsia="仿宋"/>
        </w:rPr>
        <w:t>：主动与人交往，会使用礼貌用语，能与同伴合作，会谦让，能感受同伴的喜与忧是哪个年龄阶段的教育目标。选择一项：</w:t>
      </w:r>
    </w:p>
    <w:p>
      <w:pPr/>
      <w:r>
        <w:rPr>
          <w:rFonts w:hint="eastAsia" w:ascii="仿宋" w:hAnsi="仿宋" w:eastAsia="仿宋"/>
        </w:rPr>
        <w:t>A.小班</w:t>
      </w:r>
    </w:p>
    <w:p>
      <w:pPr/>
      <w:r>
        <w:rPr>
          <w:rFonts w:hint="eastAsia" w:ascii="仿宋" w:hAnsi="仿宋" w:eastAsia="仿宋"/>
        </w:rPr>
        <w:t>B.中班</w:t>
      </w:r>
    </w:p>
    <w:p>
      <w:pPr/>
      <w:r>
        <w:rPr>
          <w:rFonts w:hint="eastAsia" w:ascii="仿宋" w:hAnsi="仿宋" w:eastAsia="仿宋"/>
        </w:rPr>
        <w:t>C.以上均不是</w:t>
      </w:r>
    </w:p>
    <w:p>
      <w:pPr/>
      <w:r>
        <w:rPr>
          <w:rFonts w:hint="eastAsia" w:ascii="仿宋" w:hAnsi="仿宋" w:eastAsia="仿宋"/>
        </w:rPr>
        <w:t>D.大班</w:t>
      </w:r>
    </w:p>
    <w:p>
      <w:pPr/>
      <w:r>
        <w:rPr>
          <w:rFonts w:hint="eastAsia" w:ascii="仿宋" w:hAnsi="仿宋" w:eastAsia="仿宋"/>
          <w:highlight w:val="yellow"/>
        </w:rPr>
        <w:t>正确答案是</w:t>
      </w:r>
      <w:r>
        <w:rPr>
          <w:rFonts w:hint="eastAsia" w:ascii="仿宋" w:hAnsi="仿宋" w:eastAsia="仿宋"/>
        </w:rPr>
        <w:t>：中班</w:t>
      </w:r>
    </w:p>
    <w:p>
      <w:pPr/>
      <w:r>
        <w:rPr>
          <w:rFonts w:hint="eastAsia" w:ascii="仿宋" w:hAnsi="仿宋" w:eastAsia="仿宋"/>
          <w:highlight w:val="cyan"/>
        </w:rPr>
        <w:t>题目</w:t>
      </w:r>
      <w:r>
        <w:rPr>
          <w:rFonts w:hint="eastAsia" w:ascii="仿宋" w:hAnsi="仿宋" w:eastAsia="仿宋"/>
        </w:rPr>
        <w:t>：主题教育活动属于幼儿园教育活动的课程模式之一</w:t>
      </w:r>
    </w:p>
    <w:p>
      <w:pPr/>
      <w:r>
        <w:rPr>
          <w:rFonts w:hint="eastAsia" w:ascii="仿宋" w:hAnsi="仿宋" w:eastAsia="仿宋"/>
          <w:highlight w:val="yellow"/>
        </w:rPr>
        <w:t>正确答案是</w:t>
      </w:r>
      <w:r>
        <w:rPr>
          <w:rFonts w:hint="eastAsia" w:ascii="仿宋" w:hAnsi="仿宋" w:eastAsia="仿宋"/>
        </w:rPr>
        <w:t>：对</w:t>
      </w:r>
    </w:p>
    <w:p>
      <w:pPr/>
      <w:r>
        <w:rPr>
          <w:rFonts w:hint="eastAsia" w:ascii="仿宋" w:hAnsi="仿宋" w:eastAsia="仿宋"/>
          <w:highlight w:val="cyan"/>
        </w:rPr>
        <w:t>题目</w:t>
      </w:r>
      <w:r>
        <w:rPr>
          <w:rFonts w:hint="eastAsia" w:ascii="仿宋" w:hAnsi="仿宋" w:eastAsia="仿宋"/>
        </w:rPr>
        <w:t>：著名幼儿专家陈鹤琴说过：“人类的动作十之八九是习惯，而这种习惯有大部分是在青年养成的。所以，青年时代，应当特别注重习惯的养成。”</w:t>
      </w:r>
    </w:p>
    <w:p>
      <w:pPr/>
      <w:r>
        <w:rPr>
          <w:rFonts w:hint="eastAsia" w:ascii="仿宋" w:hAnsi="仿宋" w:eastAsia="仿宋"/>
          <w:highlight w:val="yellow"/>
        </w:rPr>
        <w:t>正确答案是</w:t>
      </w:r>
      <w:r>
        <w:rPr>
          <w:rFonts w:hint="eastAsia" w:ascii="仿宋" w:hAnsi="仿宋" w:eastAsia="仿宋"/>
        </w:rPr>
        <w:t>：错</w:t>
      </w:r>
    </w:p>
    <w:p>
      <w:pPr/>
      <w:r>
        <w:rPr>
          <w:rFonts w:hint="eastAsia" w:ascii="仿宋" w:hAnsi="仿宋" w:eastAsia="仿宋"/>
          <w:highlight w:val="cyan"/>
        </w:rPr>
        <w:t>题目</w:t>
      </w:r>
      <w:r>
        <w:rPr>
          <w:rFonts w:hint="eastAsia" w:ascii="仿宋" w:hAnsi="仿宋" w:eastAsia="仿宋"/>
        </w:rPr>
        <w:t>：在幼儿园好好玩体育</w:t>
      </w:r>
    </w:p>
    <w:p>
      <w:pPr/>
      <w:r>
        <w:rPr>
          <w:rFonts w:hint="eastAsia" w:ascii="仿宋" w:hAnsi="仿宋" w:eastAsia="仿宋"/>
        </w:rPr>
        <w:t>在日本，大量的室外体育运动、远足是幼儿园的重要科目。使儿童从小就对体育兴趣浓厚，身体素质和体育能力也普遍较强。孩子们每天早晨8点入园，一般有两个小时的户外自由活动时间。在这段时间里，每个幼儿都可以充分地活动，使体力、脑力得到锻炼。孩子们从早晨入园就身着汗衫、短裤，有的还赤着脚，在运动场上进行各项体育活动。</w:t>
      </w:r>
    </w:p>
    <w:p>
      <w:pPr/>
      <w:r>
        <w:rPr>
          <w:rFonts w:hint="eastAsia" w:ascii="仿宋" w:hAnsi="仿宋" w:eastAsia="仿宋"/>
        </w:rPr>
        <w:t>幼儿园场地四周一般都设有各种运动器具:秋千、单杠、平梯、山洞、滑梯等，此外还有个大型多功能的攀登架，儿童既可以攀登，滑滑梯，又可以在网绳上爬行。单杠、平梯在我国幼儿园很少设置，担心悬吊动作会使儿童肩关节发生脱白和肌肉受伤。而据日本同行说他们并未遇到过这种情况。日本体育研究人员认为，这类活动有利于锻炼幼儿的臂力。从实际情况看，这类运动很受儿童喜爱。</w:t>
      </w:r>
    </w:p>
    <w:p>
      <w:pPr/>
      <w:r>
        <w:rPr>
          <w:rFonts w:hint="eastAsia" w:ascii="仿宋" w:hAnsi="仿宋" w:eastAsia="仿宋"/>
        </w:rPr>
        <w:t>我们很怕孩子累着，日本则恰恰相反，幼儿园开始就设有远足运动，这不仅锻炼儿童的体力，还配合采集标本、回来展出的任务，孩子们往往兴致很高，能主动地、有创造性地参与活动。</w:t>
      </w:r>
      <w:r>
        <w:rPr>
          <w:rFonts w:hint="eastAsia" w:ascii="仿宋" w:hAnsi="仿宋" w:eastAsia="仿宋"/>
        </w:rPr>
        <w:t>由于日本长期重视幼儿体育，因此儿童的体质普遍较好。在日本，有一个我们看似无法接受的惯例，即冬天儿童也穿短裤进行体育运动，这既是对身体的锻炼，更是对毅力的培养。</w:t>
      </w:r>
    </w:p>
    <w:p>
      <w:pPr/>
      <w:r>
        <w:rPr>
          <w:rFonts w:hint="eastAsia" w:ascii="仿宋" w:hAnsi="仿宋" w:eastAsia="仿宋"/>
        </w:rPr>
        <w:t>日本幼儿园很注意儿童体育锻炼的科学性。他们经常分析研究，记录幼儿一周中的心率变化，观察研究幼儿生活节奏和保育的关系;在幼儿体育运动后，及时测量幼儿机体生理活动反应，为掌握体育锻炼的运动量和时间提供科学依据;通过拍摄幼儿体育活动的录像，分析体育活动对幼儿身体发育的影响，分析幼儿动作发展情况，研究如何教予儿童正确的动作。</w:t>
      </w:r>
    </w:p>
    <w:p>
      <w:pPr/>
      <w:r>
        <w:rPr>
          <w:rFonts w:hint="eastAsia" w:ascii="仿宋" w:hAnsi="仿宋" w:eastAsia="仿宋"/>
        </w:rPr>
        <w:t>3.关于幼儿远足活动表述正确的是选择一项或多项：</w:t>
      </w:r>
    </w:p>
    <w:p>
      <w:pPr/>
      <w:r>
        <w:rPr>
          <w:rFonts w:hint="eastAsia" w:ascii="仿宋" w:hAnsi="仿宋" w:eastAsia="仿宋"/>
        </w:rPr>
        <w:t>A.与日本幼儿园相比，我国幼儿远足活动在内容设计上、空间的扩展上都存在一定距离</w:t>
      </w:r>
    </w:p>
    <w:p>
      <w:pPr/>
      <w:r>
        <w:rPr>
          <w:rFonts w:hint="eastAsia" w:ascii="仿宋" w:hAnsi="仿宋" w:eastAsia="仿宋"/>
        </w:rPr>
        <w:t>B.远足活动的设计要循序渐进</w:t>
      </w:r>
    </w:p>
    <w:p>
      <w:pPr/>
      <w:r>
        <w:rPr>
          <w:rFonts w:hint="eastAsia" w:ascii="仿宋" w:hAnsi="仿宋" w:eastAsia="仿宋"/>
        </w:rPr>
        <w:t>C.远足活动的目的是为例扩展儿童生活和学习的空间</w:t>
      </w:r>
    </w:p>
    <w:p>
      <w:pPr/>
      <w:r>
        <w:rPr>
          <w:rFonts w:hint="eastAsia" w:ascii="仿宋" w:hAnsi="仿宋" w:eastAsia="仿宋"/>
        </w:rPr>
        <w:t>D.远足活动存在一定的安全隐患</w:t>
      </w:r>
    </w:p>
    <w:p>
      <w:pPr/>
      <w:r>
        <w:rPr>
          <w:rFonts w:hint="eastAsia" w:ascii="仿宋" w:hAnsi="仿宋" w:eastAsia="仿宋"/>
          <w:highlight w:val="yellow"/>
        </w:rPr>
        <w:t>正确答案是</w:t>
      </w:r>
      <w:r>
        <w:rPr>
          <w:rFonts w:hint="eastAsia" w:ascii="仿宋" w:hAnsi="仿宋" w:eastAsia="仿宋"/>
        </w:rPr>
        <w:t>：远足活动的目的是为例扩展儿童生活和学习的空间、远足活动存在一定的安全隐患、远足活动的设计要循序渐进、与日本幼儿园相比，我国幼儿远足活动在内容设计上、空间的扩展上都存在一定距离</w:t>
      </w:r>
    </w:p>
    <w:p>
      <w:pPr/>
    </w:p>
    <w:p>
      <w:pPr/>
    </w:p>
    <w:sectPr>
      <w:type w:val="nextPage"/>
      <w:pgSz w:w="11910" w:h="16845" w:orient="portrait"/>
      <w:pgMar w:top="855" w:right="1140" w:bottom="855" w:left="1140" w:header="705" w:footer="705"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